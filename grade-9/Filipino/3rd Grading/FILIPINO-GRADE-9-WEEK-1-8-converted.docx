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pict>
          <v:group id="_x0000_s1026" o:spid="_x0000_s1026" o:spt="203" style="position:absolute;left:0pt;margin-left:52.15pt;margin-top:-1.7pt;height:102.5pt;width:109.8pt;mso-position-horizontal-relative:page;z-index:-251639808;mso-width-relative:page;mso-height-relative:page;" coordorigin="1043,-35" coordsize="2196,2050">
            <o:lock v:ext="edit"/>
            <v:shape id="_x0000_s1027" o:spid="_x0000_s1027" style="position:absolute;left:1061;top:-17;height:2014;width:2160;" fillcolor="#1E4E79" filled="t" stroked="f" coordorigin="1061,-17" coordsize="2160,2014" path="m3221,-17l1061,-17,1061,1535,1069,1628,1090,1715,1123,1793,1167,1861,1220,1918,1281,1961,1349,1987,1421,1997,2861,1997,2934,1987,3002,1961,3063,1918,3116,1861,3160,1793,3193,1715,3214,1628,3221,1535,3221,-17xe">
              <v:path arrowok="t"/>
              <v:fill on="t" focussize="0,0"/>
              <v:stroke on="f"/>
              <v:imagedata o:title=""/>
              <o:lock v:ext="edit"/>
            </v:shape>
            <v:shape id="_x0000_s1028" o:spid="_x0000_s1028" style="position:absolute;left:1061;top:-17;height:2014;width:2160;" filled="f" stroked="t" coordorigin="1061,-17" coordsize="2160,2014" path="m3221,-17l3221,1535,3214,1628,3193,1715,3160,1793,3116,1861,3063,1918,3002,1961,2934,1987,2861,1997,1421,1997,1349,1987,1281,1961,1220,1918,1167,1861,1123,1793,1090,1715,1069,1628,1061,1535,1061,-17e">
              <v:path arrowok="t"/>
              <v:fill on="f" focussize="0,0"/>
              <v:stroke weight="1.8pt" color="#000000"/>
              <v:imagedata o:title=""/>
              <o:lock v:ext="edit"/>
            </v:shape>
          </v:group>
        </w:pict>
      </w:r>
      <w:r>
        <w:pict>
          <v:group id="_x0000_s1029" o:spid="_x0000_s1029" o:spt="203" style="position:absolute;left:0pt;margin-left:108pt;margin-top:308.35pt;height:533.45pt;width:485.05pt;mso-position-horizontal-relative:page;mso-position-vertical-relative:page;z-index:-251638784;mso-width-relative:page;mso-height-relative:page;" coordorigin="2160,6167" coordsize="9701,10669">
            <o:lock v:ext="edit"/>
            <v:shape id="_x0000_s1030" o:spid="_x0000_s1030" o:spt="75" alt="Description: A close up of a device  Description automatically generated" type="#_x0000_t75" style="position:absolute;left:8150;top:13124;height:3712;width:3711;" filled="f" stroked="f" coordsize="21600,21600">
              <v:path/>
              <v:fill on="f" focussize="0,0"/>
              <v:stroke on="f"/>
              <v:imagedata r:id="rId7" o:title=""/>
              <o:lock v:ext="edit" aspectratio="t"/>
            </v:shape>
            <v:shape id="_x0000_s1031" o:spid="_x0000_s1031" o:spt="75" alt="Description: A picture containing window, building, room  Description automatically generated" type="#_x0000_t75" style="position:absolute;left:2160;top:6167;height:6957;width:7338;" filled="f" stroked="f" coordsize="21600,21600">
              <v:path/>
              <v:fill on="f" focussize="0,0"/>
              <v:stroke on="f"/>
              <v:imagedata r:id="rId8" o:title=""/>
              <o:lock v:ext="edit" aspectratio="t"/>
            </v:shape>
          </v:group>
        </w:pict>
      </w:r>
      <w:r>
        <w:drawing>
          <wp:anchor distT="0" distB="0" distL="0" distR="0" simplePos="0" relativeHeight="251661312" behindDoc="0" locked="0" layoutInCell="1" allowOverlap="1">
            <wp:simplePos x="0" y="0"/>
            <wp:positionH relativeFrom="page">
              <wp:posOffset>5138420</wp:posOffset>
            </wp:positionH>
            <wp:positionV relativeFrom="paragraph">
              <wp:posOffset>711200</wp:posOffset>
            </wp:positionV>
            <wp:extent cx="1793240" cy="914400"/>
            <wp:effectExtent l="0" t="0" r="0" b="0"/>
            <wp:wrapNone/>
            <wp:docPr id="1" name="image3.png" descr="Description: C:\Users\DEPED\Pictures\DepE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Description: C:\Users\DEPED\Pictures\DepEd Logo.png"/>
                    <pic:cNvPicPr>
                      <a:picLocks noChangeAspect="1"/>
                    </pic:cNvPicPr>
                  </pic:nvPicPr>
                  <pic:blipFill>
                    <a:blip r:embed="rId9" cstate="print"/>
                    <a:stretch>
                      <a:fillRect/>
                    </a:stretch>
                  </pic:blipFill>
                  <pic:spPr>
                    <a:xfrm>
                      <a:off x="0" y="0"/>
                      <a:ext cx="1793239" cy="914400"/>
                    </a:xfrm>
                    <a:prstGeom prst="rect">
                      <a:avLst/>
                    </a:prstGeom>
                  </pic:spPr>
                </pic:pic>
              </a:graphicData>
            </a:graphic>
          </wp:anchor>
        </w:drawing>
      </w:r>
      <w:r>
        <w:rPr>
          <w:color w:val="FFFFFF"/>
          <w:w w:val="100"/>
        </w:rPr>
        <w:t>9</w:t>
      </w:r>
    </w:p>
    <w:p>
      <w:pPr>
        <w:spacing w:before="462"/>
        <w:ind w:left="0" w:right="278" w:firstLine="0"/>
        <w:jc w:val="center"/>
        <w:rPr>
          <w:b/>
          <w:sz w:val="72"/>
        </w:rPr>
      </w:pPr>
      <w:r>
        <w:rPr>
          <w:b/>
          <w:sz w:val="72"/>
        </w:rPr>
        <w:t>FILIPINO</w:t>
      </w:r>
    </w:p>
    <w:p>
      <w:pPr>
        <w:spacing w:before="282"/>
        <w:ind w:left="0" w:right="285" w:firstLine="0"/>
        <w:jc w:val="center"/>
        <w:rPr>
          <w:b/>
          <w:sz w:val="36"/>
        </w:rPr>
      </w:pPr>
      <w:r>
        <w:rPr>
          <w:b/>
          <w:sz w:val="36"/>
        </w:rPr>
        <w:t>Sariling Linangang Modyul</w:t>
      </w:r>
    </w:p>
    <w:p>
      <w:pPr>
        <w:spacing w:before="259"/>
        <w:ind w:left="0" w:right="275" w:firstLine="0"/>
        <w:jc w:val="center"/>
        <w:rPr>
          <w:rFonts w:ascii="Gothic Uralic"/>
          <w:sz w:val="56"/>
        </w:rPr>
      </w:pPr>
      <w:r>
        <w:rPr>
          <w:rFonts w:ascii="Gothic Uralic"/>
          <w:sz w:val="56"/>
        </w:rPr>
        <w:t>Ikatlong Markahan</w:t>
      </w:r>
    </w:p>
    <w:p>
      <w:pPr>
        <w:tabs>
          <w:tab w:val="left" w:pos="4203"/>
        </w:tabs>
        <w:spacing w:before="251"/>
        <w:ind w:left="0" w:right="282" w:firstLine="0"/>
        <w:jc w:val="center"/>
        <w:rPr>
          <w:sz w:val="56"/>
        </w:rPr>
      </w:pPr>
      <w:r>
        <w:rPr>
          <w:sz w:val="56"/>
        </w:rPr>
        <w:t>Una-</w:t>
      </w:r>
      <w:r>
        <w:rPr>
          <w:spacing w:val="-2"/>
          <w:sz w:val="56"/>
        </w:rPr>
        <w:t xml:space="preserve"> </w:t>
      </w:r>
      <w:r>
        <w:rPr>
          <w:sz w:val="56"/>
        </w:rPr>
        <w:t>Ikawalong</w:t>
      </w:r>
      <w:r>
        <w:rPr>
          <w:sz w:val="56"/>
        </w:rPr>
        <w:tab/>
      </w:r>
      <w:r>
        <w:rPr>
          <w:sz w:val="56"/>
        </w:rPr>
        <w:t>Linggo</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10"/>
      </w:pPr>
    </w:p>
    <w:p>
      <w:pPr>
        <w:spacing w:before="86"/>
        <w:ind w:left="0" w:right="276" w:firstLine="0"/>
        <w:jc w:val="center"/>
        <w:rPr>
          <w:b/>
          <w:sz w:val="44"/>
        </w:rPr>
      </w:pPr>
      <w:r>
        <w:pict>
          <v:shape id="_x0000_s1032" o:spid="_x0000_s1032" o:spt="202" type="#_x0000_t202" style="position:absolute;left:0pt;margin-left:517.95pt;margin-top:60.1pt;height:11pt;width:5.6pt;mso-position-horizontal-relative:page;z-index:-251639808;mso-width-relative:page;mso-height-relative:page;" filled="f" stroked="f" coordsize="21600,21600">
            <v:path/>
            <v:fill on="f" focussize="0,0"/>
            <v:stroke on="f" joinstyle="miter"/>
            <v:imagedata o:title=""/>
            <o:lock v:ext="edit"/>
            <v:textbox inset="0mm,0mm,0mm,0mm">
              <w:txbxContent>
                <w:p>
                  <w:pPr>
                    <w:pStyle w:val="9"/>
                    <w:spacing w:line="220" w:lineRule="exact"/>
                    <w:rPr>
                      <w:rFonts w:ascii="Carlito"/>
                    </w:rPr>
                  </w:pPr>
                  <w:r>
                    <w:rPr>
                      <w:rFonts w:ascii="Carlito"/>
                    </w:rPr>
                    <w:t>1</w:t>
                  </w:r>
                </w:p>
              </w:txbxContent>
            </v:textbox>
          </v:shape>
        </w:pict>
      </w:r>
      <w:r>
        <w:rPr>
          <w:b/>
          <w:sz w:val="44"/>
        </w:rPr>
        <w:t>Division of Angeles City</w:t>
      </w:r>
    </w:p>
    <w:p>
      <w:pPr>
        <w:spacing w:after="0"/>
        <w:jc w:val="center"/>
        <w:rPr>
          <w:sz w:val="44"/>
        </w:rPr>
        <w:sectPr>
          <w:type w:val="continuous"/>
          <w:pgSz w:w="11910" w:h="16840"/>
          <w:pgMar w:top="0" w:right="720" w:bottom="0" w:left="1000" w:header="720" w:footer="720" w:gutter="0"/>
          <w:cols w:space="720" w:num="1"/>
        </w:sectPr>
      </w:pPr>
    </w:p>
    <w:p>
      <w:pPr>
        <w:pStyle w:val="5"/>
        <w:spacing w:before="82"/>
        <w:ind w:left="0" w:right="281"/>
        <w:jc w:val="center"/>
      </w:pPr>
      <w:r>
        <w:t>FILIPINO 9</w:t>
      </w:r>
    </w:p>
    <w:p>
      <w:pPr>
        <w:spacing w:before="127"/>
        <w:ind w:left="0" w:right="276" w:firstLine="0"/>
        <w:jc w:val="center"/>
        <w:rPr>
          <w:b/>
          <w:sz w:val="22"/>
        </w:rPr>
      </w:pPr>
      <w:r>
        <w:rPr>
          <w:b/>
          <w:sz w:val="22"/>
        </w:rPr>
        <w:t>GAWAING PAGKATUTO MODYUL 1</w:t>
      </w:r>
    </w:p>
    <w:p>
      <w:pPr>
        <w:pStyle w:val="9"/>
        <w:tabs>
          <w:tab w:val="left" w:pos="6262"/>
        </w:tabs>
        <w:spacing w:before="131"/>
        <w:ind w:left="440"/>
      </w:pPr>
      <w:r>
        <w:t>Pangalan:</w:t>
      </w:r>
      <w:r>
        <w:rPr>
          <w:u w:val="single"/>
        </w:rPr>
        <w:t xml:space="preserve"> </w:t>
      </w:r>
      <w:r>
        <w:rPr>
          <w:u w:val="single"/>
        </w:rPr>
        <w:tab/>
      </w:r>
      <w:r>
        <w:t>Q3W1</w:t>
      </w:r>
    </w:p>
    <w:p>
      <w:pPr>
        <w:pStyle w:val="9"/>
        <w:tabs>
          <w:tab w:val="left" w:pos="6222"/>
          <w:tab w:val="left" w:pos="8550"/>
        </w:tabs>
        <w:spacing w:before="127"/>
        <w:ind w:left="440"/>
      </w:pPr>
      <w:r>
        <w:t>Seksiyon:</w:t>
      </w:r>
      <w:r>
        <w:rPr>
          <w:u w:val="single"/>
        </w:rPr>
        <w:t xml:space="preserve"> </w:t>
      </w:r>
      <w:r>
        <w:rPr>
          <w:u w:val="single"/>
        </w:rPr>
        <w:tab/>
      </w:r>
      <w:r>
        <w:t>Petsa:</w:t>
      </w:r>
      <w:r>
        <w:rPr>
          <w:spacing w:val="-3"/>
        </w:rPr>
        <w:t xml:space="preserve"> </w:t>
      </w:r>
      <w:r>
        <w:rPr>
          <w:w w:val="100"/>
          <w:u w:val="single"/>
        </w:rPr>
        <w:t xml:space="preserve"> </w:t>
      </w:r>
      <w:r>
        <w:rPr>
          <w:u w:val="single"/>
        </w:rPr>
        <w:tab/>
      </w:r>
    </w:p>
    <w:p>
      <w:pPr>
        <w:pStyle w:val="9"/>
        <w:rPr>
          <w:sz w:val="20"/>
        </w:rPr>
      </w:pPr>
    </w:p>
    <w:p>
      <w:pPr>
        <w:pStyle w:val="9"/>
        <w:spacing w:before="8"/>
        <w:rPr>
          <w:sz w:val="15"/>
        </w:rPr>
      </w:pPr>
    </w:p>
    <w:p>
      <w:pPr>
        <w:pStyle w:val="6"/>
        <w:spacing w:before="93"/>
        <w:ind w:left="1477"/>
        <w:rPr>
          <w:i/>
        </w:rPr>
      </w:pPr>
      <w:r>
        <w:drawing>
          <wp:anchor distT="0" distB="0" distL="0" distR="0" simplePos="0" relativeHeight="251661312" behindDoc="0" locked="0" layoutInCell="1" allowOverlap="1">
            <wp:simplePos x="0" y="0"/>
            <wp:positionH relativeFrom="page">
              <wp:posOffset>917575</wp:posOffset>
            </wp:positionH>
            <wp:positionV relativeFrom="paragraph">
              <wp:posOffset>89535</wp:posOffset>
            </wp:positionV>
            <wp:extent cx="438150" cy="438150"/>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pic:cNvPicPr>
                      <a:picLocks noChangeAspect="1"/>
                    </pic:cNvPicPr>
                  </pic:nvPicPr>
                  <pic:blipFill>
                    <a:blip r:embed="rId10" cstate="print"/>
                    <a:stretch>
                      <a:fillRect/>
                    </a:stretch>
                  </pic:blipFill>
                  <pic:spPr>
                    <a:xfrm>
                      <a:off x="0" y="0"/>
                      <a:ext cx="438150" cy="438150"/>
                    </a:xfrm>
                    <a:prstGeom prst="rect">
                      <a:avLst/>
                    </a:prstGeom>
                  </pic:spPr>
                </pic:pic>
              </a:graphicData>
            </a:graphic>
          </wp:anchor>
        </w:drawing>
      </w:r>
      <w:r>
        <w:rPr>
          <w:i/>
        </w:rPr>
        <w:t>Isaisip</w:t>
      </w:r>
    </w:p>
    <w:p>
      <w:pPr>
        <w:spacing w:before="123"/>
        <w:ind w:left="1493" w:right="0" w:firstLine="0"/>
        <w:jc w:val="left"/>
        <w:rPr>
          <w:b/>
          <w:sz w:val="22"/>
        </w:rPr>
      </w:pPr>
      <w:r>
        <w:rPr>
          <w:b/>
          <w:sz w:val="22"/>
        </w:rPr>
        <w:t>(Susing Konsepto)</w:t>
      </w:r>
    </w:p>
    <w:p>
      <w:pPr>
        <w:pStyle w:val="9"/>
        <w:spacing w:before="7"/>
        <w:rPr>
          <w:b/>
          <w:sz w:val="33"/>
        </w:rPr>
      </w:pPr>
    </w:p>
    <w:p>
      <w:pPr>
        <w:pStyle w:val="9"/>
        <w:spacing w:before="1"/>
        <w:ind w:left="1160" w:right="719" w:firstLine="720"/>
        <w:jc w:val="both"/>
      </w:pPr>
      <w:r>
        <w:t>Ang mga tao ay may kaniya-kaniyang pagkakakilanlan. Ngunit, wika nga nila mas makikilala mo ang iyong sarili kapag ikaw ay nakikihalubilo sa ibang tao. Kung minsan naman ay makikilala mo ang iyong sarili sa pamamagitan ng paghahambing ng iyong sarili sa ibang tao. Maaaring positibo o negatibo ito.</w:t>
      </w:r>
    </w:p>
    <w:p>
      <w:pPr>
        <w:pStyle w:val="9"/>
        <w:spacing w:before="2"/>
      </w:pPr>
    </w:p>
    <w:p>
      <w:pPr>
        <w:pStyle w:val="9"/>
        <w:spacing w:before="1"/>
        <w:ind w:left="1160" w:right="717" w:firstLine="720"/>
        <w:jc w:val="both"/>
      </w:pPr>
      <w:r>
        <w:t>Sa ating paglalakbay sa buhay, bagamat sinasabing makikilala mo ang iyong sarili sa pamamagitan ng paghahambing ng sarili sa ibang tao ay dapat mong isaalang-alang kung ano ang mga katangian na maaaring makatulong sa iyong sarili at sa ibang tao. Kung ito man ay negatibo at hindi makatutulong sa iyong sarili’t sa ibang tao, ay iwasan ito. Ang iyo namang sariling kalinangan ay higit pang uunlad kung pag-aaralan natin ang ibang akda tulad ng parabula . May parabula ang iba’t ibang relihiyon na nagsisilbing patnubay sa marangal na pamumuhay. Ang parabulang “Ang Talinghaga Tungkol sa May-Ari ng Ubasan” at “Ang Parabula ng Alibughang Anak” ay tungkol sa mga pangyayaring naganap noong panahon ni Hesus batay sa nakasaad sa Banal na Aklat.</w:t>
      </w:r>
    </w:p>
    <w:p>
      <w:pPr>
        <w:pStyle w:val="9"/>
        <w:spacing w:before="9"/>
        <w:rPr>
          <w:sz w:val="21"/>
        </w:rPr>
      </w:pPr>
    </w:p>
    <w:p>
      <w:pPr>
        <w:pStyle w:val="9"/>
        <w:ind w:left="1160" w:right="717" w:firstLine="720"/>
        <w:jc w:val="both"/>
      </w:pPr>
      <w:r>
        <w:t>Sa pagtatapos ng aralin na ito ay inaasahang makasusulat ka ng isang paglalahad tungkol sa isang karaniwang bagay na maaaring hugutan ng magandang aral o mahahalagang kaisipan batay sa sumusunod na pamantayan: masining, maayos, makatotohanan, maikli at makapanghihikayat na pamagat at malikhain ang presentasyon.</w:t>
      </w:r>
    </w:p>
    <w:p>
      <w:pPr>
        <w:pStyle w:val="9"/>
        <w:rPr>
          <w:sz w:val="20"/>
        </w:rPr>
      </w:pPr>
    </w:p>
    <w:p>
      <w:pPr>
        <w:pStyle w:val="9"/>
        <w:spacing w:before="8"/>
        <w:rPr>
          <w:sz w:val="15"/>
        </w:rPr>
      </w:pPr>
    </w:p>
    <w:p>
      <w:pPr>
        <w:pStyle w:val="5"/>
        <w:spacing w:before="93"/>
      </w:pPr>
      <w:r>
        <w:t>ANO NGA BA ANG PARABULA?</w:t>
      </w:r>
    </w:p>
    <w:p>
      <w:pPr>
        <w:pStyle w:val="9"/>
        <w:spacing w:before="10"/>
        <w:rPr>
          <w:b/>
          <w:sz w:val="21"/>
        </w:rPr>
      </w:pPr>
    </w:p>
    <w:p>
      <w:pPr>
        <w:pStyle w:val="9"/>
        <w:spacing w:line="247" w:lineRule="auto"/>
        <w:ind w:left="440" w:right="1532" w:firstLine="420"/>
      </w:pPr>
      <w:r>
        <w:rPr>
          <w:b/>
          <w:u w:val="thick"/>
        </w:rPr>
        <w:t xml:space="preserve">Ang Parabula </w:t>
      </w:r>
      <w:r>
        <w:t>ay nagmula sa salitang Griyego na “</w:t>
      </w:r>
      <w:r>
        <w:rPr>
          <w:b/>
          <w:i/>
        </w:rPr>
        <w:t xml:space="preserve">parabole” </w:t>
      </w:r>
      <w:r>
        <w:t>na nagsasaad ng dalawang bagay na maaaring tao, hayop, lugar o pangyayari para paghambingin.</w:t>
      </w:r>
    </w:p>
    <w:p>
      <w:pPr>
        <w:pStyle w:val="9"/>
        <w:spacing w:before="1"/>
        <w:rPr>
          <w:sz w:val="21"/>
        </w:rPr>
      </w:pPr>
    </w:p>
    <w:p>
      <w:pPr>
        <w:pStyle w:val="12"/>
        <w:numPr>
          <w:ilvl w:val="0"/>
          <w:numId w:val="1"/>
        </w:numPr>
        <w:tabs>
          <w:tab w:val="left" w:pos="861"/>
        </w:tabs>
        <w:spacing w:before="1" w:after="0" w:line="240" w:lineRule="auto"/>
        <w:ind w:left="892" w:right="1392" w:hanging="268"/>
        <w:jc w:val="left"/>
        <w:rPr>
          <w:sz w:val="22"/>
        </w:rPr>
      </w:pPr>
      <w:r>
        <w:rPr>
          <w:sz w:val="22"/>
        </w:rPr>
        <w:t>Ito ay makatotohanang pangyayaring naganap noong panahon ni Hesus batay</w:t>
      </w:r>
      <w:r>
        <w:rPr>
          <w:spacing w:val="-40"/>
          <w:sz w:val="22"/>
        </w:rPr>
        <w:t xml:space="preserve"> </w:t>
      </w:r>
      <w:r>
        <w:rPr>
          <w:sz w:val="22"/>
        </w:rPr>
        <w:t>sa nakasaad sa Banal na Aklat. Ang mga Aral na mapupulot dito ay nagsisilbing patnubay sa marangal na pamumuhay ng mga</w:t>
      </w:r>
      <w:r>
        <w:rPr>
          <w:spacing w:val="-22"/>
          <w:sz w:val="22"/>
        </w:rPr>
        <w:t xml:space="preserve"> </w:t>
      </w:r>
      <w:r>
        <w:rPr>
          <w:sz w:val="22"/>
        </w:rPr>
        <w:t>tao.</w:t>
      </w:r>
    </w:p>
    <w:p>
      <w:pPr>
        <w:pStyle w:val="12"/>
        <w:numPr>
          <w:ilvl w:val="0"/>
          <w:numId w:val="1"/>
        </w:numPr>
        <w:tabs>
          <w:tab w:val="left" w:pos="893"/>
        </w:tabs>
        <w:spacing w:before="0" w:after="0" w:line="240" w:lineRule="auto"/>
        <w:ind w:left="892" w:right="1056" w:hanging="268"/>
        <w:jc w:val="left"/>
        <w:rPr>
          <w:sz w:val="22"/>
        </w:rPr>
      </w:pPr>
      <w:r>
        <w:rPr>
          <w:sz w:val="22"/>
        </w:rPr>
        <w:t>Ang mga mensahe ng parabula ay isinulat na may patalinghagang mga salita o pahayag, na di lamang lumilinlang ng mabuting asal na dapat taglayin kundi ng ating moral at espirituwal na</w:t>
      </w:r>
      <w:r>
        <w:rPr>
          <w:spacing w:val="-15"/>
          <w:sz w:val="22"/>
        </w:rPr>
        <w:t xml:space="preserve"> </w:t>
      </w:r>
      <w:r>
        <w:rPr>
          <w:sz w:val="22"/>
        </w:rPr>
        <w:t>pagkatao.</w:t>
      </w:r>
    </w:p>
    <w:p>
      <w:pPr>
        <w:pStyle w:val="12"/>
        <w:numPr>
          <w:ilvl w:val="0"/>
          <w:numId w:val="1"/>
        </w:numPr>
        <w:tabs>
          <w:tab w:val="left" w:pos="861"/>
        </w:tabs>
        <w:spacing w:before="2" w:after="0" w:line="240" w:lineRule="auto"/>
        <w:ind w:left="860" w:right="0" w:hanging="237"/>
        <w:jc w:val="left"/>
        <w:rPr>
          <w:sz w:val="22"/>
        </w:rPr>
      </w:pPr>
      <w:r>
        <w:rPr>
          <w:sz w:val="22"/>
        </w:rPr>
        <w:t>Ito ay isang maikling kuwento na umaakay din sa tao sa matuwid na landas ng</w:t>
      </w:r>
      <w:r>
        <w:rPr>
          <w:spacing w:val="-22"/>
          <w:sz w:val="22"/>
        </w:rPr>
        <w:t xml:space="preserve"> </w:t>
      </w:r>
      <w:r>
        <w:rPr>
          <w:sz w:val="22"/>
        </w:rPr>
        <w:t>buhay.</w:t>
      </w:r>
    </w:p>
    <w:p>
      <w:pPr>
        <w:pStyle w:val="9"/>
        <w:spacing w:before="5"/>
        <w:rPr>
          <w:sz w:val="21"/>
        </w:rPr>
      </w:pPr>
    </w:p>
    <w:p>
      <w:pPr>
        <w:pStyle w:val="5"/>
        <w:spacing w:before="1"/>
        <w:ind w:right="778"/>
      </w:pPr>
      <w:r>
        <w:t>Narito ang isang halimbawa ng isang parabula na pinamagatang, “Ang Talinghaga Tungkol sa May-Ari ng Ubasan.”</w:t>
      </w:r>
    </w:p>
    <w:p>
      <w:pPr>
        <w:pStyle w:val="9"/>
        <w:rPr>
          <w:b/>
        </w:rPr>
      </w:pPr>
    </w:p>
    <w:p>
      <w:pPr>
        <w:spacing w:before="1"/>
        <w:ind w:left="0" w:right="285" w:firstLine="0"/>
        <w:jc w:val="center"/>
        <w:rPr>
          <w:b/>
          <w:sz w:val="22"/>
        </w:rPr>
      </w:pPr>
      <w:r>
        <w:rPr>
          <w:b/>
          <w:sz w:val="22"/>
        </w:rPr>
        <w:t>TALINGHAGA TUNGKOL SA MAY-ARI NG UBASAN</w:t>
      </w:r>
    </w:p>
    <w:p>
      <w:pPr>
        <w:pStyle w:val="9"/>
        <w:spacing w:before="2"/>
        <w:rPr>
          <w:b/>
        </w:rPr>
      </w:pPr>
    </w:p>
    <w:p>
      <w:pPr>
        <w:pStyle w:val="9"/>
        <w:spacing w:line="242" w:lineRule="auto"/>
        <w:ind w:left="440" w:right="720" w:firstLine="1440"/>
        <w:jc w:val="both"/>
      </w:pPr>
      <w:r>
        <w:t>Ang kaharian ng langit ay maitutulad sa isang taong lumabas nang maagang- maaga upang humanap ng manggagawa para sa kanyang ubasan. Nang magkasundo na sila sa upa na isang salaping pilak sa maghapon, ang mga manggagawa ay pinapupunta</w:t>
      </w:r>
    </w:p>
    <w:p>
      <w:pPr>
        <w:spacing w:after="0" w:line="242" w:lineRule="auto"/>
        <w:jc w:val="both"/>
        <w:sectPr>
          <w:footerReference r:id="rId5" w:type="default"/>
          <w:pgSz w:w="11910" w:h="16840"/>
          <w:pgMar w:top="900" w:right="720" w:bottom="1480" w:left="1000" w:header="0" w:footer="1290" w:gutter="0"/>
          <w:pgNumType w:start="2"/>
          <w:cols w:space="720" w:num="1"/>
        </w:sectPr>
      </w:pPr>
    </w:p>
    <w:p>
      <w:pPr>
        <w:pStyle w:val="9"/>
        <w:spacing w:before="70"/>
        <w:ind w:left="440" w:right="717"/>
        <w:jc w:val="both"/>
      </w:pPr>
      <w:r>
        <w:t xml:space="preserve">niya sa kanyang ubasan. Lumabas siyang muli nang mag-ikasiyam ng umaga at nakakita siya ng iba pang tatayo-tayo lamang sa palengke. Sinabi niya sa kanila, “Pumunta </w:t>
      </w:r>
      <w:r>
        <w:rPr>
          <w:spacing w:val="-3"/>
        </w:rPr>
        <w:t xml:space="preserve">rin </w:t>
      </w:r>
      <w:r>
        <w:t xml:space="preserve">kayo at magtrabaho sa aking ubasan at bibigyan ko kayo ng karampatang upa.” At pumunta nga sila. Lumabas na naman siya nang mag-ikalabindalawa ng tanghali at nang mag-ikatlo ng hapon, at sa ganoon din ang ginawa niya. Nang mag-ikalima ng hapon, siya’y lumabas muli at nakakita pa ng mga ibang wala ring ginagawa. Sinabi niya sa kanila, “Bakit tatayo-tayo kayo </w:t>
      </w:r>
      <w:r>
        <w:rPr>
          <w:spacing w:val="-3"/>
        </w:rPr>
        <w:t xml:space="preserve">rito </w:t>
      </w:r>
      <w:r>
        <w:t>sa buong maghapon?” Kasi po’y walang magbigay sa amin ng trabaho, sagot nila. Kaya’t sinabi niya, “Kung gayon, pumunta kayo at magtrabaho kayo sa aking</w:t>
      </w:r>
      <w:r>
        <w:rPr>
          <w:spacing w:val="-28"/>
        </w:rPr>
        <w:t xml:space="preserve"> </w:t>
      </w:r>
      <w:r>
        <w:t>ubasan.”</w:t>
      </w:r>
    </w:p>
    <w:p>
      <w:pPr>
        <w:pStyle w:val="9"/>
        <w:spacing w:before="11"/>
        <w:rPr>
          <w:sz w:val="21"/>
        </w:rPr>
      </w:pPr>
    </w:p>
    <w:p>
      <w:pPr>
        <w:pStyle w:val="9"/>
        <w:ind w:left="440" w:right="778" w:firstLine="1440"/>
      </w:pPr>
      <w:r>
        <w:t xml:space="preserve">Nang gumagabi na, sinabi ng may-ari ng ubasan sa kanyang katiwala, “Tawagin mo na ang mga manggagawa at bayaran mo sila magmula sa huli hanggang sa unang nagtrabaho.” Ang mga nagsimula nang mag-ikalima ng hapon ay tumanggap ng tig- iisang salaping pilak. Nang lumapit ang mga nauna, inakala nilang tatanggap </w:t>
      </w:r>
      <w:r>
        <w:rPr>
          <w:spacing w:val="-3"/>
        </w:rPr>
        <w:t xml:space="preserve">sila </w:t>
      </w:r>
      <w:r>
        <w:t>nang higit doon; ngunit ang bawat isa’y binayaran din ng tig-iisang salaping pilak. Nagreklamo ang mga nagtrabaho sa may-ari ng ubasan. Sinabi nila, “Isang oras lamang gumawa ang mga huling dumating, samantalang maghapon kaming nagtrabaho at nagtiis sa nakapapasong init ng araw, bakit naman pinagpare-pareho ninyo ang aming</w:t>
      </w:r>
      <w:r>
        <w:rPr>
          <w:spacing w:val="-8"/>
        </w:rPr>
        <w:t xml:space="preserve"> </w:t>
      </w:r>
      <w:r>
        <w:t>upa?”</w:t>
      </w:r>
    </w:p>
    <w:p>
      <w:pPr>
        <w:pStyle w:val="9"/>
        <w:spacing w:before="11"/>
        <w:rPr>
          <w:sz w:val="21"/>
        </w:rPr>
      </w:pPr>
    </w:p>
    <w:p>
      <w:pPr>
        <w:pStyle w:val="9"/>
        <w:ind w:left="440" w:right="778" w:firstLine="1440"/>
      </w:pPr>
      <w:r>
        <w:t>Sumagot ang may-ari ng ubasan sa isa sa kanila, “Kaibigan, hindi kita dinadaya. Hindi ba’t nagkasundo tayo sa isang salaping pilak? Kunin mo ang para sa iyo at umalis ka na. Ano sa iyo kung ibig kong bayaran ang nahuli nang tulad ng ibinayad ko sa iyo.”</w:t>
      </w:r>
    </w:p>
    <w:p>
      <w:pPr>
        <w:pStyle w:val="9"/>
        <w:spacing w:line="242" w:lineRule="auto"/>
        <w:ind w:left="440" w:right="915" w:firstLine="1440"/>
      </w:pPr>
      <w:r>
        <w:drawing>
          <wp:anchor distT="0" distB="0" distL="0" distR="0" simplePos="0" relativeHeight="251678720" behindDoc="1" locked="0" layoutInCell="1" allowOverlap="1">
            <wp:simplePos x="0" y="0"/>
            <wp:positionH relativeFrom="page">
              <wp:posOffset>914400</wp:posOffset>
            </wp:positionH>
            <wp:positionV relativeFrom="paragraph">
              <wp:posOffset>482600</wp:posOffset>
            </wp:positionV>
            <wp:extent cx="526415" cy="526415"/>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11" cstate="print"/>
                    <a:stretch>
                      <a:fillRect/>
                    </a:stretch>
                  </pic:blipFill>
                  <pic:spPr>
                    <a:xfrm>
                      <a:off x="0" y="0"/>
                      <a:ext cx="526415" cy="526414"/>
                    </a:xfrm>
                    <a:prstGeom prst="rect">
                      <a:avLst/>
                    </a:prstGeom>
                  </pic:spPr>
                </pic:pic>
              </a:graphicData>
            </a:graphic>
          </wp:anchor>
        </w:drawing>
      </w:r>
      <w:r>
        <w:t>Wala ba akong karapatang gawin sa ari-arian ko ang aking maibigan? Kayo ba’y naiinggit dahil ako’y nagmagandang-loob sa iba?”</w:t>
      </w:r>
    </w:p>
    <w:p>
      <w:pPr>
        <w:pStyle w:val="9"/>
        <w:rPr>
          <w:sz w:val="24"/>
        </w:rPr>
      </w:pPr>
    </w:p>
    <w:p>
      <w:pPr>
        <w:pStyle w:val="9"/>
        <w:spacing w:before="5"/>
        <w:rPr>
          <w:sz w:val="30"/>
        </w:rPr>
      </w:pPr>
    </w:p>
    <w:p>
      <w:pPr>
        <w:pStyle w:val="6"/>
        <w:ind w:left="1280"/>
        <w:rPr>
          <w:i/>
        </w:rPr>
      </w:pPr>
      <w:r>
        <w:rPr>
          <w:i/>
        </w:rPr>
        <w:t>Alamin</w:t>
      </w:r>
    </w:p>
    <w:p>
      <w:pPr>
        <w:spacing w:before="127"/>
        <w:ind w:left="1160" w:right="0" w:firstLine="0"/>
        <w:jc w:val="left"/>
        <w:rPr>
          <w:b/>
          <w:i/>
          <w:sz w:val="22"/>
        </w:rPr>
      </w:pPr>
      <w:r>
        <w:rPr>
          <w:b/>
          <w:i/>
          <w:sz w:val="22"/>
        </w:rPr>
        <w:t>Pamantayang Pampagkatuto at koda</w:t>
      </w:r>
    </w:p>
    <w:p>
      <w:pPr>
        <w:pStyle w:val="12"/>
        <w:numPr>
          <w:ilvl w:val="0"/>
          <w:numId w:val="2"/>
        </w:numPr>
        <w:tabs>
          <w:tab w:val="left" w:pos="745"/>
        </w:tabs>
        <w:spacing w:before="127" w:after="0" w:line="357" w:lineRule="auto"/>
        <w:ind w:left="712" w:right="725" w:hanging="272"/>
        <w:jc w:val="left"/>
        <w:rPr>
          <w:b/>
          <w:color w:val="242424"/>
          <w:sz w:val="22"/>
        </w:rPr>
      </w:pPr>
      <w:r>
        <w:rPr>
          <w:color w:val="242424"/>
          <w:sz w:val="22"/>
        </w:rPr>
        <w:t>Napatutunayang ang mga pangyayari sa binasang parabula ay maaaring maganap sa tunay na buhay sa kasalukuyan</w:t>
      </w:r>
      <w:r>
        <w:rPr>
          <w:color w:val="242424"/>
          <w:spacing w:val="-9"/>
          <w:sz w:val="22"/>
        </w:rPr>
        <w:t xml:space="preserve"> </w:t>
      </w:r>
      <w:r>
        <w:rPr>
          <w:b/>
          <w:color w:val="242424"/>
          <w:sz w:val="22"/>
        </w:rPr>
        <w:t>(F9PB-IIIa-50)</w:t>
      </w:r>
    </w:p>
    <w:p>
      <w:pPr>
        <w:pStyle w:val="12"/>
        <w:numPr>
          <w:ilvl w:val="0"/>
          <w:numId w:val="2"/>
        </w:numPr>
        <w:tabs>
          <w:tab w:val="left" w:pos="685"/>
        </w:tabs>
        <w:spacing w:before="0" w:after="0" w:line="251" w:lineRule="exact"/>
        <w:ind w:left="684" w:right="0" w:hanging="245"/>
        <w:jc w:val="left"/>
        <w:rPr>
          <w:b/>
          <w:sz w:val="22"/>
        </w:rPr>
      </w:pPr>
      <w:r>
        <w:rPr>
          <w:color w:val="242424"/>
          <w:sz w:val="22"/>
        </w:rPr>
        <w:t>Nagagamit nang wasto sa pangungusap ang matatalinghagang pahayag</w:t>
      </w:r>
      <w:r>
        <w:rPr>
          <w:color w:val="242424"/>
          <w:spacing w:val="-17"/>
          <w:sz w:val="22"/>
        </w:rPr>
        <w:t xml:space="preserve"> </w:t>
      </w:r>
      <w:r>
        <w:rPr>
          <w:b/>
          <w:color w:val="242424"/>
          <w:sz w:val="22"/>
        </w:rPr>
        <w:t>(F9WG-IIIa-53)</w:t>
      </w:r>
    </w:p>
    <w:p>
      <w:pPr>
        <w:pStyle w:val="9"/>
        <w:rPr>
          <w:b/>
          <w:sz w:val="24"/>
        </w:rPr>
      </w:pPr>
    </w:p>
    <w:p>
      <w:pPr>
        <w:pStyle w:val="9"/>
        <w:spacing w:before="5"/>
        <w:rPr>
          <w:b/>
          <w:sz w:val="20"/>
        </w:rPr>
      </w:pPr>
    </w:p>
    <w:p>
      <w:pPr>
        <w:pStyle w:val="9"/>
        <w:spacing w:before="1" w:line="360" w:lineRule="auto"/>
        <w:ind w:left="1160" w:right="713" w:firstLine="36"/>
        <w:jc w:val="both"/>
      </w:pPr>
      <w:r>
        <w:rPr>
          <w:color w:val="242424"/>
        </w:rPr>
        <w:t>Ikaw ba ay nakahandang mas lumalim ang iyong kaalaman tungkol sa mga panitikan mula sa mga karatig-bansa natin? Atin munang pag-aralan nang mas malaliman ang tungkol sa isang parabula na pinamagatang, “Ang Talinghaga ng May-Ari ng Ubasan.” Pagkatapos ng aralin na ito, inaasahan kong matututunan mo ang mga sumusunod:</w:t>
      </w:r>
    </w:p>
    <w:p>
      <w:pPr>
        <w:pStyle w:val="9"/>
        <w:rPr>
          <w:sz w:val="24"/>
        </w:rPr>
      </w:pPr>
    </w:p>
    <w:p>
      <w:pPr>
        <w:pStyle w:val="9"/>
        <w:rPr>
          <w:sz w:val="24"/>
        </w:rPr>
      </w:pPr>
    </w:p>
    <w:p>
      <w:pPr>
        <w:pStyle w:val="6"/>
        <w:spacing w:before="215" w:line="360" w:lineRule="auto"/>
        <w:ind w:left="1413" w:right="7431"/>
      </w:pPr>
      <w:r>
        <w:drawing>
          <wp:anchor distT="0" distB="0" distL="0" distR="0" simplePos="0" relativeHeight="251662336" behindDoc="0" locked="0" layoutInCell="1" allowOverlap="1">
            <wp:simplePos x="0" y="0"/>
            <wp:positionH relativeFrom="page">
              <wp:posOffset>914400</wp:posOffset>
            </wp:positionH>
            <wp:positionV relativeFrom="paragraph">
              <wp:posOffset>-88265</wp:posOffset>
            </wp:positionV>
            <wp:extent cx="526415" cy="526415"/>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pic:cNvPicPr>
                      <a:picLocks noChangeAspect="1"/>
                    </pic:cNvPicPr>
                  </pic:nvPicPr>
                  <pic:blipFill>
                    <a:blip r:embed="rId12" cstate="print"/>
                    <a:stretch>
                      <a:fillRect/>
                    </a:stretch>
                  </pic:blipFill>
                  <pic:spPr>
                    <a:xfrm>
                      <a:off x="0" y="0"/>
                      <a:ext cx="526415" cy="526415"/>
                    </a:xfrm>
                    <a:prstGeom prst="rect">
                      <a:avLst/>
                    </a:prstGeom>
                  </pic:spPr>
                </pic:pic>
              </a:graphicData>
            </a:graphic>
          </wp:anchor>
        </w:drawing>
      </w:r>
      <w:r>
        <w:rPr>
          <w:i/>
        </w:rPr>
        <w:t xml:space="preserve">Suriin </w:t>
      </w:r>
      <w:r>
        <w:t xml:space="preserve">Gawain </w:t>
      </w:r>
      <w:r>
        <w:rPr>
          <w:spacing w:val="-14"/>
        </w:rPr>
        <w:t>1</w:t>
      </w:r>
    </w:p>
    <w:p>
      <w:pPr>
        <w:spacing w:before="1"/>
        <w:ind w:left="1340" w:right="854" w:hanging="900"/>
        <w:jc w:val="left"/>
        <w:rPr>
          <w:b/>
          <w:sz w:val="22"/>
        </w:rPr>
      </w:pPr>
      <w:r>
        <w:rPr>
          <w:b/>
          <w:sz w:val="22"/>
        </w:rPr>
        <w:t>Panuto: Sagutin ang mga sumusunod. Para sa iyong mga kasagutan sa bilang 1-5 ay ilagay ito sa isang papel.</w:t>
      </w:r>
    </w:p>
    <w:p>
      <w:pPr>
        <w:pStyle w:val="9"/>
        <w:spacing w:before="5"/>
        <w:rPr>
          <w:b/>
        </w:rPr>
      </w:pPr>
    </w:p>
    <w:p>
      <w:pPr>
        <w:pStyle w:val="12"/>
        <w:numPr>
          <w:ilvl w:val="0"/>
          <w:numId w:val="3"/>
        </w:numPr>
        <w:tabs>
          <w:tab w:val="left" w:pos="685"/>
        </w:tabs>
        <w:spacing w:before="0" w:after="0" w:line="240" w:lineRule="auto"/>
        <w:ind w:left="712" w:right="870" w:hanging="272"/>
        <w:jc w:val="both"/>
        <w:rPr>
          <w:sz w:val="22"/>
        </w:rPr>
      </w:pPr>
      <w:r>
        <w:rPr>
          <w:sz w:val="22"/>
        </w:rPr>
        <w:t>Binanggit sa parabula ang ubasan, manggagawa, upa na salaping pilak, oras (ikasiyam, ikalabindalawa, ikatlo, ikalima) upang maipahayag ang paghahambing/ipinahihiwatig.</w:t>
      </w:r>
      <w:r>
        <w:rPr>
          <w:spacing w:val="-40"/>
          <w:sz w:val="22"/>
        </w:rPr>
        <w:t xml:space="preserve"> </w:t>
      </w:r>
      <w:r>
        <w:rPr>
          <w:sz w:val="22"/>
        </w:rPr>
        <w:t>Sa iyong palagay, ano ang nais ipahiwatig ng bawat isa?</w:t>
      </w:r>
      <w:r>
        <w:rPr>
          <w:spacing w:val="-6"/>
          <w:sz w:val="22"/>
        </w:rPr>
        <w:t xml:space="preserve"> </w:t>
      </w:r>
      <w:r>
        <w:rPr>
          <w:sz w:val="22"/>
        </w:rPr>
        <w:t>Bakit?</w:t>
      </w:r>
    </w:p>
    <w:p>
      <w:pPr>
        <w:spacing w:after="0" w:line="240" w:lineRule="auto"/>
        <w:jc w:val="both"/>
        <w:rPr>
          <w:sz w:val="22"/>
        </w:rPr>
        <w:sectPr>
          <w:pgSz w:w="11910" w:h="16840"/>
          <w:pgMar w:top="920" w:right="720" w:bottom="1540" w:left="1000" w:header="0" w:footer="1290" w:gutter="0"/>
          <w:cols w:space="720" w:num="1"/>
        </w:sectPr>
      </w:pPr>
    </w:p>
    <w:tbl>
      <w:tblPr>
        <w:tblStyle w:val="8"/>
        <w:tblW w:w="0" w:type="auto"/>
        <w:tblInd w:w="3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21"/>
        <w:gridCol w:w="46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21" w:type="dxa"/>
          </w:tcPr>
          <w:p>
            <w:pPr>
              <w:pStyle w:val="13"/>
              <w:spacing w:line="234" w:lineRule="exact"/>
              <w:ind w:left="107"/>
              <w:rPr>
                <w:b/>
                <w:sz w:val="22"/>
              </w:rPr>
            </w:pPr>
            <w:r>
              <w:rPr>
                <w:b/>
                <w:sz w:val="22"/>
              </w:rPr>
              <w:t>Binanggit sa Parabula</w:t>
            </w:r>
          </w:p>
        </w:tc>
        <w:tc>
          <w:tcPr>
            <w:tcW w:w="4617" w:type="dxa"/>
          </w:tcPr>
          <w:p>
            <w:pPr>
              <w:pStyle w:val="13"/>
              <w:spacing w:line="234" w:lineRule="exact"/>
              <w:ind w:left="1503"/>
              <w:rPr>
                <w:b/>
                <w:sz w:val="22"/>
              </w:rPr>
            </w:pPr>
            <w:r>
              <w:rPr>
                <w:b/>
                <w:sz w:val="22"/>
              </w:rPr>
              <w:t>Nais Ipahiwatig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0" w:hRule="atLeast"/>
        </w:trPr>
        <w:tc>
          <w:tcPr>
            <w:tcW w:w="4621" w:type="dxa"/>
          </w:tcPr>
          <w:p>
            <w:pPr>
              <w:pStyle w:val="13"/>
              <w:spacing w:line="230" w:lineRule="exact"/>
              <w:ind w:left="107"/>
              <w:rPr>
                <w:sz w:val="22"/>
              </w:rPr>
            </w:pPr>
            <w:r>
              <w:rPr>
                <w:sz w:val="22"/>
              </w:rPr>
              <w:t>Ubasan</w:t>
            </w:r>
          </w:p>
        </w:tc>
        <w:tc>
          <w:tcPr>
            <w:tcW w:w="4617" w:type="dxa"/>
          </w:tcPr>
          <w:p>
            <w:pPr>
              <w:pStyle w:val="13"/>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21" w:type="dxa"/>
          </w:tcPr>
          <w:p>
            <w:pPr>
              <w:pStyle w:val="13"/>
              <w:spacing w:line="234" w:lineRule="exact"/>
              <w:ind w:left="107"/>
              <w:rPr>
                <w:sz w:val="22"/>
              </w:rPr>
            </w:pPr>
            <w:r>
              <w:rPr>
                <w:sz w:val="22"/>
              </w:rPr>
              <w:t>Manggagawa</w:t>
            </w:r>
          </w:p>
        </w:tc>
        <w:tc>
          <w:tcPr>
            <w:tcW w:w="4617" w:type="dxa"/>
          </w:tcPr>
          <w:p>
            <w:pPr>
              <w:pStyle w:val="13"/>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21" w:type="dxa"/>
          </w:tcPr>
          <w:p>
            <w:pPr>
              <w:pStyle w:val="13"/>
              <w:spacing w:line="234" w:lineRule="exact"/>
              <w:ind w:left="107"/>
              <w:rPr>
                <w:sz w:val="22"/>
              </w:rPr>
            </w:pPr>
            <w:r>
              <w:rPr>
                <w:sz w:val="22"/>
              </w:rPr>
              <w:t>Upang salaping pilak</w:t>
            </w:r>
          </w:p>
        </w:tc>
        <w:tc>
          <w:tcPr>
            <w:tcW w:w="4617" w:type="dxa"/>
          </w:tcPr>
          <w:p>
            <w:pPr>
              <w:pStyle w:val="13"/>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trPr>
        <w:tc>
          <w:tcPr>
            <w:tcW w:w="4621" w:type="dxa"/>
          </w:tcPr>
          <w:p>
            <w:pPr>
              <w:pStyle w:val="13"/>
              <w:spacing w:line="242" w:lineRule="exact"/>
              <w:ind w:left="107"/>
              <w:rPr>
                <w:sz w:val="22"/>
              </w:rPr>
            </w:pPr>
            <w:r>
              <w:rPr>
                <w:sz w:val="22"/>
              </w:rPr>
              <w:t>Oras (ikasiyam, ikalabindalawa, ikatlo,</w:t>
            </w:r>
          </w:p>
          <w:p>
            <w:pPr>
              <w:pStyle w:val="13"/>
              <w:spacing w:before="3" w:line="237" w:lineRule="exact"/>
              <w:ind w:left="107"/>
              <w:rPr>
                <w:sz w:val="22"/>
              </w:rPr>
            </w:pPr>
            <w:r>
              <w:rPr>
                <w:sz w:val="22"/>
              </w:rPr>
              <w:t>ikalima)</w:t>
            </w:r>
          </w:p>
        </w:tc>
        <w:tc>
          <w:tcPr>
            <w:tcW w:w="4617" w:type="dxa"/>
          </w:tcPr>
          <w:p>
            <w:pPr>
              <w:pStyle w:val="13"/>
              <w:rPr>
                <w:rFonts w:ascii="Times New Roman"/>
                <w:sz w:val="22"/>
              </w:rPr>
            </w:pPr>
          </w:p>
        </w:tc>
      </w:tr>
    </w:tbl>
    <w:p>
      <w:pPr>
        <w:pStyle w:val="9"/>
        <w:spacing w:before="7"/>
        <w:rPr>
          <w:sz w:val="13"/>
        </w:rPr>
      </w:pPr>
    </w:p>
    <w:p>
      <w:pPr>
        <w:pStyle w:val="12"/>
        <w:numPr>
          <w:ilvl w:val="0"/>
          <w:numId w:val="3"/>
        </w:numPr>
        <w:tabs>
          <w:tab w:val="left" w:pos="685"/>
        </w:tabs>
        <w:spacing w:before="93" w:after="0" w:line="240" w:lineRule="auto"/>
        <w:ind w:left="712" w:right="717" w:hanging="272"/>
        <w:jc w:val="both"/>
        <w:rPr>
          <w:sz w:val="22"/>
        </w:rPr>
      </w:pPr>
      <w:r>
        <w:rPr>
          <w:sz w:val="22"/>
        </w:rPr>
        <w:t>Para sa iyo, ano ang nais ilarawan ni Hesus sa pagsasalaysay niya tungkol sadalawang uri ng manggagawa sa ubasan?</w:t>
      </w:r>
      <w:r>
        <w:rPr>
          <w:spacing w:val="-7"/>
          <w:sz w:val="22"/>
        </w:rPr>
        <w:t xml:space="preserve"> </w:t>
      </w:r>
      <w:r>
        <w:rPr>
          <w:sz w:val="22"/>
        </w:rPr>
        <w:t>Pangatwiranan.</w:t>
      </w:r>
    </w:p>
    <w:p>
      <w:pPr>
        <w:pStyle w:val="12"/>
        <w:numPr>
          <w:ilvl w:val="0"/>
          <w:numId w:val="3"/>
        </w:numPr>
        <w:tabs>
          <w:tab w:val="left" w:pos="685"/>
        </w:tabs>
        <w:spacing w:before="0" w:after="0" w:line="240" w:lineRule="auto"/>
        <w:ind w:left="712" w:right="720" w:hanging="272"/>
        <w:jc w:val="both"/>
        <w:rPr>
          <w:sz w:val="22"/>
        </w:rPr>
      </w:pPr>
      <w:r>
        <w:rPr>
          <w:sz w:val="22"/>
        </w:rPr>
        <w:t xml:space="preserve">Kung isa ka sa manggagawang maghapon nagtrabaho at nagtiis sa nakapapasong init ng araw ngunit ang tinanggap na upa ay kapareho </w:t>
      </w:r>
      <w:r>
        <w:rPr>
          <w:spacing w:val="-3"/>
          <w:sz w:val="22"/>
        </w:rPr>
        <w:t xml:space="preserve">rin </w:t>
      </w:r>
      <w:r>
        <w:rPr>
          <w:sz w:val="22"/>
        </w:rPr>
        <w:t xml:space="preserve">ng isang oras lamang nagtrabaho, magrereklamo ka </w:t>
      </w:r>
      <w:r>
        <w:rPr>
          <w:spacing w:val="-3"/>
          <w:sz w:val="22"/>
        </w:rPr>
        <w:t xml:space="preserve">rin </w:t>
      </w:r>
      <w:r>
        <w:rPr>
          <w:sz w:val="22"/>
        </w:rPr>
        <w:t>ba?</w:t>
      </w:r>
      <w:r>
        <w:rPr>
          <w:spacing w:val="-2"/>
          <w:sz w:val="22"/>
        </w:rPr>
        <w:t xml:space="preserve"> </w:t>
      </w:r>
      <w:r>
        <w:rPr>
          <w:sz w:val="22"/>
        </w:rPr>
        <w:t>Bakit?</w:t>
      </w:r>
    </w:p>
    <w:p>
      <w:pPr>
        <w:pStyle w:val="12"/>
        <w:numPr>
          <w:ilvl w:val="0"/>
          <w:numId w:val="3"/>
        </w:numPr>
        <w:tabs>
          <w:tab w:val="left" w:pos="685"/>
        </w:tabs>
        <w:spacing w:before="0" w:after="0" w:line="240" w:lineRule="auto"/>
        <w:ind w:left="712" w:right="718" w:hanging="272"/>
        <w:jc w:val="both"/>
        <w:rPr>
          <w:sz w:val="22"/>
        </w:rPr>
      </w:pPr>
      <w:r>
        <w:rPr>
          <w:sz w:val="22"/>
        </w:rPr>
        <w:t>Kung isa ka naman sa mga manggagawa na tumanggap ng parehong upa kahit kulang ang oras mo sa paggawa, ano ang mararamdaman mo? Tatanggapin mo ba ang ibinigay sa iyong upa?</w:t>
      </w:r>
      <w:r>
        <w:rPr>
          <w:spacing w:val="-1"/>
          <w:sz w:val="22"/>
        </w:rPr>
        <w:t xml:space="preserve"> </w:t>
      </w:r>
      <w:r>
        <w:rPr>
          <w:sz w:val="22"/>
        </w:rPr>
        <w:t>Bakit?</w:t>
      </w:r>
    </w:p>
    <w:p>
      <w:pPr>
        <w:pStyle w:val="12"/>
        <w:numPr>
          <w:ilvl w:val="0"/>
          <w:numId w:val="3"/>
        </w:numPr>
        <w:tabs>
          <w:tab w:val="left" w:pos="685"/>
        </w:tabs>
        <w:spacing w:before="1" w:after="0" w:line="240" w:lineRule="auto"/>
        <w:ind w:left="684" w:right="0" w:hanging="245"/>
        <w:jc w:val="both"/>
        <w:rPr>
          <w:sz w:val="22"/>
        </w:rPr>
      </w:pPr>
      <w:r>
        <w:rPr>
          <w:sz w:val="22"/>
        </w:rPr>
        <w:t>Anong uri ng teksto ang binasang akda?</w:t>
      </w:r>
      <w:r>
        <w:rPr>
          <w:spacing w:val="-8"/>
          <w:sz w:val="22"/>
        </w:rPr>
        <w:t xml:space="preserve"> </w:t>
      </w:r>
      <w:r>
        <w:rPr>
          <w:sz w:val="22"/>
        </w:rPr>
        <w:t>Ipaliwanag.</w:t>
      </w:r>
    </w:p>
    <w:p>
      <w:pPr>
        <w:pStyle w:val="9"/>
        <w:rPr>
          <w:sz w:val="24"/>
        </w:rPr>
      </w:pPr>
    </w:p>
    <w:p>
      <w:pPr>
        <w:pStyle w:val="9"/>
        <w:spacing w:before="6"/>
        <w:rPr>
          <w:sz w:val="30"/>
        </w:rPr>
      </w:pPr>
    </w:p>
    <w:p>
      <w:pPr>
        <w:pStyle w:val="6"/>
        <w:spacing w:line="360" w:lineRule="auto"/>
        <w:ind w:left="1477" w:right="6432" w:hanging="64"/>
        <w:jc w:val="both"/>
      </w:pPr>
      <w:r>
        <w:drawing>
          <wp:anchor distT="0" distB="0" distL="0" distR="0" simplePos="0" relativeHeight="251663360" behindDoc="0" locked="0" layoutInCell="1" allowOverlap="1">
            <wp:simplePos x="0" y="0"/>
            <wp:positionH relativeFrom="page">
              <wp:posOffset>892810</wp:posOffset>
            </wp:positionH>
            <wp:positionV relativeFrom="paragraph">
              <wp:posOffset>-175260</wp:posOffset>
            </wp:positionV>
            <wp:extent cx="657225" cy="657225"/>
            <wp:effectExtent l="0" t="0" r="0" b="0"/>
            <wp:wrapNone/>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jpeg"/>
                    <pic:cNvPicPr>
                      <a:picLocks noChangeAspect="1"/>
                    </pic:cNvPicPr>
                  </pic:nvPicPr>
                  <pic:blipFill>
                    <a:blip r:embed="rId13" cstate="print"/>
                    <a:stretch>
                      <a:fillRect/>
                    </a:stretch>
                  </pic:blipFill>
                  <pic:spPr>
                    <a:xfrm>
                      <a:off x="0" y="0"/>
                      <a:ext cx="657225" cy="657225"/>
                    </a:xfrm>
                    <a:prstGeom prst="rect">
                      <a:avLst/>
                    </a:prstGeom>
                  </pic:spPr>
                </pic:pic>
              </a:graphicData>
            </a:graphic>
          </wp:anchor>
        </w:drawing>
      </w:r>
      <w:r>
        <w:rPr>
          <w:i/>
        </w:rPr>
        <w:t xml:space="preserve">Pagyamanin / Isagawa </w:t>
      </w:r>
      <w:r>
        <w:t>Gawain 2</w:t>
      </w:r>
    </w:p>
    <w:p>
      <w:pPr>
        <w:spacing w:before="1" w:line="357" w:lineRule="auto"/>
        <w:ind w:left="440" w:right="1169" w:firstLine="0"/>
        <w:jc w:val="both"/>
        <w:rPr>
          <w:b/>
          <w:sz w:val="22"/>
        </w:rPr>
      </w:pPr>
      <w:r>
        <w:rPr>
          <w:b/>
          <w:sz w:val="22"/>
        </w:rPr>
        <w:t>Panuto: Batay sa iyong pananaw tungkol sa “Ang Talinghaga tungkol sa May-Ari ng Ubasan,” ay sumulat ng isang sanaysay na mayroong 10 pangungusap. Isulat ito sa isang separadong papel.</w:t>
      </w:r>
    </w:p>
    <w:p>
      <w:pPr>
        <w:pStyle w:val="9"/>
        <w:rPr>
          <w:b/>
          <w:sz w:val="24"/>
        </w:rPr>
      </w:pPr>
    </w:p>
    <w:p>
      <w:pPr>
        <w:pStyle w:val="9"/>
        <w:rPr>
          <w:b/>
          <w:sz w:val="24"/>
        </w:rPr>
      </w:pPr>
    </w:p>
    <w:p>
      <w:pPr>
        <w:pStyle w:val="9"/>
        <w:spacing w:before="11"/>
        <w:rPr>
          <w:b/>
          <w:sz w:val="18"/>
        </w:rPr>
      </w:pPr>
    </w:p>
    <w:p>
      <w:pPr>
        <w:spacing w:before="0"/>
        <w:ind w:left="2972" w:right="2528" w:firstLine="0"/>
        <w:jc w:val="center"/>
        <w:rPr>
          <w:b/>
          <w:sz w:val="22"/>
        </w:rPr>
      </w:pPr>
      <w:r>
        <w:rPr>
          <w:b/>
          <w:sz w:val="22"/>
        </w:rPr>
        <w:t>Rubrik sa Paggawa ng Isang Sanaysay</w:t>
      </w:r>
    </w:p>
    <w:p>
      <w:pPr>
        <w:pStyle w:val="9"/>
        <w:rPr>
          <w:b/>
          <w:sz w:val="20"/>
        </w:rPr>
      </w:pPr>
    </w:p>
    <w:p>
      <w:pPr>
        <w:pStyle w:val="9"/>
        <w:rPr>
          <w:b/>
          <w:sz w:val="25"/>
        </w:rPr>
      </w:pPr>
    </w:p>
    <w:tbl>
      <w:tblPr>
        <w:tblStyle w:val="8"/>
        <w:tblW w:w="0" w:type="auto"/>
        <w:tblInd w:w="3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0"/>
        <w:gridCol w:w="1708"/>
        <w:gridCol w:w="1712"/>
        <w:gridCol w:w="1708"/>
        <w:gridCol w:w="1712"/>
        <w:gridCol w:w="11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1640" w:type="dxa"/>
          </w:tcPr>
          <w:p>
            <w:pPr>
              <w:pStyle w:val="13"/>
              <w:spacing w:line="250" w:lineRule="exact"/>
              <w:ind w:left="383"/>
              <w:rPr>
                <w:sz w:val="22"/>
              </w:rPr>
            </w:pPr>
            <w:r>
              <w:rPr>
                <w:sz w:val="22"/>
              </w:rPr>
              <w:t>Kraytirya</w:t>
            </w:r>
          </w:p>
        </w:tc>
        <w:tc>
          <w:tcPr>
            <w:tcW w:w="1708" w:type="dxa"/>
          </w:tcPr>
          <w:p>
            <w:pPr>
              <w:pStyle w:val="13"/>
              <w:spacing w:line="250" w:lineRule="exact"/>
              <w:jc w:val="center"/>
              <w:rPr>
                <w:sz w:val="22"/>
              </w:rPr>
            </w:pPr>
            <w:r>
              <w:rPr>
                <w:w w:val="99"/>
                <w:sz w:val="22"/>
              </w:rPr>
              <w:t>5</w:t>
            </w:r>
          </w:p>
        </w:tc>
        <w:tc>
          <w:tcPr>
            <w:tcW w:w="1712" w:type="dxa"/>
          </w:tcPr>
          <w:p>
            <w:pPr>
              <w:pStyle w:val="13"/>
              <w:spacing w:line="250" w:lineRule="exact"/>
              <w:ind w:left="4"/>
              <w:jc w:val="center"/>
              <w:rPr>
                <w:sz w:val="22"/>
              </w:rPr>
            </w:pPr>
            <w:r>
              <w:rPr>
                <w:w w:val="99"/>
                <w:sz w:val="22"/>
              </w:rPr>
              <w:t>4</w:t>
            </w:r>
          </w:p>
        </w:tc>
        <w:tc>
          <w:tcPr>
            <w:tcW w:w="1708" w:type="dxa"/>
          </w:tcPr>
          <w:p>
            <w:pPr>
              <w:pStyle w:val="13"/>
              <w:spacing w:line="250" w:lineRule="exact"/>
              <w:ind w:left="2"/>
              <w:jc w:val="center"/>
              <w:rPr>
                <w:sz w:val="22"/>
              </w:rPr>
            </w:pPr>
            <w:r>
              <w:rPr>
                <w:w w:val="99"/>
                <w:sz w:val="22"/>
              </w:rPr>
              <w:t>3</w:t>
            </w:r>
          </w:p>
        </w:tc>
        <w:tc>
          <w:tcPr>
            <w:tcW w:w="1712" w:type="dxa"/>
          </w:tcPr>
          <w:p>
            <w:pPr>
              <w:pStyle w:val="13"/>
              <w:spacing w:line="250" w:lineRule="exact"/>
              <w:ind w:left="677" w:right="666"/>
              <w:jc w:val="center"/>
              <w:rPr>
                <w:sz w:val="22"/>
              </w:rPr>
            </w:pPr>
            <w:r>
              <w:rPr>
                <w:sz w:val="22"/>
              </w:rPr>
              <w:t>1-2</w:t>
            </w:r>
          </w:p>
        </w:tc>
        <w:tc>
          <w:tcPr>
            <w:tcW w:w="1144" w:type="dxa"/>
          </w:tcPr>
          <w:p>
            <w:pPr>
              <w:pStyle w:val="13"/>
              <w:spacing w:line="250" w:lineRule="exact"/>
              <w:ind w:left="105"/>
              <w:rPr>
                <w:sz w:val="22"/>
              </w:rPr>
            </w:pPr>
            <w:r>
              <w:rPr>
                <w:sz w:val="22"/>
              </w:rPr>
              <w:t>Puntos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9" w:hRule="atLeast"/>
        </w:trPr>
        <w:tc>
          <w:tcPr>
            <w:tcW w:w="1640" w:type="dxa"/>
            <w:tcBorders>
              <w:bottom w:val="nil"/>
            </w:tcBorders>
          </w:tcPr>
          <w:p>
            <w:pPr>
              <w:pStyle w:val="13"/>
              <w:spacing w:line="249" w:lineRule="exact"/>
              <w:ind w:left="107"/>
              <w:rPr>
                <w:sz w:val="22"/>
              </w:rPr>
            </w:pPr>
            <w:r>
              <w:rPr>
                <w:sz w:val="22"/>
              </w:rPr>
              <w:t>Nilalaman at</w:t>
            </w:r>
          </w:p>
        </w:tc>
        <w:tc>
          <w:tcPr>
            <w:tcW w:w="1708" w:type="dxa"/>
            <w:tcBorders>
              <w:bottom w:val="nil"/>
            </w:tcBorders>
          </w:tcPr>
          <w:p>
            <w:pPr>
              <w:pStyle w:val="13"/>
              <w:spacing w:line="249" w:lineRule="exact"/>
              <w:ind w:left="103"/>
              <w:rPr>
                <w:sz w:val="22"/>
              </w:rPr>
            </w:pPr>
            <w:r>
              <w:rPr>
                <w:sz w:val="22"/>
              </w:rPr>
              <w:t>Lubhang</w:t>
            </w:r>
          </w:p>
        </w:tc>
        <w:tc>
          <w:tcPr>
            <w:tcW w:w="1712" w:type="dxa"/>
            <w:tcBorders>
              <w:bottom w:val="nil"/>
            </w:tcBorders>
          </w:tcPr>
          <w:p>
            <w:pPr>
              <w:pStyle w:val="13"/>
              <w:spacing w:line="249" w:lineRule="exact"/>
              <w:ind w:left="108"/>
              <w:rPr>
                <w:sz w:val="22"/>
              </w:rPr>
            </w:pPr>
            <w:r>
              <w:rPr>
                <w:sz w:val="22"/>
              </w:rPr>
              <w:t>Naging</w:t>
            </w:r>
          </w:p>
        </w:tc>
        <w:tc>
          <w:tcPr>
            <w:tcW w:w="1708" w:type="dxa"/>
            <w:tcBorders>
              <w:bottom w:val="nil"/>
            </w:tcBorders>
          </w:tcPr>
          <w:p>
            <w:pPr>
              <w:pStyle w:val="13"/>
              <w:spacing w:line="249" w:lineRule="exact"/>
              <w:ind w:left="104"/>
              <w:rPr>
                <w:sz w:val="22"/>
              </w:rPr>
            </w:pPr>
            <w:r>
              <w:rPr>
                <w:sz w:val="22"/>
              </w:rPr>
              <w:t>Hindi gaanong</w:t>
            </w:r>
          </w:p>
        </w:tc>
        <w:tc>
          <w:tcPr>
            <w:tcW w:w="1712" w:type="dxa"/>
            <w:tcBorders>
              <w:bottom w:val="nil"/>
            </w:tcBorders>
          </w:tcPr>
          <w:p>
            <w:pPr>
              <w:pStyle w:val="13"/>
              <w:spacing w:line="249" w:lineRule="exact"/>
              <w:ind w:left="108"/>
              <w:rPr>
                <w:sz w:val="22"/>
              </w:rPr>
            </w:pPr>
            <w:r>
              <w:rPr>
                <w:sz w:val="22"/>
              </w:rPr>
              <w:t>HIndi malinaw</w:t>
            </w:r>
          </w:p>
        </w:tc>
        <w:tc>
          <w:tcPr>
            <w:tcW w:w="1144" w:type="dxa"/>
            <w:vMerge w:val="restart"/>
          </w:tcPr>
          <w:p>
            <w:pPr>
              <w:pStyle w:val="13"/>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1640" w:type="dxa"/>
            <w:tcBorders>
              <w:top w:val="nil"/>
              <w:bottom w:val="nil"/>
            </w:tcBorders>
          </w:tcPr>
          <w:p>
            <w:pPr>
              <w:pStyle w:val="13"/>
              <w:spacing w:before="9" w:line="251" w:lineRule="exact"/>
              <w:ind w:left="107"/>
              <w:rPr>
                <w:sz w:val="22"/>
              </w:rPr>
            </w:pPr>
            <w:r>
              <w:rPr>
                <w:sz w:val="22"/>
              </w:rPr>
              <w:t>Presentasyon</w:t>
            </w:r>
          </w:p>
        </w:tc>
        <w:tc>
          <w:tcPr>
            <w:tcW w:w="1708" w:type="dxa"/>
            <w:tcBorders>
              <w:top w:val="nil"/>
              <w:bottom w:val="nil"/>
            </w:tcBorders>
          </w:tcPr>
          <w:p>
            <w:pPr>
              <w:pStyle w:val="13"/>
              <w:spacing w:before="9" w:line="251" w:lineRule="exact"/>
              <w:ind w:left="103"/>
              <w:rPr>
                <w:sz w:val="22"/>
              </w:rPr>
            </w:pPr>
            <w:r>
              <w:rPr>
                <w:sz w:val="22"/>
              </w:rPr>
              <w:t>malinaw ang</w:t>
            </w:r>
          </w:p>
        </w:tc>
        <w:tc>
          <w:tcPr>
            <w:tcW w:w="1712" w:type="dxa"/>
            <w:tcBorders>
              <w:top w:val="nil"/>
              <w:bottom w:val="nil"/>
            </w:tcBorders>
          </w:tcPr>
          <w:p>
            <w:pPr>
              <w:pStyle w:val="13"/>
              <w:spacing w:before="9" w:line="251" w:lineRule="exact"/>
              <w:ind w:left="108"/>
              <w:rPr>
                <w:sz w:val="22"/>
              </w:rPr>
            </w:pPr>
            <w:r>
              <w:rPr>
                <w:sz w:val="22"/>
              </w:rPr>
              <w:t>malinaw ang</w:t>
            </w:r>
          </w:p>
        </w:tc>
        <w:tc>
          <w:tcPr>
            <w:tcW w:w="1708" w:type="dxa"/>
            <w:tcBorders>
              <w:top w:val="nil"/>
              <w:bottom w:val="nil"/>
            </w:tcBorders>
          </w:tcPr>
          <w:p>
            <w:pPr>
              <w:pStyle w:val="13"/>
              <w:spacing w:before="9" w:line="251" w:lineRule="exact"/>
              <w:ind w:left="104"/>
              <w:rPr>
                <w:sz w:val="22"/>
              </w:rPr>
            </w:pPr>
            <w:r>
              <w:rPr>
                <w:sz w:val="22"/>
              </w:rPr>
              <w:t>malinaw ang</w:t>
            </w:r>
          </w:p>
        </w:tc>
        <w:tc>
          <w:tcPr>
            <w:tcW w:w="1712" w:type="dxa"/>
            <w:tcBorders>
              <w:top w:val="nil"/>
              <w:bottom w:val="nil"/>
            </w:tcBorders>
          </w:tcPr>
          <w:p>
            <w:pPr>
              <w:pStyle w:val="13"/>
              <w:spacing w:before="9" w:line="251" w:lineRule="exact"/>
              <w:ind w:left="108"/>
              <w:rPr>
                <w:sz w:val="22"/>
              </w:rPr>
            </w:pPr>
            <w:r>
              <w:rPr>
                <w:sz w:val="22"/>
              </w:rPr>
              <w:t>ang</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1640" w:type="dxa"/>
            <w:tcBorders>
              <w:top w:val="nil"/>
              <w:bottom w:val="nil"/>
            </w:tcBorders>
          </w:tcPr>
          <w:p>
            <w:pPr>
              <w:pStyle w:val="13"/>
              <w:rPr>
                <w:rFonts w:ascii="Times New Roman"/>
                <w:sz w:val="20"/>
              </w:rPr>
            </w:pPr>
          </w:p>
        </w:tc>
        <w:tc>
          <w:tcPr>
            <w:tcW w:w="1708" w:type="dxa"/>
            <w:tcBorders>
              <w:top w:val="nil"/>
              <w:bottom w:val="nil"/>
            </w:tcBorders>
          </w:tcPr>
          <w:p>
            <w:pPr>
              <w:pStyle w:val="13"/>
              <w:spacing w:before="11" w:line="251" w:lineRule="exact"/>
              <w:ind w:left="103"/>
              <w:rPr>
                <w:sz w:val="22"/>
              </w:rPr>
            </w:pPr>
            <w:r>
              <w:rPr>
                <w:sz w:val="22"/>
              </w:rPr>
              <w:t>napapaloob na</w:t>
            </w:r>
          </w:p>
        </w:tc>
        <w:tc>
          <w:tcPr>
            <w:tcW w:w="1712" w:type="dxa"/>
            <w:tcBorders>
              <w:top w:val="nil"/>
              <w:bottom w:val="nil"/>
            </w:tcBorders>
          </w:tcPr>
          <w:p>
            <w:pPr>
              <w:pStyle w:val="13"/>
              <w:spacing w:before="11" w:line="251" w:lineRule="exact"/>
              <w:ind w:left="108"/>
              <w:rPr>
                <w:sz w:val="22"/>
              </w:rPr>
            </w:pPr>
            <w:r>
              <w:rPr>
                <w:sz w:val="22"/>
              </w:rPr>
              <w:t>napapaloob na</w:t>
            </w:r>
          </w:p>
        </w:tc>
        <w:tc>
          <w:tcPr>
            <w:tcW w:w="1708" w:type="dxa"/>
            <w:tcBorders>
              <w:top w:val="nil"/>
              <w:bottom w:val="nil"/>
            </w:tcBorders>
          </w:tcPr>
          <w:p>
            <w:pPr>
              <w:pStyle w:val="13"/>
              <w:spacing w:before="11" w:line="251" w:lineRule="exact"/>
              <w:ind w:left="104"/>
              <w:rPr>
                <w:sz w:val="22"/>
              </w:rPr>
            </w:pPr>
            <w:r>
              <w:rPr>
                <w:sz w:val="22"/>
              </w:rPr>
              <w:t>napapaloob na</w:t>
            </w:r>
          </w:p>
        </w:tc>
        <w:tc>
          <w:tcPr>
            <w:tcW w:w="1712" w:type="dxa"/>
            <w:tcBorders>
              <w:top w:val="nil"/>
              <w:bottom w:val="nil"/>
            </w:tcBorders>
          </w:tcPr>
          <w:p>
            <w:pPr>
              <w:pStyle w:val="13"/>
              <w:spacing w:before="11" w:line="251" w:lineRule="exact"/>
              <w:ind w:left="108"/>
              <w:rPr>
                <w:sz w:val="22"/>
              </w:rPr>
            </w:pPr>
            <w:r>
              <w:rPr>
                <w:sz w:val="22"/>
              </w:rPr>
              <w:t>napapaloob na</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1640" w:type="dxa"/>
            <w:tcBorders>
              <w:top w:val="nil"/>
              <w:bottom w:val="nil"/>
            </w:tcBorders>
          </w:tcPr>
          <w:p>
            <w:pPr>
              <w:pStyle w:val="13"/>
              <w:rPr>
                <w:rFonts w:ascii="Times New Roman"/>
                <w:sz w:val="20"/>
              </w:rPr>
            </w:pPr>
          </w:p>
        </w:tc>
        <w:tc>
          <w:tcPr>
            <w:tcW w:w="1708" w:type="dxa"/>
            <w:tcBorders>
              <w:top w:val="nil"/>
              <w:bottom w:val="nil"/>
            </w:tcBorders>
          </w:tcPr>
          <w:p>
            <w:pPr>
              <w:pStyle w:val="13"/>
              <w:spacing w:before="11" w:line="249" w:lineRule="exact"/>
              <w:ind w:left="103"/>
              <w:rPr>
                <w:sz w:val="22"/>
              </w:rPr>
            </w:pPr>
            <w:r>
              <w:rPr>
                <w:sz w:val="22"/>
              </w:rPr>
              <w:t>pananaw sa</w:t>
            </w:r>
          </w:p>
        </w:tc>
        <w:tc>
          <w:tcPr>
            <w:tcW w:w="1712" w:type="dxa"/>
            <w:tcBorders>
              <w:top w:val="nil"/>
              <w:bottom w:val="nil"/>
            </w:tcBorders>
          </w:tcPr>
          <w:p>
            <w:pPr>
              <w:pStyle w:val="13"/>
              <w:spacing w:before="11" w:line="249" w:lineRule="exact"/>
              <w:ind w:left="108"/>
              <w:rPr>
                <w:sz w:val="22"/>
              </w:rPr>
            </w:pPr>
            <w:r>
              <w:rPr>
                <w:sz w:val="22"/>
              </w:rPr>
              <w:t>pananaw sa</w:t>
            </w:r>
          </w:p>
        </w:tc>
        <w:tc>
          <w:tcPr>
            <w:tcW w:w="1708" w:type="dxa"/>
            <w:tcBorders>
              <w:top w:val="nil"/>
              <w:bottom w:val="nil"/>
            </w:tcBorders>
          </w:tcPr>
          <w:p>
            <w:pPr>
              <w:pStyle w:val="13"/>
              <w:spacing w:before="11" w:line="249" w:lineRule="exact"/>
              <w:ind w:left="104"/>
              <w:rPr>
                <w:sz w:val="22"/>
              </w:rPr>
            </w:pPr>
            <w:r>
              <w:rPr>
                <w:sz w:val="22"/>
              </w:rPr>
              <w:t>pananaw sa</w:t>
            </w:r>
          </w:p>
        </w:tc>
        <w:tc>
          <w:tcPr>
            <w:tcW w:w="1712" w:type="dxa"/>
            <w:tcBorders>
              <w:top w:val="nil"/>
              <w:bottom w:val="nil"/>
            </w:tcBorders>
          </w:tcPr>
          <w:p>
            <w:pPr>
              <w:pStyle w:val="13"/>
              <w:spacing w:before="11" w:line="249" w:lineRule="exact"/>
              <w:ind w:left="108"/>
              <w:rPr>
                <w:sz w:val="22"/>
              </w:rPr>
            </w:pPr>
            <w:r>
              <w:rPr>
                <w:sz w:val="22"/>
              </w:rPr>
              <w:t>pananaw sa</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1640" w:type="dxa"/>
            <w:tcBorders>
              <w:top w:val="nil"/>
            </w:tcBorders>
          </w:tcPr>
          <w:p>
            <w:pPr>
              <w:pStyle w:val="13"/>
              <w:rPr>
                <w:rFonts w:ascii="Times New Roman"/>
                <w:sz w:val="22"/>
              </w:rPr>
            </w:pPr>
          </w:p>
        </w:tc>
        <w:tc>
          <w:tcPr>
            <w:tcW w:w="1708" w:type="dxa"/>
            <w:tcBorders>
              <w:top w:val="nil"/>
            </w:tcBorders>
          </w:tcPr>
          <w:p>
            <w:pPr>
              <w:pStyle w:val="13"/>
              <w:spacing w:before="9"/>
              <w:ind w:left="103"/>
              <w:rPr>
                <w:sz w:val="22"/>
              </w:rPr>
            </w:pPr>
            <w:r>
              <w:rPr>
                <w:sz w:val="22"/>
              </w:rPr>
              <w:t>sanaysay.</w:t>
            </w:r>
          </w:p>
        </w:tc>
        <w:tc>
          <w:tcPr>
            <w:tcW w:w="1712" w:type="dxa"/>
            <w:tcBorders>
              <w:top w:val="nil"/>
            </w:tcBorders>
          </w:tcPr>
          <w:p>
            <w:pPr>
              <w:pStyle w:val="13"/>
              <w:spacing w:before="9"/>
              <w:ind w:left="108"/>
              <w:rPr>
                <w:sz w:val="22"/>
              </w:rPr>
            </w:pPr>
            <w:r>
              <w:rPr>
                <w:sz w:val="22"/>
              </w:rPr>
              <w:t>sanaysay.</w:t>
            </w:r>
          </w:p>
        </w:tc>
        <w:tc>
          <w:tcPr>
            <w:tcW w:w="1708" w:type="dxa"/>
            <w:tcBorders>
              <w:top w:val="nil"/>
            </w:tcBorders>
          </w:tcPr>
          <w:p>
            <w:pPr>
              <w:pStyle w:val="13"/>
              <w:spacing w:before="9"/>
              <w:ind w:left="104"/>
              <w:rPr>
                <w:sz w:val="22"/>
              </w:rPr>
            </w:pPr>
            <w:r>
              <w:rPr>
                <w:sz w:val="22"/>
              </w:rPr>
              <w:t>sanaysay.</w:t>
            </w:r>
          </w:p>
        </w:tc>
        <w:tc>
          <w:tcPr>
            <w:tcW w:w="1712" w:type="dxa"/>
            <w:tcBorders>
              <w:top w:val="nil"/>
            </w:tcBorders>
          </w:tcPr>
          <w:p>
            <w:pPr>
              <w:pStyle w:val="13"/>
              <w:spacing w:before="9"/>
              <w:ind w:left="108"/>
              <w:rPr>
                <w:sz w:val="22"/>
              </w:rPr>
            </w:pPr>
            <w:r>
              <w:rPr>
                <w:sz w:val="22"/>
              </w:rPr>
              <w:t>sanaysay.</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9" w:hRule="atLeast"/>
        </w:trPr>
        <w:tc>
          <w:tcPr>
            <w:tcW w:w="1640" w:type="dxa"/>
            <w:tcBorders>
              <w:bottom w:val="nil"/>
            </w:tcBorders>
          </w:tcPr>
          <w:p>
            <w:pPr>
              <w:pStyle w:val="13"/>
              <w:spacing w:line="249" w:lineRule="exact"/>
              <w:ind w:left="107"/>
              <w:rPr>
                <w:sz w:val="22"/>
              </w:rPr>
            </w:pPr>
            <w:r>
              <w:rPr>
                <w:sz w:val="22"/>
              </w:rPr>
              <w:t>Organisasyon</w:t>
            </w:r>
          </w:p>
        </w:tc>
        <w:tc>
          <w:tcPr>
            <w:tcW w:w="1708" w:type="dxa"/>
            <w:tcBorders>
              <w:bottom w:val="nil"/>
            </w:tcBorders>
          </w:tcPr>
          <w:p>
            <w:pPr>
              <w:pStyle w:val="13"/>
              <w:spacing w:line="249" w:lineRule="exact"/>
              <w:ind w:left="103"/>
              <w:rPr>
                <w:sz w:val="22"/>
              </w:rPr>
            </w:pPr>
            <w:r>
              <w:rPr>
                <w:sz w:val="22"/>
              </w:rPr>
              <w:t>Buo ang</w:t>
            </w:r>
          </w:p>
        </w:tc>
        <w:tc>
          <w:tcPr>
            <w:tcW w:w="1712" w:type="dxa"/>
            <w:tcBorders>
              <w:bottom w:val="nil"/>
            </w:tcBorders>
          </w:tcPr>
          <w:p>
            <w:pPr>
              <w:pStyle w:val="13"/>
              <w:spacing w:line="249" w:lineRule="exact"/>
              <w:ind w:left="108"/>
              <w:rPr>
                <w:sz w:val="22"/>
              </w:rPr>
            </w:pPr>
            <w:r>
              <w:rPr>
                <w:sz w:val="22"/>
              </w:rPr>
              <w:t>May kaisahan</w:t>
            </w:r>
          </w:p>
        </w:tc>
        <w:tc>
          <w:tcPr>
            <w:tcW w:w="1708" w:type="dxa"/>
            <w:tcBorders>
              <w:bottom w:val="nil"/>
            </w:tcBorders>
          </w:tcPr>
          <w:p>
            <w:pPr>
              <w:pStyle w:val="13"/>
              <w:spacing w:line="249" w:lineRule="exact"/>
              <w:ind w:left="104"/>
              <w:rPr>
                <w:sz w:val="22"/>
              </w:rPr>
            </w:pPr>
            <w:r>
              <w:rPr>
                <w:sz w:val="22"/>
              </w:rPr>
              <w:t>Konsistent,</w:t>
            </w:r>
          </w:p>
        </w:tc>
        <w:tc>
          <w:tcPr>
            <w:tcW w:w="1712" w:type="dxa"/>
            <w:tcBorders>
              <w:bottom w:val="nil"/>
            </w:tcBorders>
          </w:tcPr>
          <w:p>
            <w:pPr>
              <w:pStyle w:val="13"/>
              <w:spacing w:line="249" w:lineRule="exact"/>
              <w:ind w:left="108"/>
              <w:rPr>
                <w:sz w:val="22"/>
              </w:rPr>
            </w:pPr>
            <w:r>
              <w:rPr>
                <w:sz w:val="22"/>
              </w:rPr>
              <w:t>Hindi ganap</w:t>
            </w:r>
          </w:p>
        </w:tc>
        <w:tc>
          <w:tcPr>
            <w:tcW w:w="1144" w:type="dxa"/>
            <w:vMerge w:val="restart"/>
          </w:tcPr>
          <w:p>
            <w:pPr>
              <w:pStyle w:val="13"/>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1640" w:type="dxa"/>
            <w:tcBorders>
              <w:top w:val="nil"/>
              <w:bottom w:val="nil"/>
            </w:tcBorders>
          </w:tcPr>
          <w:p>
            <w:pPr>
              <w:pStyle w:val="13"/>
              <w:rPr>
                <w:rFonts w:ascii="Times New Roman"/>
                <w:sz w:val="20"/>
              </w:rPr>
            </w:pPr>
          </w:p>
        </w:tc>
        <w:tc>
          <w:tcPr>
            <w:tcW w:w="1708" w:type="dxa"/>
            <w:tcBorders>
              <w:top w:val="nil"/>
              <w:bottom w:val="nil"/>
            </w:tcBorders>
          </w:tcPr>
          <w:p>
            <w:pPr>
              <w:pStyle w:val="13"/>
              <w:spacing w:before="9" w:line="251" w:lineRule="exact"/>
              <w:ind w:left="103"/>
              <w:rPr>
                <w:sz w:val="22"/>
              </w:rPr>
            </w:pPr>
            <w:r>
              <w:rPr>
                <w:sz w:val="22"/>
              </w:rPr>
              <w:t>kaisipan</w:t>
            </w:r>
          </w:p>
        </w:tc>
        <w:tc>
          <w:tcPr>
            <w:tcW w:w="1712" w:type="dxa"/>
            <w:tcBorders>
              <w:top w:val="nil"/>
              <w:bottom w:val="nil"/>
            </w:tcBorders>
          </w:tcPr>
          <w:p>
            <w:pPr>
              <w:pStyle w:val="13"/>
              <w:spacing w:before="9" w:line="251" w:lineRule="exact"/>
              <w:ind w:left="108"/>
              <w:rPr>
                <w:sz w:val="22"/>
              </w:rPr>
            </w:pPr>
            <w:r>
              <w:rPr>
                <w:sz w:val="22"/>
              </w:rPr>
              <w:t>at may sapat</w:t>
            </w:r>
          </w:p>
        </w:tc>
        <w:tc>
          <w:tcPr>
            <w:tcW w:w="1708" w:type="dxa"/>
            <w:tcBorders>
              <w:top w:val="nil"/>
              <w:bottom w:val="nil"/>
            </w:tcBorders>
          </w:tcPr>
          <w:p>
            <w:pPr>
              <w:pStyle w:val="13"/>
              <w:spacing w:before="9" w:line="251" w:lineRule="exact"/>
              <w:ind w:left="104"/>
              <w:rPr>
                <w:sz w:val="22"/>
              </w:rPr>
            </w:pPr>
            <w:r>
              <w:rPr>
                <w:sz w:val="22"/>
              </w:rPr>
              <w:t>may kaisahan,</w:t>
            </w:r>
          </w:p>
        </w:tc>
        <w:tc>
          <w:tcPr>
            <w:tcW w:w="1712" w:type="dxa"/>
            <w:tcBorders>
              <w:top w:val="nil"/>
              <w:bottom w:val="nil"/>
            </w:tcBorders>
          </w:tcPr>
          <w:p>
            <w:pPr>
              <w:pStyle w:val="13"/>
              <w:spacing w:before="9" w:line="251" w:lineRule="exact"/>
              <w:ind w:left="108"/>
              <w:rPr>
                <w:sz w:val="22"/>
              </w:rPr>
            </w:pPr>
            <w:r>
              <w:rPr>
                <w:sz w:val="22"/>
              </w:rPr>
              <w:t>ang</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1" w:hRule="atLeast"/>
        </w:trPr>
        <w:tc>
          <w:tcPr>
            <w:tcW w:w="1640" w:type="dxa"/>
            <w:tcBorders>
              <w:top w:val="nil"/>
              <w:bottom w:val="nil"/>
            </w:tcBorders>
          </w:tcPr>
          <w:p>
            <w:pPr>
              <w:pStyle w:val="13"/>
              <w:rPr>
                <w:rFonts w:ascii="Times New Roman"/>
                <w:sz w:val="20"/>
              </w:rPr>
            </w:pPr>
          </w:p>
        </w:tc>
        <w:tc>
          <w:tcPr>
            <w:tcW w:w="1708" w:type="dxa"/>
            <w:tcBorders>
              <w:top w:val="nil"/>
              <w:bottom w:val="nil"/>
            </w:tcBorders>
          </w:tcPr>
          <w:p>
            <w:pPr>
              <w:pStyle w:val="13"/>
              <w:spacing w:before="11" w:line="251" w:lineRule="exact"/>
              <w:ind w:left="103"/>
              <w:rPr>
                <w:sz w:val="22"/>
              </w:rPr>
            </w:pPr>
            <w:r>
              <w:rPr>
                <w:sz w:val="22"/>
              </w:rPr>
              <w:t>konsistent, at</w:t>
            </w:r>
          </w:p>
        </w:tc>
        <w:tc>
          <w:tcPr>
            <w:tcW w:w="1712" w:type="dxa"/>
            <w:tcBorders>
              <w:top w:val="nil"/>
              <w:bottom w:val="nil"/>
            </w:tcBorders>
          </w:tcPr>
          <w:p>
            <w:pPr>
              <w:pStyle w:val="13"/>
              <w:spacing w:before="11" w:line="251" w:lineRule="exact"/>
              <w:ind w:left="108"/>
              <w:rPr>
                <w:sz w:val="22"/>
              </w:rPr>
            </w:pPr>
            <w:r>
              <w:rPr>
                <w:sz w:val="22"/>
              </w:rPr>
              <w:t>na detalye at</w:t>
            </w:r>
          </w:p>
        </w:tc>
        <w:tc>
          <w:tcPr>
            <w:tcW w:w="1708" w:type="dxa"/>
            <w:tcBorders>
              <w:top w:val="nil"/>
              <w:bottom w:val="nil"/>
            </w:tcBorders>
          </w:tcPr>
          <w:p>
            <w:pPr>
              <w:pStyle w:val="13"/>
              <w:spacing w:before="11" w:line="251" w:lineRule="exact"/>
              <w:ind w:left="104"/>
              <w:rPr>
                <w:sz w:val="22"/>
              </w:rPr>
            </w:pPr>
            <w:r>
              <w:rPr>
                <w:sz w:val="22"/>
              </w:rPr>
              <w:t>kulang sa</w:t>
            </w:r>
          </w:p>
        </w:tc>
        <w:tc>
          <w:tcPr>
            <w:tcW w:w="1712" w:type="dxa"/>
            <w:tcBorders>
              <w:top w:val="nil"/>
              <w:bottom w:val="nil"/>
            </w:tcBorders>
          </w:tcPr>
          <w:p>
            <w:pPr>
              <w:pStyle w:val="13"/>
              <w:spacing w:before="11" w:line="251" w:lineRule="exact"/>
              <w:ind w:left="108"/>
              <w:rPr>
                <w:sz w:val="22"/>
              </w:rPr>
            </w:pPr>
            <w:r>
              <w:rPr>
                <w:sz w:val="22"/>
              </w:rPr>
              <w:t>pagkakabuo,</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1" w:hRule="atLeast"/>
        </w:trPr>
        <w:tc>
          <w:tcPr>
            <w:tcW w:w="1640" w:type="dxa"/>
            <w:tcBorders>
              <w:top w:val="nil"/>
              <w:bottom w:val="nil"/>
            </w:tcBorders>
          </w:tcPr>
          <w:p>
            <w:pPr>
              <w:pStyle w:val="13"/>
              <w:rPr>
                <w:rFonts w:ascii="Times New Roman"/>
                <w:sz w:val="20"/>
              </w:rPr>
            </w:pPr>
          </w:p>
        </w:tc>
        <w:tc>
          <w:tcPr>
            <w:tcW w:w="1708" w:type="dxa"/>
            <w:tcBorders>
              <w:top w:val="nil"/>
              <w:bottom w:val="nil"/>
            </w:tcBorders>
          </w:tcPr>
          <w:p>
            <w:pPr>
              <w:pStyle w:val="13"/>
              <w:spacing w:before="11" w:line="251" w:lineRule="exact"/>
              <w:ind w:left="103"/>
              <w:rPr>
                <w:sz w:val="22"/>
              </w:rPr>
            </w:pPr>
            <w:r>
              <w:rPr>
                <w:sz w:val="22"/>
              </w:rPr>
              <w:t>kumpleto ang</w:t>
            </w:r>
          </w:p>
        </w:tc>
        <w:tc>
          <w:tcPr>
            <w:tcW w:w="1712" w:type="dxa"/>
            <w:tcBorders>
              <w:top w:val="nil"/>
              <w:bottom w:val="nil"/>
            </w:tcBorders>
          </w:tcPr>
          <w:p>
            <w:pPr>
              <w:pStyle w:val="13"/>
              <w:spacing w:before="11" w:line="251" w:lineRule="exact"/>
              <w:ind w:left="108"/>
              <w:rPr>
                <w:sz w:val="22"/>
              </w:rPr>
            </w:pPr>
            <w:r>
              <w:rPr>
                <w:sz w:val="22"/>
              </w:rPr>
              <w:t>malinaw ang</w:t>
            </w:r>
          </w:p>
        </w:tc>
        <w:tc>
          <w:tcPr>
            <w:tcW w:w="1708" w:type="dxa"/>
            <w:tcBorders>
              <w:top w:val="nil"/>
              <w:bottom w:val="nil"/>
            </w:tcBorders>
          </w:tcPr>
          <w:p>
            <w:pPr>
              <w:pStyle w:val="13"/>
              <w:spacing w:before="11" w:line="251" w:lineRule="exact"/>
              <w:ind w:left="104"/>
              <w:rPr>
                <w:sz w:val="22"/>
              </w:rPr>
            </w:pPr>
            <w:r>
              <w:rPr>
                <w:sz w:val="22"/>
              </w:rPr>
              <w:t>detalye at hindi</w:t>
            </w:r>
          </w:p>
        </w:tc>
        <w:tc>
          <w:tcPr>
            <w:tcW w:w="1712" w:type="dxa"/>
            <w:tcBorders>
              <w:top w:val="nil"/>
              <w:bottom w:val="nil"/>
            </w:tcBorders>
          </w:tcPr>
          <w:p>
            <w:pPr>
              <w:pStyle w:val="13"/>
              <w:spacing w:before="11" w:line="251" w:lineRule="exact"/>
              <w:ind w:left="108"/>
              <w:rPr>
                <w:sz w:val="22"/>
              </w:rPr>
            </w:pPr>
            <w:r>
              <w:rPr>
                <w:sz w:val="22"/>
              </w:rPr>
              <w:t>kulang ang</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1640" w:type="dxa"/>
            <w:tcBorders>
              <w:top w:val="nil"/>
              <w:bottom w:val="nil"/>
            </w:tcBorders>
          </w:tcPr>
          <w:p>
            <w:pPr>
              <w:pStyle w:val="13"/>
              <w:rPr>
                <w:rFonts w:ascii="Times New Roman"/>
                <w:sz w:val="20"/>
              </w:rPr>
            </w:pPr>
          </w:p>
        </w:tc>
        <w:tc>
          <w:tcPr>
            <w:tcW w:w="1708" w:type="dxa"/>
            <w:tcBorders>
              <w:top w:val="nil"/>
              <w:bottom w:val="nil"/>
            </w:tcBorders>
          </w:tcPr>
          <w:p>
            <w:pPr>
              <w:pStyle w:val="13"/>
              <w:spacing w:before="11" w:line="249" w:lineRule="exact"/>
              <w:ind w:left="103"/>
              <w:rPr>
                <w:sz w:val="22"/>
              </w:rPr>
            </w:pPr>
            <w:r>
              <w:rPr>
                <w:sz w:val="22"/>
              </w:rPr>
              <w:t>detalye ng</w:t>
            </w:r>
          </w:p>
        </w:tc>
        <w:tc>
          <w:tcPr>
            <w:tcW w:w="1712" w:type="dxa"/>
            <w:tcBorders>
              <w:top w:val="nil"/>
              <w:bottom w:val="nil"/>
            </w:tcBorders>
          </w:tcPr>
          <w:p>
            <w:pPr>
              <w:pStyle w:val="13"/>
              <w:spacing w:before="11" w:line="249" w:lineRule="exact"/>
              <w:ind w:left="108"/>
              <w:rPr>
                <w:sz w:val="22"/>
              </w:rPr>
            </w:pPr>
            <w:r>
              <w:rPr>
                <w:sz w:val="22"/>
              </w:rPr>
              <w:t>sanaysay</w:t>
            </w:r>
          </w:p>
        </w:tc>
        <w:tc>
          <w:tcPr>
            <w:tcW w:w="1708" w:type="dxa"/>
            <w:tcBorders>
              <w:top w:val="nil"/>
              <w:bottom w:val="nil"/>
            </w:tcBorders>
          </w:tcPr>
          <w:p>
            <w:pPr>
              <w:pStyle w:val="13"/>
              <w:spacing w:before="11" w:line="249" w:lineRule="exact"/>
              <w:ind w:left="104"/>
              <w:rPr>
                <w:sz w:val="22"/>
              </w:rPr>
            </w:pPr>
            <w:r>
              <w:rPr>
                <w:sz w:val="22"/>
              </w:rPr>
              <w:t>gaanong</w:t>
            </w:r>
          </w:p>
        </w:tc>
        <w:tc>
          <w:tcPr>
            <w:tcW w:w="1712" w:type="dxa"/>
            <w:tcBorders>
              <w:top w:val="nil"/>
              <w:bottom w:val="nil"/>
            </w:tcBorders>
          </w:tcPr>
          <w:p>
            <w:pPr>
              <w:pStyle w:val="13"/>
              <w:spacing w:before="11" w:line="249" w:lineRule="exact"/>
              <w:ind w:left="108"/>
              <w:rPr>
                <w:sz w:val="22"/>
              </w:rPr>
            </w:pPr>
            <w:r>
              <w:rPr>
                <w:sz w:val="22"/>
              </w:rPr>
              <w:t>detalye at di-</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1640" w:type="dxa"/>
            <w:tcBorders>
              <w:top w:val="nil"/>
              <w:bottom w:val="nil"/>
            </w:tcBorders>
          </w:tcPr>
          <w:p>
            <w:pPr>
              <w:pStyle w:val="13"/>
              <w:rPr>
                <w:rFonts w:ascii="Times New Roman"/>
                <w:sz w:val="20"/>
              </w:rPr>
            </w:pPr>
          </w:p>
        </w:tc>
        <w:tc>
          <w:tcPr>
            <w:tcW w:w="1708" w:type="dxa"/>
            <w:tcBorders>
              <w:top w:val="nil"/>
              <w:bottom w:val="nil"/>
            </w:tcBorders>
          </w:tcPr>
          <w:p>
            <w:pPr>
              <w:pStyle w:val="13"/>
              <w:spacing w:before="9" w:line="251" w:lineRule="exact"/>
              <w:ind w:left="103"/>
              <w:rPr>
                <w:sz w:val="22"/>
              </w:rPr>
            </w:pPr>
            <w:r>
              <w:rPr>
                <w:sz w:val="22"/>
              </w:rPr>
              <w:t>sanaysay</w:t>
            </w:r>
          </w:p>
        </w:tc>
        <w:tc>
          <w:tcPr>
            <w:tcW w:w="1712" w:type="dxa"/>
            <w:tcBorders>
              <w:top w:val="nil"/>
              <w:bottom w:val="nil"/>
            </w:tcBorders>
          </w:tcPr>
          <w:p>
            <w:pPr>
              <w:pStyle w:val="13"/>
              <w:rPr>
                <w:rFonts w:ascii="Times New Roman"/>
                <w:sz w:val="20"/>
              </w:rPr>
            </w:pPr>
          </w:p>
        </w:tc>
        <w:tc>
          <w:tcPr>
            <w:tcW w:w="1708" w:type="dxa"/>
            <w:tcBorders>
              <w:top w:val="nil"/>
              <w:bottom w:val="nil"/>
            </w:tcBorders>
          </w:tcPr>
          <w:p>
            <w:pPr>
              <w:pStyle w:val="13"/>
              <w:spacing w:before="9" w:line="251" w:lineRule="exact"/>
              <w:ind w:left="104"/>
              <w:rPr>
                <w:sz w:val="22"/>
              </w:rPr>
            </w:pPr>
            <w:r>
              <w:rPr>
                <w:sz w:val="22"/>
              </w:rPr>
              <w:t>malinaw ang</w:t>
            </w:r>
          </w:p>
        </w:tc>
        <w:tc>
          <w:tcPr>
            <w:tcW w:w="1712" w:type="dxa"/>
            <w:tcBorders>
              <w:top w:val="nil"/>
              <w:bottom w:val="nil"/>
            </w:tcBorders>
          </w:tcPr>
          <w:p>
            <w:pPr>
              <w:pStyle w:val="13"/>
              <w:spacing w:before="9" w:line="251" w:lineRule="exact"/>
              <w:ind w:left="108"/>
              <w:rPr>
                <w:sz w:val="22"/>
              </w:rPr>
            </w:pPr>
            <w:r>
              <w:rPr>
                <w:sz w:val="22"/>
              </w:rPr>
              <w:t>malinaw ang</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4" w:hRule="atLeast"/>
        </w:trPr>
        <w:tc>
          <w:tcPr>
            <w:tcW w:w="1640" w:type="dxa"/>
            <w:tcBorders>
              <w:top w:val="nil"/>
            </w:tcBorders>
          </w:tcPr>
          <w:p>
            <w:pPr>
              <w:pStyle w:val="13"/>
              <w:rPr>
                <w:rFonts w:ascii="Times New Roman"/>
                <w:sz w:val="22"/>
              </w:rPr>
            </w:pPr>
          </w:p>
        </w:tc>
        <w:tc>
          <w:tcPr>
            <w:tcW w:w="1708" w:type="dxa"/>
            <w:tcBorders>
              <w:top w:val="nil"/>
            </w:tcBorders>
          </w:tcPr>
          <w:p>
            <w:pPr>
              <w:pStyle w:val="13"/>
              <w:rPr>
                <w:rFonts w:ascii="Times New Roman"/>
                <w:sz w:val="22"/>
              </w:rPr>
            </w:pPr>
          </w:p>
        </w:tc>
        <w:tc>
          <w:tcPr>
            <w:tcW w:w="1712" w:type="dxa"/>
            <w:tcBorders>
              <w:top w:val="nil"/>
            </w:tcBorders>
          </w:tcPr>
          <w:p>
            <w:pPr>
              <w:pStyle w:val="13"/>
              <w:rPr>
                <w:rFonts w:ascii="Times New Roman"/>
                <w:sz w:val="22"/>
              </w:rPr>
            </w:pPr>
          </w:p>
        </w:tc>
        <w:tc>
          <w:tcPr>
            <w:tcW w:w="1708" w:type="dxa"/>
            <w:tcBorders>
              <w:top w:val="nil"/>
            </w:tcBorders>
          </w:tcPr>
          <w:p>
            <w:pPr>
              <w:pStyle w:val="13"/>
              <w:spacing w:before="11"/>
              <w:ind w:left="104"/>
              <w:rPr>
                <w:sz w:val="22"/>
              </w:rPr>
            </w:pPr>
            <w:r>
              <w:rPr>
                <w:sz w:val="22"/>
              </w:rPr>
              <w:t>sanaysay</w:t>
            </w:r>
          </w:p>
        </w:tc>
        <w:tc>
          <w:tcPr>
            <w:tcW w:w="1712" w:type="dxa"/>
            <w:tcBorders>
              <w:top w:val="nil"/>
            </w:tcBorders>
          </w:tcPr>
          <w:p>
            <w:pPr>
              <w:pStyle w:val="13"/>
              <w:spacing w:before="11"/>
              <w:ind w:left="108"/>
              <w:rPr>
                <w:sz w:val="22"/>
              </w:rPr>
            </w:pPr>
            <w:r>
              <w:rPr>
                <w:sz w:val="22"/>
              </w:rPr>
              <w:t>sanaysay</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1640" w:type="dxa"/>
            <w:tcBorders>
              <w:bottom w:val="nil"/>
            </w:tcBorders>
          </w:tcPr>
          <w:p>
            <w:pPr>
              <w:pStyle w:val="13"/>
              <w:spacing w:line="248" w:lineRule="exact"/>
              <w:ind w:left="107"/>
              <w:rPr>
                <w:sz w:val="22"/>
              </w:rPr>
            </w:pPr>
            <w:r>
              <w:rPr>
                <w:sz w:val="22"/>
              </w:rPr>
              <w:t>Kaangkupan</w:t>
            </w:r>
          </w:p>
        </w:tc>
        <w:tc>
          <w:tcPr>
            <w:tcW w:w="1708" w:type="dxa"/>
            <w:tcBorders>
              <w:bottom w:val="nil"/>
            </w:tcBorders>
          </w:tcPr>
          <w:p>
            <w:pPr>
              <w:pStyle w:val="13"/>
              <w:spacing w:line="248" w:lineRule="exact"/>
              <w:ind w:left="103"/>
              <w:rPr>
                <w:sz w:val="22"/>
              </w:rPr>
            </w:pPr>
            <w:r>
              <w:rPr>
                <w:sz w:val="22"/>
              </w:rPr>
              <w:t>Angkop na</w:t>
            </w:r>
          </w:p>
        </w:tc>
        <w:tc>
          <w:tcPr>
            <w:tcW w:w="1712" w:type="dxa"/>
            <w:tcBorders>
              <w:bottom w:val="nil"/>
            </w:tcBorders>
          </w:tcPr>
          <w:p>
            <w:pPr>
              <w:pStyle w:val="13"/>
              <w:spacing w:line="248" w:lineRule="exact"/>
              <w:ind w:left="108"/>
              <w:rPr>
                <w:sz w:val="22"/>
              </w:rPr>
            </w:pPr>
            <w:r>
              <w:rPr>
                <w:sz w:val="22"/>
              </w:rPr>
              <w:t>Angkop ang</w:t>
            </w:r>
          </w:p>
        </w:tc>
        <w:tc>
          <w:tcPr>
            <w:tcW w:w="1708" w:type="dxa"/>
            <w:tcBorders>
              <w:bottom w:val="nil"/>
            </w:tcBorders>
          </w:tcPr>
          <w:p>
            <w:pPr>
              <w:pStyle w:val="13"/>
              <w:spacing w:line="248" w:lineRule="exact"/>
              <w:ind w:left="104"/>
              <w:rPr>
                <w:sz w:val="22"/>
              </w:rPr>
            </w:pPr>
            <w:r>
              <w:rPr>
                <w:sz w:val="22"/>
              </w:rPr>
              <w:t>Hindi gaanong</w:t>
            </w:r>
          </w:p>
        </w:tc>
        <w:tc>
          <w:tcPr>
            <w:tcW w:w="1712" w:type="dxa"/>
            <w:tcBorders>
              <w:bottom w:val="nil"/>
            </w:tcBorders>
          </w:tcPr>
          <w:p>
            <w:pPr>
              <w:pStyle w:val="13"/>
              <w:spacing w:line="248" w:lineRule="exact"/>
              <w:ind w:left="108"/>
              <w:rPr>
                <w:sz w:val="22"/>
              </w:rPr>
            </w:pPr>
            <w:r>
              <w:rPr>
                <w:sz w:val="22"/>
              </w:rPr>
              <w:t>Hindi angkop</w:t>
            </w:r>
          </w:p>
        </w:tc>
        <w:tc>
          <w:tcPr>
            <w:tcW w:w="1144" w:type="dxa"/>
            <w:vMerge w:val="restart"/>
          </w:tcPr>
          <w:p>
            <w:pPr>
              <w:pStyle w:val="13"/>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1640" w:type="dxa"/>
            <w:tcBorders>
              <w:top w:val="nil"/>
              <w:bottom w:val="nil"/>
            </w:tcBorders>
          </w:tcPr>
          <w:p>
            <w:pPr>
              <w:pStyle w:val="13"/>
              <w:spacing w:before="11" w:line="251" w:lineRule="exact"/>
              <w:ind w:left="107"/>
              <w:rPr>
                <w:sz w:val="22"/>
              </w:rPr>
            </w:pPr>
            <w:r>
              <w:rPr>
                <w:sz w:val="22"/>
              </w:rPr>
              <w:t>sa Paksa</w:t>
            </w:r>
          </w:p>
        </w:tc>
        <w:tc>
          <w:tcPr>
            <w:tcW w:w="1708" w:type="dxa"/>
            <w:tcBorders>
              <w:top w:val="nil"/>
              <w:bottom w:val="nil"/>
            </w:tcBorders>
          </w:tcPr>
          <w:p>
            <w:pPr>
              <w:pStyle w:val="13"/>
              <w:spacing w:before="11" w:line="251" w:lineRule="exact"/>
              <w:ind w:left="103"/>
              <w:rPr>
                <w:sz w:val="22"/>
              </w:rPr>
            </w:pPr>
            <w:r>
              <w:rPr>
                <w:sz w:val="22"/>
              </w:rPr>
              <w:t>angkop ang</w:t>
            </w:r>
          </w:p>
        </w:tc>
        <w:tc>
          <w:tcPr>
            <w:tcW w:w="1712" w:type="dxa"/>
            <w:tcBorders>
              <w:top w:val="nil"/>
              <w:bottom w:val="nil"/>
            </w:tcBorders>
          </w:tcPr>
          <w:p>
            <w:pPr>
              <w:pStyle w:val="13"/>
              <w:spacing w:before="11" w:line="251" w:lineRule="exact"/>
              <w:ind w:left="108"/>
              <w:rPr>
                <w:sz w:val="22"/>
              </w:rPr>
            </w:pPr>
            <w:r>
              <w:rPr>
                <w:sz w:val="22"/>
              </w:rPr>
              <w:t>sanaysay sa</w:t>
            </w:r>
          </w:p>
        </w:tc>
        <w:tc>
          <w:tcPr>
            <w:tcW w:w="1708" w:type="dxa"/>
            <w:tcBorders>
              <w:top w:val="nil"/>
              <w:bottom w:val="nil"/>
            </w:tcBorders>
          </w:tcPr>
          <w:p>
            <w:pPr>
              <w:pStyle w:val="13"/>
              <w:spacing w:before="11" w:line="251" w:lineRule="exact"/>
              <w:ind w:left="104"/>
              <w:rPr>
                <w:sz w:val="22"/>
              </w:rPr>
            </w:pPr>
            <w:r>
              <w:rPr>
                <w:sz w:val="22"/>
              </w:rPr>
              <w:t>angkop ang</w:t>
            </w:r>
          </w:p>
        </w:tc>
        <w:tc>
          <w:tcPr>
            <w:tcW w:w="1712" w:type="dxa"/>
            <w:tcBorders>
              <w:top w:val="nil"/>
              <w:bottom w:val="nil"/>
            </w:tcBorders>
          </w:tcPr>
          <w:p>
            <w:pPr>
              <w:pStyle w:val="13"/>
              <w:spacing w:before="11" w:line="251" w:lineRule="exact"/>
              <w:ind w:left="108"/>
              <w:rPr>
                <w:sz w:val="22"/>
              </w:rPr>
            </w:pPr>
            <w:r>
              <w:rPr>
                <w:sz w:val="22"/>
              </w:rPr>
              <w:t>ang sanaysay</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1" w:hRule="atLeast"/>
        </w:trPr>
        <w:tc>
          <w:tcPr>
            <w:tcW w:w="1640" w:type="dxa"/>
            <w:tcBorders>
              <w:top w:val="nil"/>
              <w:bottom w:val="nil"/>
            </w:tcBorders>
          </w:tcPr>
          <w:p>
            <w:pPr>
              <w:pStyle w:val="13"/>
              <w:rPr>
                <w:rFonts w:ascii="Times New Roman"/>
                <w:sz w:val="20"/>
              </w:rPr>
            </w:pPr>
          </w:p>
        </w:tc>
        <w:tc>
          <w:tcPr>
            <w:tcW w:w="1708" w:type="dxa"/>
            <w:tcBorders>
              <w:top w:val="nil"/>
              <w:bottom w:val="nil"/>
            </w:tcBorders>
          </w:tcPr>
          <w:p>
            <w:pPr>
              <w:pStyle w:val="13"/>
              <w:spacing w:before="11" w:line="251" w:lineRule="exact"/>
              <w:ind w:left="103"/>
              <w:rPr>
                <w:sz w:val="22"/>
              </w:rPr>
            </w:pPr>
            <w:r>
              <w:rPr>
                <w:sz w:val="22"/>
              </w:rPr>
              <w:t>sanaysay sa</w:t>
            </w:r>
          </w:p>
        </w:tc>
        <w:tc>
          <w:tcPr>
            <w:tcW w:w="1712" w:type="dxa"/>
            <w:tcBorders>
              <w:top w:val="nil"/>
              <w:bottom w:val="nil"/>
            </w:tcBorders>
          </w:tcPr>
          <w:p>
            <w:pPr>
              <w:pStyle w:val="13"/>
              <w:spacing w:before="11" w:line="251" w:lineRule="exact"/>
              <w:ind w:left="108"/>
              <w:rPr>
                <w:sz w:val="22"/>
              </w:rPr>
            </w:pPr>
            <w:r>
              <w:rPr>
                <w:sz w:val="22"/>
              </w:rPr>
              <w:t>paksang</w:t>
            </w:r>
          </w:p>
        </w:tc>
        <w:tc>
          <w:tcPr>
            <w:tcW w:w="1708" w:type="dxa"/>
            <w:tcBorders>
              <w:top w:val="nil"/>
              <w:bottom w:val="nil"/>
            </w:tcBorders>
          </w:tcPr>
          <w:p>
            <w:pPr>
              <w:pStyle w:val="13"/>
              <w:spacing w:before="11" w:line="251" w:lineRule="exact"/>
              <w:ind w:left="104"/>
              <w:rPr>
                <w:sz w:val="22"/>
              </w:rPr>
            </w:pPr>
            <w:r>
              <w:rPr>
                <w:sz w:val="22"/>
              </w:rPr>
              <w:t>sanaysay sa</w:t>
            </w:r>
          </w:p>
        </w:tc>
        <w:tc>
          <w:tcPr>
            <w:tcW w:w="1712" w:type="dxa"/>
            <w:tcBorders>
              <w:top w:val="nil"/>
              <w:bottom w:val="nil"/>
            </w:tcBorders>
          </w:tcPr>
          <w:p>
            <w:pPr>
              <w:pStyle w:val="13"/>
              <w:spacing w:before="11" w:line="251" w:lineRule="exact"/>
              <w:ind w:left="108"/>
              <w:rPr>
                <w:sz w:val="22"/>
              </w:rPr>
            </w:pPr>
            <w:r>
              <w:rPr>
                <w:sz w:val="22"/>
              </w:rPr>
              <w:t>sa paksang</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1640" w:type="dxa"/>
            <w:tcBorders>
              <w:top w:val="nil"/>
              <w:bottom w:val="nil"/>
            </w:tcBorders>
          </w:tcPr>
          <w:p>
            <w:pPr>
              <w:pStyle w:val="13"/>
              <w:rPr>
                <w:rFonts w:ascii="Times New Roman"/>
                <w:sz w:val="20"/>
              </w:rPr>
            </w:pPr>
          </w:p>
        </w:tc>
        <w:tc>
          <w:tcPr>
            <w:tcW w:w="1708" w:type="dxa"/>
            <w:tcBorders>
              <w:top w:val="nil"/>
              <w:bottom w:val="nil"/>
            </w:tcBorders>
          </w:tcPr>
          <w:p>
            <w:pPr>
              <w:pStyle w:val="13"/>
              <w:spacing w:before="11" w:line="249" w:lineRule="exact"/>
              <w:ind w:left="103"/>
              <w:rPr>
                <w:sz w:val="22"/>
              </w:rPr>
            </w:pPr>
            <w:r>
              <w:rPr>
                <w:sz w:val="22"/>
              </w:rPr>
              <w:t>paksang</w:t>
            </w:r>
          </w:p>
        </w:tc>
        <w:tc>
          <w:tcPr>
            <w:tcW w:w="1712" w:type="dxa"/>
            <w:tcBorders>
              <w:top w:val="nil"/>
              <w:bottom w:val="nil"/>
            </w:tcBorders>
          </w:tcPr>
          <w:p>
            <w:pPr>
              <w:pStyle w:val="13"/>
              <w:spacing w:before="11" w:line="249" w:lineRule="exact"/>
              <w:ind w:left="108"/>
              <w:rPr>
                <w:sz w:val="22"/>
              </w:rPr>
            </w:pPr>
            <w:r>
              <w:rPr>
                <w:sz w:val="22"/>
              </w:rPr>
              <w:t>natalakay</w:t>
            </w:r>
          </w:p>
        </w:tc>
        <w:tc>
          <w:tcPr>
            <w:tcW w:w="1708" w:type="dxa"/>
            <w:tcBorders>
              <w:top w:val="nil"/>
              <w:bottom w:val="nil"/>
            </w:tcBorders>
          </w:tcPr>
          <w:p>
            <w:pPr>
              <w:pStyle w:val="13"/>
              <w:spacing w:before="11" w:line="249" w:lineRule="exact"/>
              <w:ind w:left="104"/>
              <w:rPr>
                <w:sz w:val="22"/>
              </w:rPr>
            </w:pPr>
            <w:r>
              <w:rPr>
                <w:sz w:val="22"/>
              </w:rPr>
              <w:t>paksang</w:t>
            </w:r>
          </w:p>
        </w:tc>
        <w:tc>
          <w:tcPr>
            <w:tcW w:w="1712" w:type="dxa"/>
            <w:tcBorders>
              <w:top w:val="nil"/>
              <w:bottom w:val="nil"/>
            </w:tcBorders>
          </w:tcPr>
          <w:p>
            <w:pPr>
              <w:pStyle w:val="13"/>
              <w:spacing w:before="11" w:line="249" w:lineRule="exact"/>
              <w:ind w:left="108"/>
              <w:rPr>
                <w:sz w:val="22"/>
              </w:rPr>
            </w:pPr>
            <w:r>
              <w:rPr>
                <w:sz w:val="22"/>
              </w:rPr>
              <w:t>natalakay</w:t>
            </w: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1640" w:type="dxa"/>
            <w:tcBorders>
              <w:top w:val="nil"/>
            </w:tcBorders>
          </w:tcPr>
          <w:p>
            <w:pPr>
              <w:pStyle w:val="13"/>
              <w:rPr>
                <w:rFonts w:ascii="Times New Roman"/>
                <w:sz w:val="22"/>
              </w:rPr>
            </w:pPr>
          </w:p>
        </w:tc>
        <w:tc>
          <w:tcPr>
            <w:tcW w:w="1708" w:type="dxa"/>
            <w:tcBorders>
              <w:top w:val="nil"/>
            </w:tcBorders>
          </w:tcPr>
          <w:p>
            <w:pPr>
              <w:pStyle w:val="13"/>
              <w:spacing w:before="9"/>
              <w:ind w:left="103"/>
              <w:rPr>
                <w:sz w:val="22"/>
              </w:rPr>
            </w:pPr>
            <w:r>
              <w:rPr>
                <w:sz w:val="22"/>
              </w:rPr>
              <w:t>natalakay</w:t>
            </w:r>
          </w:p>
        </w:tc>
        <w:tc>
          <w:tcPr>
            <w:tcW w:w="1712" w:type="dxa"/>
            <w:tcBorders>
              <w:top w:val="nil"/>
            </w:tcBorders>
          </w:tcPr>
          <w:p>
            <w:pPr>
              <w:pStyle w:val="13"/>
              <w:rPr>
                <w:rFonts w:ascii="Times New Roman"/>
                <w:sz w:val="22"/>
              </w:rPr>
            </w:pPr>
          </w:p>
        </w:tc>
        <w:tc>
          <w:tcPr>
            <w:tcW w:w="1708" w:type="dxa"/>
            <w:tcBorders>
              <w:top w:val="nil"/>
            </w:tcBorders>
          </w:tcPr>
          <w:p>
            <w:pPr>
              <w:pStyle w:val="13"/>
              <w:spacing w:before="9"/>
              <w:ind w:left="104"/>
              <w:rPr>
                <w:sz w:val="22"/>
              </w:rPr>
            </w:pPr>
            <w:r>
              <w:rPr>
                <w:sz w:val="22"/>
              </w:rPr>
              <w:t>natalakay</w:t>
            </w:r>
          </w:p>
        </w:tc>
        <w:tc>
          <w:tcPr>
            <w:tcW w:w="1712" w:type="dxa"/>
            <w:tcBorders>
              <w:top w:val="nil"/>
            </w:tcBorders>
          </w:tcPr>
          <w:p>
            <w:pPr>
              <w:pStyle w:val="13"/>
              <w:rPr>
                <w:rFonts w:ascii="Times New Roman"/>
                <w:sz w:val="22"/>
              </w:rPr>
            </w:pPr>
          </w:p>
        </w:tc>
        <w:tc>
          <w:tcPr>
            <w:tcW w:w="114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2" w:hRule="atLeast"/>
        </w:trPr>
        <w:tc>
          <w:tcPr>
            <w:tcW w:w="8480" w:type="dxa"/>
            <w:gridSpan w:val="5"/>
          </w:tcPr>
          <w:p>
            <w:pPr>
              <w:pStyle w:val="13"/>
              <w:spacing w:before="1"/>
              <w:ind w:right="94"/>
              <w:jc w:val="right"/>
              <w:rPr>
                <w:sz w:val="22"/>
              </w:rPr>
            </w:pPr>
            <w:r>
              <w:rPr>
                <w:sz w:val="22"/>
              </w:rPr>
              <w:t>Kabuuang Puntos</w:t>
            </w:r>
          </w:p>
        </w:tc>
        <w:tc>
          <w:tcPr>
            <w:tcW w:w="1144" w:type="dxa"/>
          </w:tcPr>
          <w:p>
            <w:pPr>
              <w:pStyle w:val="13"/>
              <w:rPr>
                <w:rFonts w:ascii="Times New Roman"/>
                <w:sz w:val="22"/>
              </w:rPr>
            </w:pPr>
          </w:p>
        </w:tc>
      </w:tr>
    </w:tbl>
    <w:p>
      <w:pPr>
        <w:spacing w:after="0"/>
        <w:rPr>
          <w:rFonts w:ascii="Times New Roman"/>
          <w:sz w:val="22"/>
        </w:rPr>
        <w:sectPr>
          <w:pgSz w:w="11910" w:h="16840"/>
          <w:pgMar w:top="1000" w:right="720" w:bottom="1540" w:left="1000" w:header="0" w:footer="1290" w:gutter="0"/>
          <w:cols w:space="720" w:num="1"/>
        </w:sectPr>
      </w:pPr>
    </w:p>
    <w:p>
      <w:pPr>
        <w:pStyle w:val="9"/>
        <w:rPr>
          <w:b/>
          <w:sz w:val="20"/>
        </w:rPr>
      </w:pPr>
    </w:p>
    <w:p>
      <w:pPr>
        <w:pStyle w:val="9"/>
        <w:spacing w:before="6"/>
        <w:rPr>
          <w:b/>
          <w:sz w:val="20"/>
        </w:rPr>
      </w:pPr>
    </w:p>
    <w:p>
      <w:pPr>
        <w:spacing w:before="0" w:line="360" w:lineRule="auto"/>
        <w:ind w:left="1352" w:right="7852" w:firstLine="0"/>
        <w:jc w:val="left"/>
        <w:rPr>
          <w:b/>
          <w:i/>
          <w:sz w:val="22"/>
        </w:rPr>
      </w:pPr>
      <w:r>
        <w:drawing>
          <wp:anchor distT="0" distB="0" distL="0" distR="0" simplePos="0" relativeHeight="251664384" behindDoc="0" locked="0" layoutInCell="1" allowOverlap="1">
            <wp:simplePos x="0" y="0"/>
            <wp:positionH relativeFrom="page">
              <wp:posOffset>884555</wp:posOffset>
            </wp:positionH>
            <wp:positionV relativeFrom="paragraph">
              <wp:posOffset>-292100</wp:posOffset>
            </wp:positionV>
            <wp:extent cx="604520" cy="604520"/>
            <wp:effectExtent l="0" t="0" r="0" b="0"/>
            <wp:wrapNone/>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jpeg"/>
                    <pic:cNvPicPr>
                      <a:picLocks noChangeAspect="1"/>
                    </pic:cNvPicPr>
                  </pic:nvPicPr>
                  <pic:blipFill>
                    <a:blip r:embed="rId14" cstate="print"/>
                    <a:stretch>
                      <a:fillRect/>
                    </a:stretch>
                  </pic:blipFill>
                  <pic:spPr>
                    <a:xfrm>
                      <a:off x="0" y="0"/>
                      <a:ext cx="604520" cy="604520"/>
                    </a:xfrm>
                    <a:prstGeom prst="rect">
                      <a:avLst/>
                    </a:prstGeom>
                  </pic:spPr>
                </pic:pic>
              </a:graphicData>
            </a:graphic>
          </wp:anchor>
        </w:drawing>
      </w:r>
      <w:r>
        <w:rPr>
          <w:b/>
          <w:i/>
          <w:sz w:val="22"/>
        </w:rPr>
        <w:t>Tayahin Gawain 3</w:t>
      </w:r>
    </w:p>
    <w:p>
      <w:pPr>
        <w:spacing w:before="0" w:line="360" w:lineRule="auto"/>
        <w:ind w:left="1433" w:right="778" w:hanging="933"/>
        <w:jc w:val="left"/>
        <w:rPr>
          <w:b/>
          <w:sz w:val="22"/>
        </w:rPr>
      </w:pPr>
      <w:r>
        <w:rPr>
          <w:b/>
          <w:sz w:val="22"/>
        </w:rPr>
        <w:t>Panuto: Dugtungan mo ang sumusunod na panimula ng mga pangungusap upang malaman natin kung ano ang natutunan mo mula sa parabula.</w:t>
      </w:r>
    </w:p>
    <w:p>
      <w:pPr>
        <w:pStyle w:val="9"/>
        <w:spacing w:before="2"/>
        <w:rPr>
          <w:b/>
          <w:sz w:val="33"/>
        </w:rPr>
      </w:pPr>
    </w:p>
    <w:p>
      <w:pPr>
        <w:pStyle w:val="9"/>
        <w:tabs>
          <w:tab w:val="left" w:pos="9334"/>
        </w:tabs>
        <w:spacing w:line="242" w:lineRule="auto"/>
        <w:ind w:left="440" w:right="753"/>
      </w:pPr>
      <w:r>
        <w:rPr>
          <w:color w:val="242424"/>
        </w:rPr>
        <w:t>Matapos kong mabasa “Ang Talinghaga tungkol sa May-ari ng Ubasan” nalaman ko at naitatak sa aking</w:t>
      </w:r>
      <w:r>
        <w:rPr>
          <w:color w:val="242424"/>
          <w:spacing w:val="-6"/>
        </w:rPr>
        <w:t xml:space="preserve"> </w:t>
      </w:r>
      <w:r>
        <w:rPr>
          <w:color w:val="242424"/>
        </w:rPr>
        <w:t>isipan</w:t>
      </w:r>
      <w:r>
        <w:rPr>
          <w:color w:val="242424"/>
          <w:spacing w:val="-2"/>
        </w:rPr>
        <w:t xml:space="preserve"> </w:t>
      </w:r>
      <w:r>
        <w:rPr>
          <w:color w:val="242424"/>
        </w:rPr>
        <w:t>na</w:t>
      </w:r>
      <w:r>
        <w:rPr>
          <w:color w:val="242424"/>
          <w:u w:val="single" w:color="232323"/>
        </w:rPr>
        <w:t xml:space="preserve"> </w:t>
      </w:r>
      <w:r>
        <w:rPr>
          <w:color w:val="242424"/>
          <w:u w:val="single" w:color="232323"/>
        </w:rPr>
        <w:tab/>
      </w:r>
      <w:r>
        <w:rPr>
          <w:color w:val="242424"/>
        </w:rPr>
        <w:t>.</w:t>
      </w:r>
    </w:p>
    <w:p>
      <w:pPr>
        <w:pStyle w:val="9"/>
        <w:spacing w:before="8"/>
        <w:rPr>
          <w:sz w:val="21"/>
        </w:rPr>
      </w:pPr>
    </w:p>
    <w:p>
      <w:pPr>
        <w:pStyle w:val="9"/>
        <w:tabs>
          <w:tab w:val="left" w:pos="9360"/>
        </w:tabs>
        <w:spacing w:before="1" w:line="482" w:lineRule="auto"/>
        <w:ind w:left="440" w:right="764"/>
      </w:pPr>
      <w:r>
        <w:pict>
          <v:line id="_x0000_s1033" o:spid="_x0000_s1033" o:spt="20" style="position:absolute;left:0pt;margin-left:72pt;margin-top:50.2pt;height:0pt;width:446.05pt;mso-position-horizontal-relative:page;z-index:251664384;mso-width-relative:page;mso-height-relative:page;" stroked="t" coordsize="21600,21600">
            <v:path arrowok="t"/>
            <v:fill focussize="0,0"/>
            <v:stroke weight="0.692992125984252pt" color="#232323"/>
            <v:imagedata o:title=""/>
            <o:lock v:ext="edit"/>
          </v:line>
        </w:pict>
      </w:r>
      <w:r>
        <w:rPr>
          <w:color w:val="242424"/>
        </w:rPr>
        <w:t xml:space="preserve">Naramdaman ko </w:t>
      </w:r>
      <w:r>
        <w:rPr>
          <w:color w:val="242424"/>
          <w:spacing w:val="-3"/>
        </w:rPr>
        <w:t xml:space="preserve">rin </w:t>
      </w:r>
      <w:r>
        <w:rPr>
          <w:color w:val="242424"/>
        </w:rPr>
        <w:t>at nanahan sa aking</w:t>
      </w:r>
      <w:r>
        <w:rPr>
          <w:color w:val="242424"/>
          <w:spacing w:val="-9"/>
        </w:rPr>
        <w:t xml:space="preserve"> </w:t>
      </w:r>
      <w:r>
        <w:rPr>
          <w:color w:val="242424"/>
        </w:rPr>
        <w:t>puso</w:t>
      </w:r>
      <w:r>
        <w:rPr>
          <w:color w:val="242424"/>
          <w:spacing w:val="-1"/>
        </w:rPr>
        <w:t xml:space="preserve"> </w:t>
      </w:r>
      <w:r>
        <w:rPr>
          <w:color w:val="242424"/>
        </w:rPr>
        <w:t>ang</w:t>
      </w:r>
      <w:r>
        <w:rPr>
          <w:color w:val="242424"/>
          <w:u w:val="single" w:color="232323"/>
        </w:rPr>
        <w:t xml:space="preserve"> </w:t>
      </w:r>
      <w:r>
        <w:rPr>
          <w:color w:val="242424"/>
          <w:u w:val="single" w:color="232323"/>
        </w:rPr>
        <w:tab/>
      </w:r>
      <w:r>
        <w:rPr>
          <w:color w:val="242424"/>
          <w:spacing w:val="-18"/>
        </w:rPr>
        <w:t xml:space="preserve">. </w:t>
      </w:r>
      <w:r>
        <w:rPr>
          <w:color w:val="242424"/>
        </w:rPr>
        <w:t>Dahil dito, narito mga nais akong baguhin sa aking ugali, mula</w:t>
      </w:r>
      <w:r>
        <w:rPr>
          <w:color w:val="242424"/>
          <w:spacing w:val="-13"/>
        </w:rPr>
        <w:t xml:space="preserve"> </w:t>
      </w:r>
      <w:r>
        <w:rPr>
          <w:color w:val="242424"/>
        </w:rPr>
        <w:t>ngayon</w:t>
      </w:r>
    </w:p>
    <w:p>
      <w:pPr>
        <w:pStyle w:val="9"/>
        <w:spacing w:before="8"/>
        <w:rPr>
          <w:sz w:val="16"/>
        </w:rPr>
      </w:pPr>
      <w:r>
        <w:pict>
          <v:shape id="_x0000_s1034" o:spid="_x0000_s1034" style="position:absolute;left:0pt;margin-left:72pt;margin-top:11.9pt;height:0.1pt;width:446.1pt;mso-position-horizontal-relative:page;mso-wrap-distance-bottom:0pt;mso-wrap-distance-top:0pt;z-index:-251634688;mso-width-relative:page;mso-height-relative:page;" filled="f" stroked="t" coordorigin="1441,238" coordsize="8922,0" path="m1441,238l10362,238e">
            <v:path arrowok="t"/>
            <v:fill on="f" focussize="0,0"/>
            <v:stroke weight="0.692992125984252pt" color="#232323"/>
            <v:imagedata o:title=""/>
            <o:lock v:ext="edit"/>
            <w10:wrap type="topAndBottom"/>
          </v:shape>
        </w:pict>
      </w:r>
    </w:p>
    <w:p>
      <w:pPr>
        <w:pStyle w:val="9"/>
        <w:tabs>
          <w:tab w:val="left" w:pos="7415"/>
        </w:tabs>
        <w:spacing w:line="226" w:lineRule="exact"/>
        <w:ind w:left="440"/>
      </w:pPr>
      <w:r>
        <w:rPr>
          <w:color w:val="242424"/>
          <w:w w:val="100"/>
          <w:u w:val="single" w:color="232323"/>
        </w:rPr>
        <w:t xml:space="preserve"> </w:t>
      </w:r>
      <w:r>
        <w:rPr>
          <w:color w:val="242424"/>
          <w:u w:val="single" w:color="232323"/>
        </w:rPr>
        <w:tab/>
      </w:r>
      <w:r>
        <w:rPr>
          <w:color w:val="242424"/>
        </w:rPr>
        <w:t>.</w:t>
      </w:r>
    </w:p>
    <w:p>
      <w:pPr>
        <w:pStyle w:val="9"/>
        <w:rPr>
          <w:sz w:val="24"/>
        </w:rPr>
      </w:pPr>
    </w:p>
    <w:p>
      <w:pPr>
        <w:pStyle w:val="9"/>
        <w:spacing w:before="9"/>
        <w:rPr>
          <w:sz w:val="19"/>
        </w:rPr>
      </w:pPr>
    </w:p>
    <w:p>
      <w:pPr>
        <w:spacing w:before="0"/>
        <w:ind w:left="440" w:right="0" w:firstLine="0"/>
        <w:jc w:val="left"/>
        <w:rPr>
          <w:sz w:val="22"/>
        </w:rPr>
      </w:pPr>
      <w:r>
        <w:rPr>
          <w:b/>
          <w:color w:val="242424"/>
          <w:sz w:val="22"/>
        </w:rPr>
        <w:t>SANGGUNIAN</w:t>
      </w:r>
      <w:r>
        <w:rPr>
          <w:color w:val="242424"/>
          <w:sz w:val="22"/>
        </w:rPr>
        <w:t>:</w:t>
      </w:r>
    </w:p>
    <w:p>
      <w:pPr>
        <w:pStyle w:val="9"/>
        <w:spacing w:before="6"/>
      </w:pPr>
    </w:p>
    <w:p>
      <w:pPr>
        <w:pStyle w:val="9"/>
        <w:ind w:left="440" w:right="778"/>
      </w:pPr>
      <w:r>
        <w:rPr>
          <w:color w:val="242424"/>
        </w:rPr>
        <w:t>Department of Education. 2020. MELC’s-Most Essential Learning Competencies, Filipino Curriculum Guide</w:t>
      </w:r>
    </w:p>
    <w:p>
      <w:pPr>
        <w:pStyle w:val="9"/>
        <w:spacing w:before="8"/>
        <w:rPr>
          <w:sz w:val="21"/>
        </w:rPr>
      </w:pPr>
    </w:p>
    <w:p>
      <w:pPr>
        <w:pStyle w:val="9"/>
        <w:ind w:left="440" w:right="778"/>
      </w:pPr>
      <w:r>
        <w:rPr>
          <w:color w:val="242424"/>
        </w:rPr>
        <w:t>Peralta, Romulo et al.2014.Panitikang Asyano: Modyul ng Mag-aaral sa Filipino.pahina 191- 197</w:t>
      </w:r>
    </w:p>
    <w:p>
      <w:pPr>
        <w:pStyle w:val="9"/>
        <w:rPr>
          <w:sz w:val="24"/>
        </w:rPr>
      </w:pPr>
    </w:p>
    <w:p>
      <w:pPr>
        <w:pStyle w:val="9"/>
        <w:spacing w:before="8"/>
        <w:rPr>
          <w:sz w:val="19"/>
        </w:rPr>
      </w:pPr>
    </w:p>
    <w:p>
      <w:pPr>
        <w:spacing w:before="0"/>
        <w:ind w:left="440" w:right="0" w:firstLine="0"/>
        <w:jc w:val="left"/>
        <w:rPr>
          <w:b/>
          <w:sz w:val="22"/>
        </w:rPr>
      </w:pPr>
      <w:r>
        <w:rPr>
          <w:b/>
          <w:color w:val="242424"/>
          <w:sz w:val="22"/>
        </w:rPr>
        <w:t>Susi sa Pagwawasto</w:t>
      </w:r>
    </w:p>
    <w:p>
      <w:pPr>
        <w:pStyle w:val="9"/>
        <w:spacing w:before="6"/>
        <w:rPr>
          <w:b/>
        </w:rPr>
      </w:pPr>
    </w:p>
    <w:p>
      <w:pPr>
        <w:pStyle w:val="9"/>
        <w:ind w:left="440"/>
      </w:pPr>
      <w:r>
        <w:rPr>
          <w:color w:val="242424"/>
        </w:rPr>
        <w:t>Gawain 1, 2 at 3 ay base sa sariling sagot ng mga mag-aaral.</w:t>
      </w:r>
    </w:p>
    <w:p>
      <w:pPr>
        <w:pStyle w:val="9"/>
        <w:rPr>
          <w:sz w:val="24"/>
        </w:rPr>
      </w:pPr>
    </w:p>
    <w:p>
      <w:pPr>
        <w:pStyle w:val="9"/>
        <w:rPr>
          <w:sz w:val="24"/>
        </w:rPr>
      </w:pPr>
    </w:p>
    <w:p>
      <w:pPr>
        <w:pStyle w:val="9"/>
        <w:rPr>
          <w:sz w:val="24"/>
        </w:rPr>
      </w:pPr>
    </w:p>
    <w:p>
      <w:pPr>
        <w:pStyle w:val="9"/>
        <w:spacing w:before="184"/>
        <w:ind w:left="440"/>
      </w:pPr>
      <w:r>
        <w:rPr>
          <w:color w:val="242424"/>
        </w:rPr>
        <w:t>Inihanda ni:</w:t>
      </w:r>
    </w:p>
    <w:p>
      <w:pPr>
        <w:pStyle w:val="9"/>
        <w:spacing w:before="10"/>
        <w:rPr>
          <w:sz w:val="21"/>
        </w:rPr>
      </w:pPr>
    </w:p>
    <w:p>
      <w:pPr>
        <w:pStyle w:val="9"/>
        <w:spacing w:line="242" w:lineRule="auto"/>
        <w:ind w:left="440" w:right="7051"/>
      </w:pPr>
      <w:r>
        <w:rPr>
          <w:color w:val="242424"/>
        </w:rPr>
        <w:t>Joanne Michelle V. Coloma Teacher I</w:t>
      </w:r>
    </w:p>
    <w:p>
      <w:pPr>
        <w:pStyle w:val="9"/>
        <w:spacing w:line="250" w:lineRule="exact"/>
        <w:ind w:left="440"/>
      </w:pPr>
      <w:r>
        <w:rPr>
          <w:color w:val="242424"/>
        </w:rPr>
        <w:t>Amsic Integrated School</w:t>
      </w:r>
    </w:p>
    <w:p>
      <w:pPr>
        <w:pStyle w:val="9"/>
        <w:rPr>
          <w:sz w:val="24"/>
        </w:rPr>
      </w:pPr>
    </w:p>
    <w:p>
      <w:pPr>
        <w:pStyle w:val="9"/>
        <w:spacing w:before="1"/>
        <w:rPr>
          <w:sz w:val="20"/>
        </w:rPr>
      </w:pPr>
    </w:p>
    <w:p>
      <w:pPr>
        <w:pStyle w:val="9"/>
        <w:ind w:left="440"/>
      </w:pPr>
      <w:r>
        <w:rPr>
          <w:color w:val="242424"/>
        </w:rPr>
        <w:t>Isinumite kay:</w:t>
      </w:r>
    </w:p>
    <w:p>
      <w:pPr>
        <w:pStyle w:val="9"/>
        <w:spacing w:before="9"/>
        <w:rPr>
          <w:sz w:val="21"/>
        </w:rPr>
      </w:pPr>
    </w:p>
    <w:p>
      <w:pPr>
        <w:pStyle w:val="9"/>
        <w:ind w:left="440" w:right="7431"/>
      </w:pPr>
      <w:r>
        <w:rPr>
          <w:color w:val="242424"/>
        </w:rPr>
        <w:t>Gng. Rochella C. David EPSvr 1 – Filipino</w:t>
      </w:r>
    </w:p>
    <w:p>
      <w:pPr>
        <w:spacing w:after="0"/>
        <w:sectPr>
          <w:pgSz w:w="11910" w:h="16840"/>
          <w:pgMar w:top="520" w:right="720" w:bottom="1540" w:left="1000" w:header="0" w:footer="1290" w:gutter="0"/>
          <w:cols w:space="720" w:num="1"/>
        </w:sectPr>
      </w:pPr>
    </w:p>
    <w:p>
      <w:pPr>
        <w:pStyle w:val="3"/>
        <w:spacing w:before="63"/>
        <w:ind w:right="271"/>
      </w:pPr>
      <w:r>
        <w:t>FILIPINO 9</w:t>
      </w:r>
    </w:p>
    <w:p>
      <w:pPr>
        <w:spacing w:before="0"/>
        <w:ind w:left="0" w:right="276" w:firstLine="0"/>
        <w:jc w:val="center"/>
        <w:rPr>
          <w:b/>
          <w:sz w:val="24"/>
        </w:rPr>
      </w:pPr>
      <w:r>
        <w:rPr>
          <w:b/>
          <w:sz w:val="24"/>
        </w:rPr>
        <w:t>GAWAING PAGKATUTO MODYUL</w:t>
      </w:r>
    </w:p>
    <w:p>
      <w:pPr>
        <w:spacing w:before="0"/>
        <w:ind w:left="0" w:right="276" w:firstLine="0"/>
        <w:jc w:val="center"/>
        <w:rPr>
          <w:b/>
          <w:sz w:val="24"/>
        </w:rPr>
      </w:pPr>
      <w:r>
        <w:rPr>
          <w:b/>
          <w:sz w:val="24"/>
        </w:rPr>
        <w:t>Panitikang Asyano</w:t>
      </w:r>
    </w:p>
    <w:p>
      <w:pPr>
        <w:pStyle w:val="5"/>
        <w:spacing w:before="3" w:line="252" w:lineRule="exact"/>
        <w:ind w:left="0" w:right="283"/>
        <w:jc w:val="center"/>
      </w:pPr>
      <w:r>
        <w:t>Elehiya/Awit</w:t>
      </w:r>
    </w:p>
    <w:p>
      <w:pPr>
        <w:tabs>
          <w:tab w:val="left" w:pos="6330"/>
        </w:tabs>
        <w:spacing w:before="0" w:line="252" w:lineRule="exact"/>
        <w:ind w:left="440" w:right="0" w:firstLine="0"/>
        <w:jc w:val="left"/>
        <w:rPr>
          <w:b/>
          <w:sz w:val="22"/>
        </w:rPr>
      </w:pPr>
      <w:r>
        <w:rPr>
          <w:b/>
          <w:sz w:val="22"/>
        </w:rPr>
        <w:t>Pangalan:</w:t>
      </w:r>
      <w:r>
        <w:rPr>
          <w:b/>
          <w:sz w:val="22"/>
          <w:u w:val="single"/>
        </w:rPr>
        <w:t xml:space="preserve"> </w:t>
      </w:r>
      <w:r>
        <w:rPr>
          <w:b/>
          <w:sz w:val="22"/>
          <w:u w:val="single"/>
        </w:rPr>
        <w:tab/>
      </w:r>
      <w:r>
        <w:rPr>
          <w:b/>
          <w:sz w:val="22"/>
        </w:rPr>
        <w:t>Q3W2</w:t>
      </w:r>
    </w:p>
    <w:p>
      <w:pPr>
        <w:tabs>
          <w:tab w:val="left" w:pos="6318"/>
          <w:tab w:val="left" w:pos="8678"/>
        </w:tabs>
        <w:spacing w:before="0" w:line="253" w:lineRule="exact"/>
        <w:ind w:left="440" w:right="0" w:firstLine="0"/>
        <w:jc w:val="left"/>
        <w:rPr>
          <w:b/>
          <w:sz w:val="22"/>
        </w:rPr>
      </w:pPr>
      <w:r>
        <w:drawing>
          <wp:anchor distT="0" distB="0" distL="0" distR="0" simplePos="0" relativeHeight="251665408" behindDoc="0" locked="0" layoutInCell="1" allowOverlap="1">
            <wp:simplePos x="0" y="0"/>
            <wp:positionH relativeFrom="page">
              <wp:posOffset>914400</wp:posOffset>
            </wp:positionH>
            <wp:positionV relativeFrom="paragraph">
              <wp:posOffset>168910</wp:posOffset>
            </wp:positionV>
            <wp:extent cx="472440" cy="472440"/>
            <wp:effectExtent l="0" t="0" r="0" b="0"/>
            <wp:wrapNone/>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jpeg"/>
                    <pic:cNvPicPr>
                      <a:picLocks noChangeAspect="1"/>
                    </pic:cNvPicPr>
                  </pic:nvPicPr>
                  <pic:blipFill>
                    <a:blip r:embed="rId10" cstate="print"/>
                    <a:stretch>
                      <a:fillRect/>
                    </a:stretch>
                  </pic:blipFill>
                  <pic:spPr>
                    <a:xfrm>
                      <a:off x="0" y="0"/>
                      <a:ext cx="472440" cy="472440"/>
                    </a:xfrm>
                    <a:prstGeom prst="rect">
                      <a:avLst/>
                    </a:prstGeom>
                  </pic:spPr>
                </pic:pic>
              </a:graphicData>
            </a:graphic>
          </wp:anchor>
        </w:drawing>
      </w:r>
      <w:r>
        <w:rPr>
          <w:b/>
          <w:sz w:val="22"/>
        </w:rPr>
        <w:t>Seksiyon:</w:t>
      </w:r>
      <w:r>
        <w:rPr>
          <w:b/>
          <w:sz w:val="22"/>
          <w:u w:val="single"/>
        </w:rPr>
        <w:t xml:space="preserve"> </w:t>
      </w:r>
      <w:r>
        <w:rPr>
          <w:b/>
          <w:sz w:val="22"/>
          <w:u w:val="single"/>
        </w:rPr>
        <w:tab/>
      </w:r>
      <w:r>
        <w:rPr>
          <w:b/>
          <w:sz w:val="22"/>
        </w:rPr>
        <w:t>Petsa:</w:t>
      </w:r>
      <w:r>
        <w:rPr>
          <w:b/>
          <w:spacing w:val="-2"/>
          <w:sz w:val="22"/>
        </w:rPr>
        <w:t xml:space="preserve"> </w:t>
      </w:r>
      <w:r>
        <w:rPr>
          <w:b/>
          <w:sz w:val="22"/>
          <w:u w:val="single"/>
        </w:rPr>
        <w:t xml:space="preserve"> </w:t>
      </w:r>
      <w:r>
        <w:rPr>
          <w:b/>
          <w:sz w:val="22"/>
          <w:u w:val="single"/>
        </w:rPr>
        <w:tab/>
      </w:r>
    </w:p>
    <w:p>
      <w:pPr>
        <w:pStyle w:val="9"/>
        <w:rPr>
          <w:b/>
          <w:sz w:val="24"/>
        </w:rPr>
      </w:pPr>
    </w:p>
    <w:p>
      <w:pPr>
        <w:pStyle w:val="6"/>
        <w:spacing w:before="175"/>
        <w:rPr>
          <w:i/>
        </w:rPr>
      </w:pPr>
      <w:r>
        <w:rPr>
          <w:i/>
        </w:rPr>
        <w:t>Isaisip</w:t>
      </w:r>
    </w:p>
    <w:p>
      <w:pPr>
        <w:pStyle w:val="9"/>
        <w:rPr>
          <w:b/>
          <w:i/>
          <w:sz w:val="25"/>
        </w:rPr>
      </w:pPr>
    </w:p>
    <w:p>
      <w:pPr>
        <w:spacing w:before="0"/>
        <w:ind w:left="440" w:right="0" w:firstLine="0"/>
        <w:jc w:val="both"/>
        <w:rPr>
          <w:b/>
          <w:sz w:val="22"/>
        </w:rPr>
      </w:pPr>
      <w:r>
        <w:rPr>
          <w:b/>
          <w:sz w:val="22"/>
        </w:rPr>
        <w:t>Panimula (Susing Konsepto)</w:t>
      </w:r>
    </w:p>
    <w:p>
      <w:pPr>
        <w:pStyle w:val="9"/>
        <w:spacing w:before="203"/>
        <w:ind w:left="440" w:right="711"/>
        <w:jc w:val="both"/>
      </w:pPr>
      <w:r>
        <w:rPr>
          <w:spacing w:val="10"/>
        </w:rPr>
        <w:t xml:space="preserve">Sa </w:t>
      </w:r>
      <w:r>
        <w:rPr>
          <w:spacing w:val="16"/>
        </w:rPr>
        <w:t xml:space="preserve">araling </w:t>
      </w:r>
      <w:r>
        <w:rPr>
          <w:spacing w:val="12"/>
        </w:rPr>
        <w:t xml:space="preserve">ito </w:t>
      </w:r>
      <w:r>
        <w:rPr>
          <w:spacing w:val="10"/>
        </w:rPr>
        <w:t xml:space="preserve">ay </w:t>
      </w:r>
      <w:r>
        <w:rPr>
          <w:spacing w:val="15"/>
        </w:rPr>
        <w:t xml:space="preserve">ating </w:t>
      </w:r>
      <w:r>
        <w:rPr>
          <w:spacing w:val="17"/>
        </w:rPr>
        <w:t xml:space="preserve">tatalakayin </w:t>
      </w:r>
      <w:r>
        <w:rPr>
          <w:spacing w:val="14"/>
        </w:rPr>
        <w:t xml:space="preserve">ang </w:t>
      </w:r>
      <w:r>
        <w:rPr>
          <w:spacing w:val="9"/>
        </w:rPr>
        <w:t xml:space="preserve">tulang mula </w:t>
      </w:r>
      <w:r>
        <w:rPr>
          <w:spacing w:val="7"/>
        </w:rPr>
        <w:t xml:space="preserve">sa </w:t>
      </w:r>
      <w:r>
        <w:rPr>
          <w:spacing w:val="9"/>
        </w:rPr>
        <w:t xml:space="preserve">bansang Bhutan </w:t>
      </w:r>
      <w:r>
        <w:rPr>
          <w:spacing w:val="13"/>
        </w:rPr>
        <w:t xml:space="preserve">na </w:t>
      </w:r>
      <w:r>
        <w:rPr>
          <w:spacing w:val="12"/>
        </w:rPr>
        <w:t xml:space="preserve">pinamagatang </w:t>
      </w:r>
      <w:r>
        <w:rPr>
          <w:spacing w:val="11"/>
        </w:rPr>
        <w:t xml:space="preserve">“Elehiya </w:t>
      </w:r>
      <w:r>
        <w:rPr>
          <w:spacing w:val="7"/>
        </w:rPr>
        <w:t xml:space="preserve">sa </w:t>
      </w:r>
      <w:r>
        <w:rPr>
          <w:spacing w:val="11"/>
        </w:rPr>
        <w:t xml:space="preserve">Kamatayan </w:t>
      </w:r>
      <w:r>
        <w:rPr>
          <w:spacing w:val="8"/>
        </w:rPr>
        <w:t xml:space="preserve">ni </w:t>
      </w:r>
      <w:r>
        <w:rPr>
          <w:spacing w:val="11"/>
        </w:rPr>
        <w:t xml:space="preserve">Kuya” </w:t>
      </w:r>
      <w:r>
        <w:rPr>
          <w:spacing w:val="6"/>
        </w:rPr>
        <w:t xml:space="preserve">na </w:t>
      </w:r>
      <w:r>
        <w:rPr>
          <w:spacing w:val="11"/>
        </w:rPr>
        <w:t xml:space="preserve">isinalin </w:t>
      </w:r>
      <w:r>
        <w:rPr>
          <w:spacing w:val="7"/>
        </w:rPr>
        <w:t xml:space="preserve">sa </w:t>
      </w:r>
      <w:r>
        <w:rPr>
          <w:spacing w:val="11"/>
        </w:rPr>
        <w:t xml:space="preserve">Filipino </w:t>
      </w:r>
      <w:r>
        <w:rPr>
          <w:spacing w:val="8"/>
        </w:rPr>
        <w:t xml:space="preserve">ni </w:t>
      </w:r>
      <w:r>
        <w:rPr>
          <w:spacing w:val="9"/>
        </w:rPr>
        <w:t xml:space="preserve">Pat </w:t>
      </w:r>
      <w:r>
        <w:rPr>
          <w:spacing w:val="17"/>
        </w:rPr>
        <w:t xml:space="preserve">V. </w:t>
      </w:r>
      <w:r>
        <w:rPr>
          <w:spacing w:val="12"/>
        </w:rPr>
        <w:t xml:space="preserve">Villafuerte. </w:t>
      </w:r>
      <w:r>
        <w:rPr>
          <w:spacing w:val="6"/>
        </w:rPr>
        <w:t xml:space="preserve">Sa </w:t>
      </w:r>
      <w:r>
        <w:rPr>
          <w:spacing w:val="10"/>
        </w:rPr>
        <w:t xml:space="preserve">tulang </w:t>
      </w:r>
      <w:r>
        <w:rPr>
          <w:spacing w:val="8"/>
        </w:rPr>
        <w:t xml:space="preserve">ito </w:t>
      </w:r>
      <w:r>
        <w:rPr>
          <w:spacing w:val="6"/>
        </w:rPr>
        <w:t xml:space="preserve">masasalamin </w:t>
      </w:r>
      <w:r>
        <w:rPr>
          <w:spacing w:val="4"/>
        </w:rPr>
        <w:t>ang</w:t>
      </w:r>
      <w:r>
        <w:rPr>
          <w:spacing w:val="69"/>
        </w:rPr>
        <w:t xml:space="preserve"> </w:t>
      </w:r>
      <w:r>
        <w:rPr>
          <w:spacing w:val="5"/>
        </w:rPr>
        <w:t xml:space="preserve">kultura  </w:t>
      </w:r>
      <w:r>
        <w:rPr>
          <w:spacing w:val="2"/>
        </w:rPr>
        <w:t xml:space="preserve">ng  </w:t>
      </w:r>
      <w:r>
        <w:rPr>
          <w:spacing w:val="6"/>
        </w:rPr>
        <w:t xml:space="preserve">taga-Bhutan  </w:t>
      </w:r>
      <w:r>
        <w:rPr>
          <w:spacing w:val="5"/>
        </w:rPr>
        <w:t xml:space="preserve">sa </w:t>
      </w:r>
      <w:r>
        <w:rPr>
          <w:spacing w:val="6"/>
        </w:rPr>
        <w:t xml:space="preserve">pagpapahalaga </w:t>
      </w:r>
      <w:r>
        <w:rPr>
          <w:spacing w:val="5"/>
        </w:rPr>
        <w:t xml:space="preserve">sa taong </w:t>
      </w:r>
      <w:r>
        <w:rPr>
          <w:spacing w:val="6"/>
        </w:rPr>
        <w:t>namayapa</w:t>
      </w:r>
      <w:r>
        <w:rPr>
          <w:spacing w:val="51"/>
        </w:rPr>
        <w:t xml:space="preserve"> </w:t>
      </w:r>
      <w:r>
        <w:rPr>
          <w:spacing w:val="5"/>
        </w:rPr>
        <w:t>na.</w:t>
      </w:r>
    </w:p>
    <w:p>
      <w:pPr>
        <w:pStyle w:val="9"/>
        <w:spacing w:before="160"/>
        <w:ind w:left="440" w:right="719"/>
        <w:jc w:val="both"/>
      </w:pPr>
      <w:r>
        <w:rPr>
          <w:color w:val="040404"/>
        </w:rPr>
        <w:t>Ang Elehiya ay isang tulang liriko na naglalarawan ng pagbubulay-bulay o guniguni na nagpapakita ng masidhing damdamin patungkol sa alaala ng isang mahal sa buhay.</w:t>
      </w:r>
    </w:p>
    <w:p>
      <w:pPr>
        <w:pStyle w:val="9"/>
        <w:spacing w:before="3"/>
        <w:ind w:left="440" w:right="715"/>
        <w:jc w:val="both"/>
      </w:pPr>
      <w:r>
        <w:rPr>
          <w:color w:val="040404"/>
        </w:rPr>
        <w:t>May katangian ang elehiya. Ito'y tula ng pananangis, pag-alaala at pagpaparangal sa mahal sa buhay na ang himig ay matimpi at mapagmuni-muni at di-masintahin bukod doon ay may iba’t ibang elemento ito.</w:t>
      </w:r>
    </w:p>
    <w:p>
      <w:pPr>
        <w:pStyle w:val="9"/>
        <w:rPr>
          <w:sz w:val="32"/>
        </w:rPr>
      </w:pPr>
    </w:p>
    <w:p>
      <w:pPr>
        <w:pStyle w:val="5"/>
        <w:spacing w:before="1"/>
        <w:jc w:val="both"/>
      </w:pPr>
      <w:r>
        <w:t>Mga Elemento ng Elehiya</w:t>
      </w:r>
    </w:p>
    <w:p>
      <w:pPr>
        <w:pStyle w:val="9"/>
        <w:spacing w:before="8"/>
        <w:rPr>
          <w:b/>
          <w:sz w:val="35"/>
        </w:rPr>
      </w:pPr>
    </w:p>
    <w:p>
      <w:pPr>
        <w:pStyle w:val="12"/>
        <w:numPr>
          <w:ilvl w:val="1"/>
          <w:numId w:val="3"/>
        </w:numPr>
        <w:tabs>
          <w:tab w:val="left" w:pos="981"/>
        </w:tabs>
        <w:spacing w:before="0" w:after="0" w:line="280" w:lineRule="auto"/>
        <w:ind w:left="1701" w:right="723" w:hanging="901"/>
        <w:jc w:val="left"/>
        <w:rPr>
          <w:rFonts w:ascii="Symbol" w:hAnsi="Symbol"/>
          <w:sz w:val="20"/>
        </w:rPr>
      </w:pPr>
      <w:r>
        <w:rPr>
          <w:b/>
          <w:sz w:val="22"/>
        </w:rPr>
        <w:t>Tema</w:t>
      </w:r>
      <w:r>
        <w:rPr>
          <w:sz w:val="22"/>
        </w:rPr>
        <w:t xml:space="preserve">- </w:t>
      </w:r>
      <w:r>
        <w:rPr>
          <w:spacing w:val="-3"/>
          <w:sz w:val="22"/>
        </w:rPr>
        <w:t xml:space="preserve">ito </w:t>
      </w:r>
      <w:r>
        <w:rPr>
          <w:sz w:val="22"/>
        </w:rPr>
        <w:t>ang kabuoang kaisipan ng elehiya, na kadalasan ay kongkreto ang kaisipan at ang pinagbasehan ay ang mismong</w:t>
      </w:r>
      <w:r>
        <w:rPr>
          <w:spacing w:val="-12"/>
          <w:sz w:val="22"/>
        </w:rPr>
        <w:t xml:space="preserve"> </w:t>
      </w:r>
      <w:r>
        <w:rPr>
          <w:sz w:val="22"/>
        </w:rPr>
        <w:t>karanasan.</w:t>
      </w:r>
    </w:p>
    <w:p>
      <w:pPr>
        <w:pStyle w:val="9"/>
        <w:spacing w:before="4"/>
        <w:rPr>
          <w:sz w:val="23"/>
        </w:rPr>
      </w:pPr>
    </w:p>
    <w:p>
      <w:pPr>
        <w:pStyle w:val="12"/>
        <w:numPr>
          <w:ilvl w:val="1"/>
          <w:numId w:val="3"/>
        </w:numPr>
        <w:tabs>
          <w:tab w:val="left" w:pos="1160"/>
          <w:tab w:val="left" w:pos="1161"/>
        </w:tabs>
        <w:spacing w:before="0" w:after="0" w:line="240" w:lineRule="auto"/>
        <w:ind w:left="1160" w:right="0" w:hanging="361"/>
        <w:jc w:val="left"/>
        <w:rPr>
          <w:rFonts w:ascii="Symbol" w:hAnsi="Symbol"/>
          <w:sz w:val="20"/>
        </w:rPr>
      </w:pPr>
      <w:r>
        <w:rPr>
          <w:b/>
          <w:sz w:val="22"/>
        </w:rPr>
        <w:t>Tauhan</w:t>
      </w:r>
      <w:r>
        <w:rPr>
          <w:sz w:val="22"/>
        </w:rPr>
        <w:t xml:space="preserve">- </w:t>
      </w:r>
      <w:r>
        <w:rPr>
          <w:spacing w:val="-3"/>
          <w:sz w:val="22"/>
        </w:rPr>
        <w:t xml:space="preserve">ito </w:t>
      </w:r>
      <w:r>
        <w:rPr>
          <w:sz w:val="22"/>
        </w:rPr>
        <w:t>ang mga taong kasangkot sa</w:t>
      </w:r>
      <w:r>
        <w:rPr>
          <w:spacing w:val="-12"/>
          <w:sz w:val="22"/>
        </w:rPr>
        <w:t xml:space="preserve"> </w:t>
      </w:r>
      <w:r>
        <w:rPr>
          <w:sz w:val="22"/>
        </w:rPr>
        <w:t>tula.</w:t>
      </w:r>
    </w:p>
    <w:p>
      <w:pPr>
        <w:pStyle w:val="9"/>
        <w:spacing w:before="9"/>
        <w:rPr>
          <w:sz w:val="27"/>
        </w:rPr>
      </w:pPr>
    </w:p>
    <w:p>
      <w:pPr>
        <w:pStyle w:val="12"/>
        <w:numPr>
          <w:ilvl w:val="1"/>
          <w:numId w:val="3"/>
        </w:numPr>
        <w:tabs>
          <w:tab w:val="left" w:pos="1160"/>
          <w:tab w:val="left" w:pos="1161"/>
        </w:tabs>
        <w:spacing w:before="0" w:after="0" w:line="240" w:lineRule="auto"/>
        <w:ind w:left="1160" w:right="0" w:hanging="361"/>
        <w:jc w:val="left"/>
        <w:rPr>
          <w:rFonts w:ascii="Symbol" w:hAnsi="Symbol"/>
          <w:sz w:val="20"/>
        </w:rPr>
      </w:pPr>
      <w:r>
        <w:rPr>
          <w:b/>
          <w:sz w:val="22"/>
        </w:rPr>
        <w:t>Tagpuan</w:t>
      </w:r>
      <w:r>
        <w:rPr>
          <w:sz w:val="22"/>
        </w:rPr>
        <w:t xml:space="preserve">- </w:t>
      </w:r>
      <w:r>
        <w:rPr>
          <w:spacing w:val="-3"/>
          <w:sz w:val="22"/>
        </w:rPr>
        <w:t xml:space="preserve">ito </w:t>
      </w:r>
      <w:r>
        <w:rPr>
          <w:sz w:val="22"/>
        </w:rPr>
        <w:t>ang lugar o panahon na pinangyarihan ng</w:t>
      </w:r>
      <w:r>
        <w:rPr>
          <w:spacing w:val="-5"/>
          <w:sz w:val="22"/>
        </w:rPr>
        <w:t xml:space="preserve"> </w:t>
      </w:r>
      <w:r>
        <w:rPr>
          <w:sz w:val="22"/>
        </w:rPr>
        <w:t>tula.</w:t>
      </w:r>
    </w:p>
    <w:p>
      <w:pPr>
        <w:pStyle w:val="9"/>
        <w:spacing w:before="8"/>
        <w:rPr>
          <w:sz w:val="27"/>
        </w:rPr>
      </w:pPr>
    </w:p>
    <w:p>
      <w:pPr>
        <w:pStyle w:val="12"/>
        <w:numPr>
          <w:ilvl w:val="1"/>
          <w:numId w:val="3"/>
        </w:numPr>
        <w:tabs>
          <w:tab w:val="left" w:pos="1160"/>
          <w:tab w:val="left" w:pos="1161"/>
          <w:tab w:val="left" w:pos="5424"/>
        </w:tabs>
        <w:spacing w:before="0" w:after="0" w:line="280" w:lineRule="auto"/>
        <w:ind w:left="1793" w:right="712" w:hanging="993"/>
        <w:jc w:val="left"/>
        <w:rPr>
          <w:rFonts w:ascii="Symbol" w:hAnsi="Symbol"/>
          <w:sz w:val="20"/>
        </w:rPr>
      </w:pPr>
      <w:r>
        <w:rPr>
          <w:b/>
          <w:sz w:val="22"/>
        </w:rPr>
        <w:t xml:space="preserve">Kaugalian  o  Tradisyon  </w:t>
      </w:r>
      <w:r>
        <w:rPr>
          <w:sz w:val="22"/>
        </w:rPr>
        <w:t>-</w:t>
      </w:r>
      <w:r>
        <w:rPr>
          <w:spacing w:val="10"/>
          <w:sz w:val="22"/>
        </w:rPr>
        <w:t xml:space="preserve"> </w:t>
      </w:r>
      <w:r>
        <w:rPr>
          <w:sz w:val="22"/>
        </w:rPr>
        <w:t>dito</w:t>
      </w:r>
      <w:r>
        <w:rPr>
          <w:spacing w:val="49"/>
          <w:sz w:val="22"/>
        </w:rPr>
        <w:t xml:space="preserve"> </w:t>
      </w:r>
      <w:r>
        <w:rPr>
          <w:sz w:val="22"/>
        </w:rPr>
        <w:t>makikita</w:t>
      </w:r>
      <w:r>
        <w:rPr>
          <w:sz w:val="22"/>
        </w:rPr>
        <w:tab/>
      </w:r>
      <w:r>
        <w:rPr>
          <w:sz w:val="22"/>
        </w:rPr>
        <w:t>kung anong kaugalian at tradisyon ang masasalamin sa kabuuan ng</w:t>
      </w:r>
      <w:r>
        <w:rPr>
          <w:spacing w:val="3"/>
          <w:sz w:val="22"/>
        </w:rPr>
        <w:t xml:space="preserve"> </w:t>
      </w:r>
      <w:r>
        <w:rPr>
          <w:sz w:val="22"/>
        </w:rPr>
        <w:t>tula.</w:t>
      </w:r>
    </w:p>
    <w:p>
      <w:pPr>
        <w:pStyle w:val="9"/>
        <w:spacing w:before="4"/>
        <w:rPr>
          <w:sz w:val="23"/>
        </w:rPr>
      </w:pPr>
    </w:p>
    <w:p>
      <w:pPr>
        <w:pStyle w:val="5"/>
        <w:numPr>
          <w:ilvl w:val="1"/>
          <w:numId w:val="3"/>
        </w:numPr>
        <w:tabs>
          <w:tab w:val="left" w:pos="1160"/>
          <w:tab w:val="left" w:pos="1161"/>
        </w:tabs>
        <w:spacing w:before="0" w:after="0" w:line="240" w:lineRule="auto"/>
        <w:ind w:left="1160" w:right="0" w:hanging="361"/>
        <w:jc w:val="left"/>
        <w:rPr>
          <w:rFonts w:ascii="Symbol" w:hAnsi="Symbol"/>
          <w:sz w:val="20"/>
        </w:rPr>
      </w:pPr>
      <w:r>
        <w:t>Wikang</w:t>
      </w:r>
      <w:r>
        <w:rPr>
          <w:spacing w:val="-1"/>
        </w:rPr>
        <w:t xml:space="preserve"> </w:t>
      </w:r>
      <w:r>
        <w:t>ginamit:</w:t>
      </w:r>
    </w:p>
    <w:p>
      <w:pPr>
        <w:pStyle w:val="9"/>
        <w:rPr>
          <w:b/>
          <w:sz w:val="25"/>
        </w:rPr>
      </w:pPr>
    </w:p>
    <w:p>
      <w:pPr>
        <w:pStyle w:val="9"/>
        <w:ind w:left="1168"/>
      </w:pPr>
      <w:r>
        <w:rPr>
          <w:b/>
          <w:i/>
        </w:rPr>
        <w:t>Pormal</w:t>
      </w:r>
      <w:r>
        <w:t>- ito ang istandard na salita.</w:t>
      </w:r>
    </w:p>
    <w:p>
      <w:pPr>
        <w:pStyle w:val="9"/>
        <w:spacing w:before="119"/>
        <w:ind w:left="440" w:right="778" w:firstLine="668"/>
      </w:pPr>
      <w:r>
        <w:rPr>
          <w:b/>
          <w:i/>
        </w:rPr>
        <w:t>Di-pormal</w:t>
      </w:r>
      <w:r>
        <w:t xml:space="preserve">- </w:t>
      </w:r>
      <w:r>
        <w:rPr>
          <w:spacing w:val="-3"/>
        </w:rPr>
        <w:t xml:space="preserve">ito </w:t>
      </w:r>
      <w:r>
        <w:t>ay isang karaniwang ginagamit na salita sa pang araw-araw na usapan.</w:t>
      </w:r>
    </w:p>
    <w:p>
      <w:pPr>
        <w:pStyle w:val="9"/>
        <w:spacing w:before="9"/>
        <w:rPr>
          <w:sz w:val="23"/>
        </w:rPr>
      </w:pPr>
    </w:p>
    <w:p>
      <w:pPr>
        <w:pStyle w:val="12"/>
        <w:numPr>
          <w:ilvl w:val="1"/>
          <w:numId w:val="3"/>
        </w:numPr>
        <w:tabs>
          <w:tab w:val="left" w:pos="1160"/>
          <w:tab w:val="left" w:pos="1161"/>
        </w:tabs>
        <w:spacing w:before="1" w:after="0" w:line="280" w:lineRule="auto"/>
        <w:ind w:left="1160" w:right="723" w:hanging="360"/>
        <w:jc w:val="left"/>
        <w:rPr>
          <w:rFonts w:ascii="Symbol" w:hAnsi="Symbol"/>
          <w:sz w:val="20"/>
        </w:rPr>
      </w:pPr>
      <w:r>
        <w:rPr>
          <w:b/>
          <w:sz w:val="22"/>
        </w:rPr>
        <w:t>Simbolismo</w:t>
      </w:r>
      <w:r>
        <w:rPr>
          <w:sz w:val="22"/>
        </w:rPr>
        <w:t>- ginagamit ang simbolismo upang ipahiwatig ang isang kaisipan o ideya.</w:t>
      </w:r>
    </w:p>
    <w:p>
      <w:pPr>
        <w:pStyle w:val="9"/>
        <w:spacing w:before="8"/>
        <w:rPr>
          <w:sz w:val="23"/>
        </w:rPr>
      </w:pPr>
    </w:p>
    <w:p>
      <w:pPr>
        <w:pStyle w:val="12"/>
        <w:numPr>
          <w:ilvl w:val="1"/>
          <w:numId w:val="3"/>
        </w:numPr>
        <w:tabs>
          <w:tab w:val="left" w:pos="1160"/>
          <w:tab w:val="left" w:pos="1161"/>
        </w:tabs>
        <w:spacing w:before="0" w:after="0" w:line="240" w:lineRule="auto"/>
        <w:ind w:left="1160" w:right="0" w:hanging="361"/>
        <w:jc w:val="left"/>
        <w:rPr>
          <w:rFonts w:ascii="Symbol" w:hAnsi="Symbol"/>
          <w:sz w:val="20"/>
        </w:rPr>
      </w:pPr>
      <w:r>
        <w:rPr>
          <w:b/>
          <w:sz w:val="22"/>
        </w:rPr>
        <w:t>Damdamin</w:t>
      </w:r>
      <w:r>
        <w:rPr>
          <w:sz w:val="22"/>
        </w:rPr>
        <w:t xml:space="preserve">- </w:t>
      </w:r>
      <w:r>
        <w:rPr>
          <w:spacing w:val="-3"/>
          <w:sz w:val="22"/>
        </w:rPr>
        <w:t xml:space="preserve">ito </w:t>
      </w:r>
      <w:r>
        <w:rPr>
          <w:sz w:val="22"/>
        </w:rPr>
        <w:t>ang damdaming nakapaloob sa kabuuan ng</w:t>
      </w:r>
      <w:r>
        <w:rPr>
          <w:spacing w:val="3"/>
          <w:sz w:val="22"/>
        </w:rPr>
        <w:t xml:space="preserve"> </w:t>
      </w:r>
      <w:r>
        <w:rPr>
          <w:sz w:val="22"/>
        </w:rPr>
        <w:t>tula.</w:t>
      </w:r>
    </w:p>
    <w:p>
      <w:pPr>
        <w:pStyle w:val="9"/>
        <w:rPr>
          <w:sz w:val="24"/>
        </w:rPr>
      </w:pPr>
    </w:p>
    <w:p>
      <w:pPr>
        <w:pStyle w:val="9"/>
        <w:rPr>
          <w:sz w:val="24"/>
        </w:rPr>
      </w:pPr>
    </w:p>
    <w:p>
      <w:pPr>
        <w:pStyle w:val="9"/>
        <w:spacing w:before="8"/>
        <w:rPr>
          <w:sz w:val="26"/>
        </w:rPr>
      </w:pPr>
    </w:p>
    <w:p>
      <w:pPr>
        <w:pStyle w:val="6"/>
        <w:ind w:left="1292"/>
        <w:rPr>
          <w:i/>
        </w:rPr>
      </w:pPr>
      <w:r>
        <w:drawing>
          <wp:anchor distT="0" distB="0" distL="0" distR="0" simplePos="0" relativeHeight="251665408" behindDoc="0" locked="0" layoutInCell="1" allowOverlap="1">
            <wp:simplePos x="0" y="0"/>
            <wp:positionH relativeFrom="page">
              <wp:posOffset>914400</wp:posOffset>
            </wp:positionH>
            <wp:positionV relativeFrom="paragraph">
              <wp:posOffset>-179705</wp:posOffset>
            </wp:positionV>
            <wp:extent cx="542925" cy="542925"/>
            <wp:effectExtent l="0" t="0" r="0" b="0"/>
            <wp:wrapNone/>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jpeg"/>
                    <pic:cNvPicPr>
                      <a:picLocks noChangeAspect="1"/>
                    </pic:cNvPicPr>
                  </pic:nvPicPr>
                  <pic:blipFill>
                    <a:blip r:embed="rId11" cstate="print"/>
                    <a:stretch>
                      <a:fillRect/>
                    </a:stretch>
                  </pic:blipFill>
                  <pic:spPr>
                    <a:xfrm>
                      <a:off x="0" y="0"/>
                      <a:ext cx="542925" cy="542924"/>
                    </a:xfrm>
                    <a:prstGeom prst="rect">
                      <a:avLst/>
                    </a:prstGeom>
                  </pic:spPr>
                </pic:pic>
              </a:graphicData>
            </a:graphic>
          </wp:anchor>
        </w:drawing>
      </w:r>
      <w:r>
        <w:rPr>
          <w:i/>
        </w:rPr>
        <w:t>Alamin</w:t>
      </w:r>
    </w:p>
    <w:p>
      <w:pPr>
        <w:spacing w:before="195"/>
        <w:ind w:left="1292" w:right="0" w:firstLine="0"/>
        <w:jc w:val="left"/>
        <w:rPr>
          <w:b/>
          <w:sz w:val="22"/>
        </w:rPr>
      </w:pPr>
      <w:r>
        <w:rPr>
          <w:b/>
          <w:sz w:val="22"/>
        </w:rPr>
        <w:t>KASANAYANG PAMPAGKATUTO AT KODA (MELCS)</w:t>
      </w:r>
    </w:p>
    <w:p>
      <w:pPr>
        <w:pStyle w:val="12"/>
        <w:numPr>
          <w:ilvl w:val="1"/>
          <w:numId w:val="3"/>
        </w:numPr>
        <w:tabs>
          <w:tab w:val="left" w:pos="1160"/>
          <w:tab w:val="left" w:pos="1161"/>
        </w:tabs>
        <w:spacing w:before="205" w:after="0" w:line="240" w:lineRule="auto"/>
        <w:ind w:left="1160" w:right="0" w:hanging="361"/>
        <w:jc w:val="left"/>
        <w:rPr>
          <w:rFonts w:ascii="Symbol" w:hAnsi="Symbol"/>
          <w:sz w:val="22"/>
        </w:rPr>
      </w:pPr>
      <w:r>
        <w:rPr>
          <w:sz w:val="22"/>
        </w:rPr>
        <w:t>Nasusuri ang mga elemento ng elehiya batay sa tema, mga tauhan at</w:t>
      </w:r>
      <w:r>
        <w:rPr>
          <w:spacing w:val="-19"/>
          <w:sz w:val="22"/>
        </w:rPr>
        <w:t xml:space="preserve"> </w:t>
      </w:r>
      <w:r>
        <w:rPr>
          <w:sz w:val="22"/>
        </w:rPr>
        <w:t>tagpuan</w:t>
      </w:r>
    </w:p>
    <w:p>
      <w:pPr>
        <w:spacing w:after="0" w:line="240" w:lineRule="auto"/>
        <w:jc w:val="left"/>
        <w:rPr>
          <w:rFonts w:ascii="Symbol" w:hAnsi="Symbol"/>
          <w:sz w:val="22"/>
        </w:rPr>
        <w:sectPr>
          <w:pgSz w:w="11910" w:h="16840"/>
          <w:pgMar w:top="920" w:right="720" w:bottom="1540" w:left="1000" w:header="0" w:footer="1290" w:gutter="0"/>
          <w:cols w:space="720" w:num="1"/>
        </w:sectPr>
      </w:pPr>
    </w:p>
    <w:p>
      <w:pPr>
        <w:pStyle w:val="5"/>
        <w:spacing w:before="66"/>
        <w:ind w:left="1160"/>
      </w:pPr>
      <w:r>
        <w:t>F9PB-IIIb-c-51</w:t>
      </w:r>
    </w:p>
    <w:p>
      <w:pPr>
        <w:pStyle w:val="12"/>
        <w:numPr>
          <w:ilvl w:val="1"/>
          <w:numId w:val="3"/>
        </w:numPr>
        <w:tabs>
          <w:tab w:val="left" w:pos="1160"/>
          <w:tab w:val="left" w:pos="1161"/>
        </w:tabs>
        <w:spacing w:before="44" w:after="0" w:line="240" w:lineRule="auto"/>
        <w:ind w:left="1160" w:right="0" w:hanging="361"/>
        <w:jc w:val="left"/>
        <w:rPr>
          <w:rFonts w:ascii="Symbol" w:hAnsi="Symbol"/>
          <w:sz w:val="22"/>
        </w:rPr>
      </w:pPr>
      <w:r>
        <w:rPr>
          <w:sz w:val="22"/>
        </w:rPr>
        <w:t>Nabibigyang-puna ang nakitang paraan ng pagbigkas ng elehiya o</w:t>
      </w:r>
      <w:r>
        <w:rPr>
          <w:spacing w:val="-5"/>
          <w:sz w:val="22"/>
        </w:rPr>
        <w:t xml:space="preserve"> </w:t>
      </w:r>
      <w:r>
        <w:rPr>
          <w:sz w:val="22"/>
        </w:rPr>
        <w:t>awit</w:t>
      </w:r>
    </w:p>
    <w:p>
      <w:pPr>
        <w:pStyle w:val="5"/>
        <w:spacing w:before="29"/>
        <w:ind w:left="1160"/>
      </w:pPr>
      <w:r>
        <w:t>F9PD-IIIb-c-50</w:t>
      </w:r>
    </w:p>
    <w:p>
      <w:pPr>
        <w:pStyle w:val="9"/>
        <w:spacing w:before="1"/>
        <w:rPr>
          <w:b/>
          <w:sz w:val="9"/>
        </w:rPr>
      </w:pPr>
    </w:p>
    <w:p>
      <w:pPr>
        <w:spacing w:before="92"/>
        <w:ind w:left="0" w:right="284" w:firstLine="0"/>
        <w:jc w:val="center"/>
        <w:rPr>
          <w:b/>
          <w:sz w:val="24"/>
        </w:rPr>
      </w:pPr>
      <w:r>
        <w:rPr>
          <w:b/>
          <w:sz w:val="24"/>
        </w:rPr>
        <w:t>Elehiya sa Kamatayan ni Kuya</w:t>
      </w:r>
    </w:p>
    <w:p>
      <w:pPr>
        <w:spacing w:before="4"/>
        <w:ind w:left="0" w:right="282" w:firstLine="0"/>
        <w:jc w:val="center"/>
        <w:rPr>
          <w:sz w:val="24"/>
        </w:rPr>
      </w:pPr>
      <w:r>
        <w:rPr>
          <w:sz w:val="24"/>
        </w:rPr>
        <w:t>Bhutan</w:t>
      </w:r>
    </w:p>
    <w:p>
      <w:pPr>
        <w:spacing w:before="0"/>
        <w:ind w:left="0" w:right="284" w:firstLine="0"/>
        <w:jc w:val="center"/>
        <w:rPr>
          <w:sz w:val="24"/>
        </w:rPr>
      </w:pPr>
      <w:r>
        <w:rPr>
          <w:sz w:val="24"/>
        </w:rPr>
        <w:t>Isinalin sa Filipino ni Pat V. Villafuerte</w:t>
      </w:r>
    </w:p>
    <w:p>
      <w:pPr>
        <w:pStyle w:val="9"/>
        <w:spacing w:before="1"/>
        <w:rPr>
          <w:sz w:val="36"/>
        </w:rPr>
      </w:pPr>
    </w:p>
    <w:p>
      <w:pPr>
        <w:pStyle w:val="9"/>
        <w:ind w:left="1881"/>
      </w:pPr>
      <w:r>
        <w:t>Hindi napapanahon!</w:t>
      </w:r>
    </w:p>
    <w:p>
      <w:pPr>
        <w:pStyle w:val="9"/>
        <w:spacing w:before="39"/>
        <w:ind w:left="1881"/>
      </w:pPr>
      <w:r>
        <w:t>Sa edad na dalawampu’t isa, isinugo ang buhay</w:t>
      </w:r>
    </w:p>
    <w:p>
      <w:pPr>
        <w:pStyle w:val="9"/>
        <w:spacing w:before="40" w:line="276" w:lineRule="auto"/>
        <w:ind w:left="1881" w:right="1917"/>
      </w:pPr>
      <w:r>
        <w:t>Ang kanyang malungkot na paglalakbay na hindi na matanaw Una sa dami ng aking kilala taglay ang di- mabigkas na pangarap Di maipakitang pagmamahal</w:t>
      </w:r>
    </w:p>
    <w:p>
      <w:pPr>
        <w:pStyle w:val="9"/>
        <w:spacing w:line="276" w:lineRule="auto"/>
        <w:ind w:left="1881" w:right="4112"/>
        <w:jc w:val="both"/>
      </w:pPr>
      <w:r>
        <w:t>At kahit pagkaraan ng maraming pagsubok Sa gitna ng nagaganap na usok sa umaga Maniwala’t dili panghihina at pagbagsak!</w:t>
      </w:r>
    </w:p>
    <w:p>
      <w:pPr>
        <w:pStyle w:val="9"/>
        <w:spacing w:before="3"/>
        <w:rPr>
          <w:sz w:val="25"/>
        </w:rPr>
      </w:pPr>
    </w:p>
    <w:p>
      <w:pPr>
        <w:pStyle w:val="9"/>
        <w:ind w:left="1881"/>
      </w:pPr>
      <w:r>
        <w:t>Ano ang naiwan!</w:t>
      </w:r>
    </w:p>
    <w:p>
      <w:pPr>
        <w:pStyle w:val="9"/>
        <w:spacing w:before="39" w:line="273" w:lineRule="auto"/>
        <w:ind w:left="1881" w:right="3052"/>
      </w:pPr>
      <w:r>
        <w:t>Mga naikuwadrong larawang guhit, poster at</w:t>
      </w:r>
      <w:r>
        <w:rPr>
          <w:spacing w:val="-27"/>
        </w:rPr>
        <w:t xml:space="preserve"> </w:t>
      </w:r>
      <w:r>
        <w:t>larawan, Aklat, talaarawan at iba</w:t>
      </w:r>
      <w:r>
        <w:rPr>
          <w:spacing w:val="-3"/>
        </w:rPr>
        <w:t xml:space="preserve"> </w:t>
      </w:r>
      <w:r>
        <w:t>pa.</w:t>
      </w:r>
    </w:p>
    <w:p>
      <w:pPr>
        <w:pStyle w:val="9"/>
        <w:spacing w:before="3"/>
        <w:ind w:left="1881"/>
      </w:pPr>
      <w:r>
        <w:t>Wala nang dapat</w:t>
      </w:r>
      <w:r>
        <w:rPr>
          <w:spacing w:val="-10"/>
        </w:rPr>
        <w:t xml:space="preserve"> </w:t>
      </w:r>
      <w:r>
        <w:t>ipagbunyi</w:t>
      </w:r>
    </w:p>
    <w:p>
      <w:pPr>
        <w:pStyle w:val="9"/>
        <w:spacing w:before="39"/>
        <w:ind w:left="1881"/>
      </w:pPr>
      <w:r>
        <w:t>Ang masaklap na pangyayari, nagwakas na</w:t>
      </w:r>
    </w:p>
    <w:p>
      <w:pPr>
        <w:pStyle w:val="9"/>
        <w:spacing w:before="39" w:line="273" w:lineRule="auto"/>
        <w:ind w:left="1881" w:right="915"/>
      </w:pPr>
      <w:r>
        <w:t>Sa pamamagitan ng luha naglandas ang hangganan, gaya ng paggunita Ang maamong mukha, ang matamis na tinig, ang halakhak</w:t>
      </w:r>
    </w:p>
    <w:p>
      <w:pPr>
        <w:pStyle w:val="9"/>
        <w:spacing w:before="4"/>
        <w:ind w:left="1881"/>
      </w:pPr>
      <w:r>
        <w:t>At ang ligayang di- malilimutan.</w:t>
      </w:r>
    </w:p>
    <w:p>
      <w:pPr>
        <w:pStyle w:val="9"/>
        <w:spacing w:before="9"/>
        <w:rPr>
          <w:sz w:val="28"/>
        </w:rPr>
      </w:pPr>
    </w:p>
    <w:p>
      <w:pPr>
        <w:pStyle w:val="9"/>
        <w:spacing w:line="273" w:lineRule="auto"/>
        <w:ind w:left="1881" w:right="4913"/>
      </w:pPr>
      <w:r>
        <w:t>Walang katapusang pagdarasal Kasama ng lungkot, luha at pighati</w:t>
      </w:r>
    </w:p>
    <w:p>
      <w:pPr>
        <w:pStyle w:val="9"/>
        <w:spacing w:before="3" w:line="276" w:lineRule="auto"/>
        <w:ind w:left="1881" w:right="4093"/>
      </w:pPr>
      <w:r>
        <w:t>Bilang paggalang sa kanyang kinahinatnan Mula sa maraming taon ng paghihirap</w:t>
      </w:r>
    </w:p>
    <w:p>
      <w:pPr>
        <w:pStyle w:val="9"/>
        <w:spacing w:line="278" w:lineRule="auto"/>
        <w:ind w:left="1881" w:right="3397"/>
      </w:pPr>
      <w:r>
        <w:t>Sa pag-aaral at paghahanap ng magpapaaral Mga mata’y nawalan ng luha, ang lakas ay</w:t>
      </w:r>
      <w:r>
        <w:rPr>
          <w:spacing w:val="-28"/>
        </w:rPr>
        <w:t xml:space="preserve"> </w:t>
      </w:r>
      <w:r>
        <w:t>nawala O’ ano ang</w:t>
      </w:r>
      <w:r>
        <w:rPr>
          <w:spacing w:val="-3"/>
        </w:rPr>
        <w:t xml:space="preserve"> </w:t>
      </w:r>
      <w:r>
        <w:t>naganap,</w:t>
      </w:r>
    </w:p>
    <w:p>
      <w:pPr>
        <w:pStyle w:val="9"/>
        <w:spacing w:line="249" w:lineRule="exact"/>
        <w:ind w:left="1881"/>
      </w:pPr>
      <w:r>
        <w:t>Ang buhay ay saglit na Nawala</w:t>
      </w:r>
    </w:p>
    <w:p>
      <w:pPr>
        <w:pStyle w:val="9"/>
        <w:rPr>
          <w:sz w:val="24"/>
        </w:rPr>
      </w:pPr>
    </w:p>
    <w:p>
      <w:pPr>
        <w:pStyle w:val="9"/>
        <w:spacing w:before="8"/>
        <w:rPr>
          <w:sz w:val="29"/>
        </w:rPr>
      </w:pPr>
    </w:p>
    <w:p>
      <w:pPr>
        <w:pStyle w:val="9"/>
        <w:spacing w:line="278" w:lineRule="auto"/>
        <w:ind w:left="1881" w:right="5048"/>
      </w:pPr>
      <w:r>
        <w:t>Pema, ang immortal na pangalan Mula sa nilisang tahanan</w:t>
      </w:r>
    </w:p>
    <w:p>
      <w:pPr>
        <w:pStyle w:val="9"/>
        <w:spacing w:line="246" w:lineRule="exact"/>
        <w:ind w:left="1881"/>
      </w:pPr>
      <w:r>
        <w:t>Walang imahe, walang anino at walang katawan</w:t>
      </w:r>
    </w:p>
    <w:p>
      <w:pPr>
        <w:pStyle w:val="9"/>
        <w:spacing w:before="40" w:line="276" w:lineRule="auto"/>
        <w:ind w:left="1881" w:right="778"/>
      </w:pPr>
      <w:r>
        <w:t>Ang lahat ay nagluksa, ang burol ay bumaba, ang bukid ay nadaanan ng unos</w:t>
      </w:r>
    </w:p>
    <w:p>
      <w:pPr>
        <w:pStyle w:val="9"/>
        <w:spacing w:before="2" w:line="273" w:lineRule="auto"/>
        <w:ind w:left="1881" w:right="4730"/>
      </w:pPr>
      <w:r>
        <w:t>Malungkot na lumisan ang tag-araw Kasama ang pagmamahal na inialay</w:t>
      </w:r>
    </w:p>
    <w:p>
      <w:pPr>
        <w:pStyle w:val="9"/>
        <w:spacing w:before="3" w:line="276" w:lineRule="auto"/>
        <w:ind w:left="1881" w:right="3397"/>
      </w:pPr>
      <w:r>
        <w:drawing>
          <wp:anchor distT="0" distB="0" distL="0" distR="0" simplePos="0" relativeHeight="251666432" behindDoc="0" locked="0" layoutInCell="1" allowOverlap="1">
            <wp:simplePos x="0" y="0"/>
            <wp:positionH relativeFrom="page">
              <wp:posOffset>866775</wp:posOffset>
            </wp:positionH>
            <wp:positionV relativeFrom="paragraph">
              <wp:posOffset>503555</wp:posOffset>
            </wp:positionV>
            <wp:extent cx="502920" cy="502920"/>
            <wp:effectExtent l="0" t="0" r="0" b="0"/>
            <wp:wrapNone/>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jpeg"/>
                    <pic:cNvPicPr>
                      <a:picLocks noChangeAspect="1"/>
                    </pic:cNvPicPr>
                  </pic:nvPicPr>
                  <pic:blipFill>
                    <a:blip r:embed="rId12" cstate="print"/>
                    <a:stretch>
                      <a:fillRect/>
                    </a:stretch>
                  </pic:blipFill>
                  <pic:spPr>
                    <a:xfrm>
                      <a:off x="0" y="0"/>
                      <a:ext cx="502919" cy="502919"/>
                    </a:xfrm>
                    <a:prstGeom prst="rect">
                      <a:avLst/>
                    </a:prstGeom>
                  </pic:spPr>
                </pic:pic>
              </a:graphicData>
            </a:graphic>
          </wp:anchor>
        </w:drawing>
      </w:r>
      <w:r>
        <w:t>Ang isang anak ng aking ina ay hindi na makikita Ang masayang panahon ng pangarap.</w:t>
      </w:r>
    </w:p>
    <w:p>
      <w:pPr>
        <w:pStyle w:val="9"/>
        <w:rPr>
          <w:sz w:val="24"/>
        </w:rPr>
      </w:pPr>
    </w:p>
    <w:p>
      <w:pPr>
        <w:pStyle w:val="6"/>
        <w:spacing w:before="175"/>
        <w:ind w:left="1292"/>
        <w:rPr>
          <w:i/>
        </w:rPr>
      </w:pPr>
      <w:r>
        <w:rPr>
          <w:i/>
        </w:rPr>
        <w:t>Suriin</w:t>
      </w:r>
    </w:p>
    <w:p>
      <w:pPr>
        <w:spacing w:after="0"/>
        <w:sectPr>
          <w:pgSz w:w="11910" w:h="16840"/>
          <w:pgMar w:top="920" w:right="720" w:bottom="1540" w:left="1000" w:header="0" w:footer="1290" w:gutter="0"/>
          <w:cols w:space="720" w:num="1"/>
        </w:sectPr>
      </w:pPr>
    </w:p>
    <w:p>
      <w:pPr>
        <w:spacing w:before="66"/>
        <w:ind w:left="440" w:right="0" w:firstLine="0"/>
        <w:jc w:val="left"/>
        <w:rPr>
          <w:b/>
          <w:sz w:val="22"/>
        </w:rPr>
      </w:pPr>
      <w:r>
        <w:rPr>
          <w:b/>
          <w:sz w:val="22"/>
        </w:rPr>
        <w:t>GAWAIN 1</w:t>
      </w:r>
    </w:p>
    <w:p>
      <w:pPr>
        <w:pStyle w:val="9"/>
        <w:spacing w:before="35" w:line="360" w:lineRule="auto"/>
        <w:ind w:left="1521" w:right="717" w:hanging="1081"/>
        <w:jc w:val="both"/>
      </w:pPr>
      <w:r>
        <w:rPr>
          <w:b/>
        </w:rPr>
        <w:t xml:space="preserve">PANUTO: </w:t>
      </w:r>
      <w:r>
        <w:t xml:space="preserve">Basahin at unawain mo ang mga linya ng tula, piliin ang wastong kahulugan sa loob ng kahon sa ibaba. Sikapin mong magamit sa sariling pangungusap ang mga binigyang- kahulugan na pahayag. Gawin </w:t>
      </w:r>
      <w:r>
        <w:rPr>
          <w:spacing w:val="-3"/>
        </w:rPr>
        <w:t xml:space="preserve">ito </w:t>
      </w:r>
      <w:r>
        <w:t>sa sa isang malinis na</w:t>
      </w:r>
      <w:r>
        <w:rPr>
          <w:spacing w:val="-14"/>
        </w:rPr>
        <w:t xml:space="preserve"> </w:t>
      </w:r>
      <w:r>
        <w:t>papel.</w:t>
      </w:r>
    </w:p>
    <w:p>
      <w:pPr>
        <w:pStyle w:val="12"/>
        <w:numPr>
          <w:ilvl w:val="0"/>
          <w:numId w:val="4"/>
        </w:numPr>
        <w:tabs>
          <w:tab w:val="left" w:pos="865"/>
          <w:tab w:val="left" w:pos="9506"/>
        </w:tabs>
        <w:spacing w:before="165" w:after="0" w:line="240" w:lineRule="auto"/>
        <w:ind w:left="864" w:right="0" w:hanging="305"/>
        <w:jc w:val="left"/>
        <w:rPr>
          <w:rFonts w:ascii="Times New Roman" w:hAnsi="Times New Roman"/>
          <w:sz w:val="22"/>
        </w:rPr>
      </w:pPr>
      <w:r>
        <w:rPr>
          <w:sz w:val="22"/>
        </w:rPr>
        <w:t>Sa edad na dalawampu’t isa, isinugo ang</w:t>
      </w:r>
      <w:r>
        <w:rPr>
          <w:spacing w:val="-17"/>
          <w:sz w:val="22"/>
        </w:rPr>
        <w:t xml:space="preserve"> </w:t>
      </w:r>
      <w:r>
        <w:rPr>
          <w:sz w:val="22"/>
        </w:rPr>
        <w:t>buhay.</w:t>
      </w:r>
      <w:r>
        <w:rPr>
          <w:spacing w:val="3"/>
          <w:sz w:val="22"/>
        </w:rPr>
        <w:t xml:space="preserve"> </w:t>
      </w:r>
      <w:r>
        <w:rPr>
          <w:rFonts w:ascii="Times New Roman" w:hAnsi="Times New Roman"/>
          <w:sz w:val="22"/>
          <w:u w:val="single"/>
        </w:rPr>
        <w:t xml:space="preserve"> </w:t>
      </w:r>
      <w:r>
        <w:rPr>
          <w:rFonts w:ascii="Times New Roman" w:hAnsi="Times New Roman"/>
          <w:sz w:val="22"/>
          <w:u w:val="single"/>
        </w:rPr>
        <w:tab/>
      </w:r>
    </w:p>
    <w:p>
      <w:pPr>
        <w:pStyle w:val="12"/>
        <w:numPr>
          <w:ilvl w:val="0"/>
          <w:numId w:val="4"/>
        </w:numPr>
        <w:tabs>
          <w:tab w:val="left" w:pos="865"/>
          <w:tab w:val="left" w:pos="9463"/>
        </w:tabs>
        <w:spacing w:before="4" w:after="0" w:line="252" w:lineRule="exact"/>
        <w:ind w:left="864" w:right="0" w:hanging="305"/>
        <w:jc w:val="left"/>
        <w:rPr>
          <w:sz w:val="22"/>
        </w:rPr>
      </w:pPr>
      <w:r>
        <w:rPr>
          <w:sz w:val="22"/>
        </w:rPr>
        <w:t>Sa gitna ng nagaganap na usok sa</w:t>
      </w:r>
      <w:r>
        <w:rPr>
          <w:spacing w:val="-9"/>
          <w:sz w:val="22"/>
        </w:rPr>
        <w:t xml:space="preserve"> </w:t>
      </w:r>
      <w:r>
        <w:rPr>
          <w:sz w:val="22"/>
        </w:rPr>
        <w:t>umaga.</w:t>
      </w:r>
      <w:r>
        <w:rPr>
          <w:spacing w:val="2"/>
          <w:sz w:val="22"/>
        </w:rPr>
        <w:t xml:space="preserve"> </w:t>
      </w:r>
      <w:r>
        <w:rPr>
          <w:w w:val="100"/>
          <w:sz w:val="22"/>
          <w:u w:val="single"/>
        </w:rPr>
        <w:t xml:space="preserve"> </w:t>
      </w:r>
      <w:r>
        <w:rPr>
          <w:sz w:val="22"/>
          <w:u w:val="single"/>
        </w:rPr>
        <w:tab/>
      </w:r>
    </w:p>
    <w:p>
      <w:pPr>
        <w:pStyle w:val="12"/>
        <w:numPr>
          <w:ilvl w:val="0"/>
          <w:numId w:val="4"/>
        </w:numPr>
        <w:tabs>
          <w:tab w:val="left" w:pos="865"/>
          <w:tab w:val="left" w:pos="9461"/>
        </w:tabs>
        <w:spacing w:before="0" w:after="0" w:line="252" w:lineRule="exact"/>
        <w:ind w:left="864" w:right="0" w:hanging="305"/>
        <w:jc w:val="left"/>
        <w:rPr>
          <w:sz w:val="22"/>
        </w:rPr>
      </w:pPr>
      <w:r>
        <w:rPr>
          <w:sz w:val="22"/>
        </w:rPr>
        <w:t>Walang katapusang</w:t>
      </w:r>
      <w:r>
        <w:rPr>
          <w:spacing w:val="-13"/>
          <w:sz w:val="22"/>
        </w:rPr>
        <w:t xml:space="preserve"> </w:t>
      </w:r>
      <w:r>
        <w:rPr>
          <w:sz w:val="22"/>
        </w:rPr>
        <w:t>pagdarasal.</w:t>
      </w:r>
      <w:r>
        <w:rPr>
          <w:sz w:val="22"/>
          <w:u w:val="single"/>
        </w:rPr>
        <w:t xml:space="preserve"> </w:t>
      </w:r>
      <w:r>
        <w:rPr>
          <w:sz w:val="22"/>
          <w:u w:val="single"/>
        </w:rPr>
        <w:tab/>
      </w:r>
    </w:p>
    <w:p>
      <w:pPr>
        <w:pStyle w:val="12"/>
        <w:numPr>
          <w:ilvl w:val="0"/>
          <w:numId w:val="4"/>
        </w:numPr>
        <w:tabs>
          <w:tab w:val="left" w:pos="869"/>
          <w:tab w:val="left" w:pos="9404"/>
        </w:tabs>
        <w:spacing w:before="0" w:after="0" w:line="240" w:lineRule="auto"/>
        <w:ind w:left="868" w:right="0" w:hanging="309"/>
        <w:jc w:val="left"/>
        <w:rPr>
          <w:rFonts w:ascii="Times New Roman" w:hAnsi="Times New Roman"/>
          <w:sz w:val="22"/>
        </w:rPr>
      </w:pPr>
      <w:r>
        <w:rPr>
          <w:sz w:val="22"/>
        </w:rPr>
        <w:t>Mga mata’y nawalan ng</w:t>
      </w:r>
      <w:r>
        <w:rPr>
          <w:spacing w:val="-7"/>
          <w:sz w:val="22"/>
        </w:rPr>
        <w:t xml:space="preserve"> </w:t>
      </w:r>
      <w:r>
        <w:rPr>
          <w:sz w:val="22"/>
        </w:rPr>
        <w:t>luha.</w:t>
      </w:r>
      <w:r>
        <w:rPr>
          <w:rFonts w:ascii="Times New Roman" w:hAnsi="Times New Roman"/>
          <w:sz w:val="22"/>
          <w:u w:val="single"/>
        </w:rPr>
        <w:t xml:space="preserve"> </w:t>
      </w:r>
      <w:r>
        <w:rPr>
          <w:rFonts w:ascii="Times New Roman" w:hAnsi="Times New Roman"/>
          <w:sz w:val="22"/>
          <w:u w:val="single"/>
        </w:rPr>
        <w:tab/>
      </w:r>
    </w:p>
    <w:p>
      <w:pPr>
        <w:pStyle w:val="12"/>
        <w:numPr>
          <w:ilvl w:val="0"/>
          <w:numId w:val="4"/>
        </w:numPr>
        <w:tabs>
          <w:tab w:val="left" w:pos="869"/>
          <w:tab w:val="left" w:pos="4413"/>
          <w:tab w:val="left" w:pos="8465"/>
          <w:tab w:val="left" w:pos="9233"/>
        </w:tabs>
        <w:spacing w:before="0" w:after="0" w:line="240" w:lineRule="auto"/>
        <w:ind w:left="868" w:right="0" w:hanging="309"/>
        <w:jc w:val="left"/>
        <w:rPr>
          <w:rFonts w:ascii="Carlito"/>
          <w:sz w:val="22"/>
        </w:rPr>
      </w:pPr>
      <w:r>
        <w:rPr>
          <w:sz w:val="22"/>
        </w:rPr>
        <w:t>Malungkot na lumisan</w:t>
      </w:r>
      <w:r>
        <w:rPr>
          <w:spacing w:val="-8"/>
          <w:sz w:val="22"/>
        </w:rPr>
        <w:t xml:space="preserve"> </w:t>
      </w:r>
      <w:r>
        <w:rPr>
          <w:sz w:val="22"/>
        </w:rPr>
        <w:t>ang</w:t>
      </w:r>
      <w:r>
        <w:rPr>
          <w:spacing w:val="-2"/>
          <w:sz w:val="22"/>
        </w:rPr>
        <w:t xml:space="preserve"> </w:t>
      </w:r>
      <w:r>
        <w:rPr>
          <w:sz w:val="22"/>
        </w:rPr>
        <w:t>araw.</w:t>
      </w:r>
      <w:r>
        <w:rPr>
          <w:sz w:val="22"/>
          <w:u w:val="single"/>
        </w:rPr>
        <w:t xml:space="preserve"> </w:t>
      </w:r>
      <w:r>
        <w:rPr>
          <w:sz w:val="22"/>
          <w:u w:val="single"/>
        </w:rPr>
        <w:tab/>
      </w:r>
      <w:r>
        <w:rPr>
          <w:rFonts w:ascii="Carlito"/>
          <w:sz w:val="22"/>
        </w:rPr>
        <w:t>_</w:t>
      </w:r>
      <w:r>
        <w:rPr>
          <w:rFonts w:ascii="Carlito"/>
          <w:sz w:val="22"/>
          <w:u w:val="single"/>
        </w:rPr>
        <w:t xml:space="preserve"> </w:t>
      </w:r>
      <w:r>
        <w:rPr>
          <w:rFonts w:ascii="Carlito"/>
          <w:sz w:val="22"/>
          <w:u w:val="single"/>
        </w:rPr>
        <w:tab/>
      </w:r>
      <w:r>
        <w:rPr>
          <w:rFonts w:ascii="Carlito"/>
          <w:sz w:val="22"/>
        </w:rPr>
        <w:t>_</w:t>
      </w:r>
      <w:r>
        <w:rPr>
          <w:rFonts w:ascii="Carlito"/>
          <w:sz w:val="22"/>
          <w:u w:val="single"/>
        </w:rPr>
        <w:t xml:space="preserve"> </w:t>
      </w:r>
      <w:r>
        <w:rPr>
          <w:rFonts w:ascii="Carlito"/>
          <w:sz w:val="22"/>
          <w:u w:val="single"/>
        </w:rPr>
        <w:tab/>
      </w:r>
      <w:r>
        <w:rPr>
          <w:rFonts w:ascii="Carlito"/>
          <w:sz w:val="22"/>
        </w:rPr>
        <w:t>_</w:t>
      </w:r>
    </w:p>
    <w:p>
      <w:pPr>
        <w:pStyle w:val="9"/>
        <w:spacing w:before="1"/>
        <w:rPr>
          <w:rFonts w:ascii="Carlito"/>
          <w:sz w:val="19"/>
        </w:rPr>
      </w:pPr>
      <w:r>
        <w:pict>
          <v:shape id="_x0000_s1035" o:spid="_x0000_s1035" o:spt="202" type="#_x0000_t202" style="position:absolute;left:0pt;margin-left:66.6pt;margin-top:13.8pt;height:74.3pt;width:450.95pt;mso-position-horizontal-relative:page;mso-wrap-distance-bottom:0pt;mso-wrap-distance-top:0pt;z-index:-251633664;mso-width-relative:page;mso-height-relative:page;" filled="f" stroked="t" coordsize="21600,21600">
            <v:path/>
            <v:fill on="f" focussize="0,0"/>
            <v:stroke weight="0.4pt" color="#000000" joinstyle="miter"/>
            <v:imagedata o:title=""/>
            <o:lock v:ext="edit" aspectratio="f"/>
            <v:textbox inset="0mm,0mm,0mm,0mm">
              <w:txbxContent>
                <w:p>
                  <w:pPr>
                    <w:pStyle w:val="9"/>
                    <w:ind w:left="2532" w:right="2536"/>
                    <w:jc w:val="center"/>
                    <w:rPr>
                      <w:rFonts w:hint="default" w:ascii="Quicksand" w:hAnsi="Quicksand" w:cs="Quicksand"/>
                    </w:rPr>
                  </w:pPr>
                  <w:r>
                    <w:rPr>
                      <w:rFonts w:hint="default" w:ascii="Quicksand" w:hAnsi="Quicksand" w:cs="Quicksand"/>
                    </w:rPr>
                    <w:t>sa pagharap sa mga problema sa buhay manhid na ang damdamin</w:t>
                  </w:r>
                </w:p>
                <w:p>
                  <w:pPr>
                    <w:pStyle w:val="9"/>
                    <w:ind w:left="2532" w:right="2536"/>
                    <w:jc w:val="center"/>
                    <w:rPr>
                      <w:rFonts w:hint="default" w:ascii="Quicksand" w:hAnsi="Quicksand" w:cs="Quicksand"/>
                    </w:rPr>
                  </w:pPr>
                  <w:r>
                    <w:rPr>
                      <w:rFonts w:hint="default" w:ascii="Quicksand" w:hAnsi="Quicksand" w:cs="Quicksand"/>
                    </w:rPr>
                    <w:t>malungkot na natapos ang buong araw taimtim na pagdarasal</w:t>
                  </w:r>
                </w:p>
                <w:p>
                  <w:pPr>
                    <w:pStyle w:val="9"/>
                    <w:spacing w:line="251" w:lineRule="exact"/>
                    <w:ind w:left="1282" w:right="1292"/>
                    <w:jc w:val="center"/>
                    <w:rPr>
                      <w:rFonts w:hint="default" w:ascii="Quicksand" w:hAnsi="Quicksand" w:cs="Quicksand"/>
                    </w:rPr>
                  </w:pPr>
                  <w:r>
                    <w:rPr>
                      <w:rFonts w:hint="default" w:ascii="Quicksand" w:hAnsi="Quicksand" w:cs="Quicksand"/>
                    </w:rPr>
                    <w:t>pagkamatay ng isang indibidwal na may edad na dalawampu’t isa</w:t>
                  </w:r>
                </w:p>
              </w:txbxContent>
            </v:textbox>
            <w10:wrap type="topAndBottom"/>
          </v:shape>
        </w:pict>
      </w:r>
    </w:p>
    <w:p>
      <w:pPr>
        <w:pStyle w:val="9"/>
        <w:rPr>
          <w:rFonts w:ascii="Carlito"/>
          <w:sz w:val="20"/>
        </w:rPr>
      </w:pPr>
    </w:p>
    <w:p>
      <w:pPr>
        <w:pStyle w:val="9"/>
        <w:spacing w:before="1"/>
        <w:rPr>
          <w:rFonts w:ascii="Carlito"/>
          <w:sz w:val="19"/>
        </w:rPr>
      </w:pPr>
    </w:p>
    <w:p>
      <w:pPr>
        <w:pStyle w:val="6"/>
        <w:ind w:left="1108"/>
        <w:rPr>
          <w:i/>
        </w:rPr>
      </w:pPr>
      <w:r>
        <w:drawing>
          <wp:anchor distT="0" distB="0" distL="0" distR="0" simplePos="0" relativeHeight="251667456" behindDoc="0" locked="0" layoutInCell="1" allowOverlap="1">
            <wp:simplePos x="0" y="0"/>
            <wp:positionH relativeFrom="page">
              <wp:posOffset>800100</wp:posOffset>
            </wp:positionH>
            <wp:positionV relativeFrom="paragraph">
              <wp:posOffset>-160020</wp:posOffset>
            </wp:positionV>
            <wp:extent cx="514350" cy="514350"/>
            <wp:effectExtent l="0" t="0" r="0" b="0"/>
            <wp:wrapNone/>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jpeg"/>
                    <pic:cNvPicPr>
                      <a:picLocks noChangeAspect="1"/>
                    </pic:cNvPicPr>
                  </pic:nvPicPr>
                  <pic:blipFill>
                    <a:blip r:embed="rId13" cstate="print"/>
                    <a:stretch>
                      <a:fillRect/>
                    </a:stretch>
                  </pic:blipFill>
                  <pic:spPr>
                    <a:xfrm>
                      <a:off x="0" y="0"/>
                      <a:ext cx="514350" cy="514350"/>
                    </a:xfrm>
                    <a:prstGeom prst="rect">
                      <a:avLst/>
                    </a:prstGeom>
                  </pic:spPr>
                </pic:pic>
              </a:graphicData>
            </a:graphic>
          </wp:anchor>
        </w:drawing>
      </w:r>
      <w:r>
        <w:rPr>
          <w:i/>
        </w:rPr>
        <w:t>Pagyamanin / Isagawa</w:t>
      </w:r>
    </w:p>
    <w:p>
      <w:pPr>
        <w:pStyle w:val="9"/>
        <w:spacing w:before="10"/>
        <w:rPr>
          <w:b/>
          <w:i/>
          <w:sz w:val="16"/>
        </w:rPr>
      </w:pPr>
    </w:p>
    <w:p>
      <w:pPr>
        <w:spacing w:before="93"/>
        <w:ind w:left="1048" w:right="0" w:firstLine="0"/>
        <w:jc w:val="left"/>
        <w:rPr>
          <w:b/>
          <w:sz w:val="22"/>
        </w:rPr>
      </w:pPr>
      <w:r>
        <w:rPr>
          <w:b/>
          <w:sz w:val="22"/>
        </w:rPr>
        <w:t>GAWAIN 2</w:t>
      </w:r>
    </w:p>
    <w:p>
      <w:pPr>
        <w:pStyle w:val="9"/>
        <w:spacing w:before="35" w:line="364" w:lineRule="auto"/>
        <w:ind w:left="440" w:right="778"/>
      </w:pPr>
      <w:r>
        <w:rPr>
          <w:b/>
        </w:rPr>
        <w:t xml:space="preserve">PANUTO: </w:t>
      </w:r>
      <w:r>
        <w:t>Sagutin ang sumusunod na tanong batay sa binasang akda na “Elehiya sa Kamatayan ni Kuya”. Gawin ito sa isang malinis na papel.</w:t>
      </w:r>
    </w:p>
    <w:p>
      <w:pPr>
        <w:pStyle w:val="12"/>
        <w:numPr>
          <w:ilvl w:val="0"/>
          <w:numId w:val="5"/>
        </w:numPr>
        <w:tabs>
          <w:tab w:val="left" w:pos="685"/>
        </w:tabs>
        <w:spacing w:before="0" w:after="0" w:line="248" w:lineRule="exact"/>
        <w:ind w:left="684" w:right="0" w:hanging="245"/>
        <w:jc w:val="left"/>
        <w:rPr>
          <w:sz w:val="22"/>
        </w:rPr>
      </w:pPr>
      <w:r>
        <w:rPr>
          <w:sz w:val="22"/>
        </w:rPr>
        <w:t>Sino ang nagsasalita sa</w:t>
      </w:r>
      <w:r>
        <w:rPr>
          <w:spacing w:val="-1"/>
          <w:sz w:val="22"/>
        </w:rPr>
        <w:t xml:space="preserve"> </w:t>
      </w:r>
      <w:r>
        <w:rPr>
          <w:sz w:val="22"/>
        </w:rPr>
        <w:t>tula?</w:t>
      </w:r>
    </w:p>
    <w:p>
      <w:pPr>
        <w:pStyle w:val="12"/>
        <w:numPr>
          <w:ilvl w:val="0"/>
          <w:numId w:val="5"/>
        </w:numPr>
        <w:tabs>
          <w:tab w:val="left" w:pos="685"/>
        </w:tabs>
        <w:spacing w:before="127" w:after="0" w:line="240" w:lineRule="auto"/>
        <w:ind w:left="684" w:right="0" w:hanging="245"/>
        <w:jc w:val="left"/>
        <w:rPr>
          <w:sz w:val="22"/>
        </w:rPr>
      </w:pPr>
      <w:r>
        <w:rPr>
          <w:sz w:val="22"/>
        </w:rPr>
        <w:t>Ano ang tema ng binasang</w:t>
      </w:r>
      <w:r>
        <w:rPr>
          <w:spacing w:val="-5"/>
          <w:sz w:val="22"/>
        </w:rPr>
        <w:t xml:space="preserve"> </w:t>
      </w:r>
      <w:r>
        <w:rPr>
          <w:sz w:val="22"/>
        </w:rPr>
        <w:t>tula?</w:t>
      </w:r>
    </w:p>
    <w:p>
      <w:pPr>
        <w:pStyle w:val="12"/>
        <w:numPr>
          <w:ilvl w:val="0"/>
          <w:numId w:val="5"/>
        </w:numPr>
        <w:tabs>
          <w:tab w:val="left" w:pos="685"/>
        </w:tabs>
        <w:spacing w:before="123" w:after="0" w:line="240" w:lineRule="auto"/>
        <w:ind w:left="684" w:right="0" w:hanging="245"/>
        <w:jc w:val="left"/>
        <w:rPr>
          <w:sz w:val="22"/>
        </w:rPr>
      </w:pPr>
      <w:r>
        <w:rPr>
          <w:sz w:val="22"/>
        </w:rPr>
        <w:t>Ibigay ang nais ipahiwatig ng bawat saknong ng binasang</w:t>
      </w:r>
      <w:r>
        <w:rPr>
          <w:spacing w:val="-7"/>
          <w:sz w:val="22"/>
        </w:rPr>
        <w:t xml:space="preserve"> </w:t>
      </w:r>
      <w:r>
        <w:rPr>
          <w:sz w:val="22"/>
        </w:rPr>
        <w:t>akda?</w:t>
      </w:r>
    </w:p>
    <w:p>
      <w:pPr>
        <w:pStyle w:val="12"/>
        <w:numPr>
          <w:ilvl w:val="0"/>
          <w:numId w:val="5"/>
        </w:numPr>
        <w:tabs>
          <w:tab w:val="left" w:pos="685"/>
        </w:tabs>
        <w:spacing w:before="127" w:after="0" w:line="240" w:lineRule="auto"/>
        <w:ind w:left="684" w:right="0" w:hanging="245"/>
        <w:jc w:val="left"/>
        <w:rPr>
          <w:sz w:val="22"/>
        </w:rPr>
      </w:pPr>
      <w:r>
        <w:rPr>
          <w:sz w:val="22"/>
        </w:rPr>
        <w:t>Anong mga simbolo o sagisag ang ginamit sa</w:t>
      </w:r>
      <w:r>
        <w:rPr>
          <w:spacing w:val="-9"/>
          <w:sz w:val="22"/>
        </w:rPr>
        <w:t xml:space="preserve"> </w:t>
      </w:r>
      <w:r>
        <w:rPr>
          <w:sz w:val="22"/>
        </w:rPr>
        <w:t>akda?</w:t>
      </w:r>
    </w:p>
    <w:p>
      <w:pPr>
        <w:pStyle w:val="12"/>
        <w:numPr>
          <w:ilvl w:val="0"/>
          <w:numId w:val="5"/>
        </w:numPr>
        <w:tabs>
          <w:tab w:val="left" w:pos="685"/>
        </w:tabs>
        <w:spacing w:before="127" w:after="0" w:line="240" w:lineRule="auto"/>
        <w:ind w:left="684" w:right="0" w:hanging="245"/>
        <w:jc w:val="left"/>
        <w:rPr>
          <w:sz w:val="22"/>
        </w:rPr>
      </w:pPr>
      <w:r>
        <w:rPr>
          <w:sz w:val="22"/>
        </w:rPr>
        <w:t>Saan naganap ang mga pangyayaring nabanggit sa</w:t>
      </w:r>
      <w:r>
        <w:rPr>
          <w:spacing w:val="-13"/>
          <w:sz w:val="22"/>
        </w:rPr>
        <w:t xml:space="preserve"> </w:t>
      </w:r>
      <w:r>
        <w:rPr>
          <w:sz w:val="22"/>
        </w:rPr>
        <w:t>tula?</w:t>
      </w:r>
    </w:p>
    <w:p>
      <w:pPr>
        <w:pStyle w:val="12"/>
        <w:numPr>
          <w:ilvl w:val="0"/>
          <w:numId w:val="5"/>
        </w:numPr>
        <w:tabs>
          <w:tab w:val="left" w:pos="685"/>
        </w:tabs>
        <w:spacing w:before="127" w:after="0" w:line="240" w:lineRule="auto"/>
        <w:ind w:left="684" w:right="0" w:hanging="245"/>
        <w:jc w:val="left"/>
        <w:rPr>
          <w:sz w:val="22"/>
        </w:rPr>
      </w:pPr>
      <w:r>
        <w:rPr>
          <w:sz w:val="22"/>
        </w:rPr>
        <w:t>Paano ipinadama ng may akda ang labis niyang pagdadalamhati sa</w:t>
      </w:r>
      <w:r>
        <w:rPr>
          <w:spacing w:val="-19"/>
          <w:sz w:val="22"/>
        </w:rPr>
        <w:t xml:space="preserve"> </w:t>
      </w:r>
      <w:r>
        <w:rPr>
          <w:sz w:val="22"/>
        </w:rPr>
        <w:t>tula?</w:t>
      </w:r>
    </w:p>
    <w:p>
      <w:pPr>
        <w:pStyle w:val="12"/>
        <w:numPr>
          <w:ilvl w:val="0"/>
          <w:numId w:val="5"/>
        </w:numPr>
        <w:tabs>
          <w:tab w:val="left" w:pos="685"/>
        </w:tabs>
        <w:spacing w:before="127" w:after="0" w:line="240" w:lineRule="auto"/>
        <w:ind w:left="684" w:right="0" w:hanging="245"/>
        <w:jc w:val="left"/>
        <w:rPr>
          <w:sz w:val="22"/>
        </w:rPr>
      </w:pPr>
      <w:r>
        <w:rPr>
          <w:sz w:val="22"/>
        </w:rPr>
        <w:t>Kung ikaw ang may-akda, paano mo ipadarama ang pagmamahal mo sa isang</w:t>
      </w:r>
      <w:r>
        <w:rPr>
          <w:spacing w:val="-25"/>
          <w:sz w:val="22"/>
        </w:rPr>
        <w:t xml:space="preserve"> </w:t>
      </w:r>
      <w:r>
        <w:rPr>
          <w:sz w:val="22"/>
        </w:rPr>
        <w:t>tao?</w:t>
      </w:r>
    </w:p>
    <w:p>
      <w:pPr>
        <w:pStyle w:val="12"/>
        <w:numPr>
          <w:ilvl w:val="0"/>
          <w:numId w:val="5"/>
        </w:numPr>
        <w:tabs>
          <w:tab w:val="left" w:pos="685"/>
        </w:tabs>
        <w:spacing w:before="128" w:after="0" w:line="360" w:lineRule="auto"/>
        <w:ind w:left="680" w:right="798" w:hanging="240"/>
        <w:jc w:val="left"/>
        <w:rPr>
          <w:sz w:val="22"/>
        </w:rPr>
      </w:pPr>
      <w:r>
        <w:rPr>
          <w:sz w:val="22"/>
        </w:rPr>
        <w:t xml:space="preserve">Bakit mahalaga sa sumulat </w:t>
      </w:r>
      <w:r>
        <w:rPr>
          <w:spacing w:val="2"/>
          <w:sz w:val="22"/>
        </w:rPr>
        <w:t>ng</w:t>
      </w:r>
      <w:r>
        <w:rPr>
          <w:spacing w:val="-43"/>
          <w:sz w:val="22"/>
        </w:rPr>
        <w:t xml:space="preserve"> </w:t>
      </w:r>
      <w:r>
        <w:rPr>
          <w:sz w:val="22"/>
        </w:rPr>
        <w:t>tula ang mga alaalang iniwan ng kaniyang kapatid? Ganito rin ba ang pagtuturing mo sa mahal mo sa</w:t>
      </w:r>
      <w:r>
        <w:rPr>
          <w:spacing w:val="-15"/>
          <w:sz w:val="22"/>
        </w:rPr>
        <w:t xml:space="preserve"> </w:t>
      </w:r>
      <w:r>
        <w:rPr>
          <w:sz w:val="22"/>
        </w:rPr>
        <w:t>buhay?</w:t>
      </w:r>
    </w:p>
    <w:p>
      <w:pPr>
        <w:pStyle w:val="12"/>
        <w:numPr>
          <w:ilvl w:val="0"/>
          <w:numId w:val="5"/>
        </w:numPr>
        <w:tabs>
          <w:tab w:val="left" w:pos="685"/>
        </w:tabs>
        <w:spacing w:before="1" w:after="0" w:line="240" w:lineRule="auto"/>
        <w:ind w:left="684" w:right="0" w:hanging="245"/>
        <w:jc w:val="left"/>
        <w:rPr>
          <w:sz w:val="22"/>
        </w:rPr>
      </w:pPr>
      <w:r>
        <w:rPr>
          <w:sz w:val="22"/>
        </w:rPr>
        <w:t>Paano mo magagamit sa iyong buhay ang mga aral at mensaheng hatid ng</w:t>
      </w:r>
      <w:r>
        <w:rPr>
          <w:spacing w:val="-32"/>
          <w:sz w:val="22"/>
        </w:rPr>
        <w:t xml:space="preserve"> </w:t>
      </w:r>
      <w:r>
        <w:rPr>
          <w:sz w:val="22"/>
        </w:rPr>
        <w:t>elehiya?</w:t>
      </w:r>
    </w:p>
    <w:p>
      <w:pPr>
        <w:pStyle w:val="12"/>
        <w:numPr>
          <w:ilvl w:val="0"/>
          <w:numId w:val="5"/>
        </w:numPr>
        <w:tabs>
          <w:tab w:val="left" w:pos="809"/>
        </w:tabs>
        <w:spacing w:before="123" w:after="0" w:line="240" w:lineRule="auto"/>
        <w:ind w:left="808" w:right="0" w:hanging="369"/>
        <w:jc w:val="left"/>
        <w:rPr>
          <w:sz w:val="22"/>
        </w:rPr>
      </w:pPr>
      <w:r>
        <w:drawing>
          <wp:anchor distT="0" distB="0" distL="0" distR="0" simplePos="0" relativeHeight="251667456" behindDoc="0" locked="0" layoutInCell="1" allowOverlap="1">
            <wp:simplePos x="0" y="0"/>
            <wp:positionH relativeFrom="page">
              <wp:posOffset>708025</wp:posOffset>
            </wp:positionH>
            <wp:positionV relativeFrom="paragraph">
              <wp:posOffset>329565</wp:posOffset>
            </wp:positionV>
            <wp:extent cx="495300" cy="495300"/>
            <wp:effectExtent l="0" t="0" r="0" b="0"/>
            <wp:wrapNone/>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jpeg"/>
                    <pic:cNvPicPr>
                      <a:picLocks noChangeAspect="1"/>
                    </pic:cNvPicPr>
                  </pic:nvPicPr>
                  <pic:blipFill>
                    <a:blip r:embed="rId14" cstate="print"/>
                    <a:stretch>
                      <a:fillRect/>
                    </a:stretch>
                  </pic:blipFill>
                  <pic:spPr>
                    <a:xfrm>
                      <a:off x="0" y="0"/>
                      <a:ext cx="495300" cy="495300"/>
                    </a:xfrm>
                    <a:prstGeom prst="rect">
                      <a:avLst/>
                    </a:prstGeom>
                  </pic:spPr>
                </pic:pic>
              </a:graphicData>
            </a:graphic>
          </wp:anchor>
        </w:drawing>
      </w:r>
      <w:r>
        <w:rPr>
          <w:sz w:val="22"/>
        </w:rPr>
        <w:t>Paano naiiba ang elehiya sa iba pang uri ng</w:t>
      </w:r>
      <w:r>
        <w:rPr>
          <w:spacing w:val="-9"/>
          <w:sz w:val="22"/>
        </w:rPr>
        <w:t xml:space="preserve"> </w:t>
      </w:r>
      <w:r>
        <w:rPr>
          <w:sz w:val="22"/>
        </w:rPr>
        <w:t>tula?</w:t>
      </w:r>
    </w:p>
    <w:p>
      <w:pPr>
        <w:pStyle w:val="9"/>
        <w:rPr>
          <w:sz w:val="24"/>
        </w:rPr>
      </w:pPr>
    </w:p>
    <w:p>
      <w:pPr>
        <w:pStyle w:val="6"/>
        <w:spacing w:before="147"/>
        <w:ind w:left="1044"/>
        <w:rPr>
          <w:i/>
        </w:rPr>
      </w:pPr>
      <w:r>
        <w:rPr>
          <w:i/>
        </w:rPr>
        <w:t>Tayahin</w:t>
      </w:r>
    </w:p>
    <w:p>
      <w:pPr>
        <w:spacing w:before="36"/>
        <w:ind w:left="988" w:right="0" w:firstLine="0"/>
        <w:jc w:val="left"/>
        <w:rPr>
          <w:b/>
          <w:sz w:val="22"/>
        </w:rPr>
      </w:pPr>
      <w:r>
        <w:rPr>
          <w:b/>
          <w:sz w:val="22"/>
        </w:rPr>
        <w:t>GAWAIN 3</w:t>
      </w:r>
    </w:p>
    <w:p>
      <w:pPr>
        <w:pStyle w:val="9"/>
        <w:spacing w:before="31" w:line="362" w:lineRule="auto"/>
        <w:ind w:left="1521" w:right="713" w:hanging="1081"/>
        <w:jc w:val="both"/>
      </w:pPr>
      <w:r>
        <w:rPr>
          <w:b/>
        </w:rPr>
        <w:t xml:space="preserve">PANUTO: </w:t>
      </w:r>
      <w:r>
        <w:t>Ipagpalagay mo na ikaw ay isang malapit na kaibigan ng isang sundalong nasawi sa digmaan sa Mindanao at upang bigyan siya ng parangal sa kabutihang nagawa niya, sumulat ka ng isang elehiya na nagpapakita ng kabutihang nagawa niya para sa kaniyang pamilya, kaibigan, kapwa tao at sa bayan. Matapos mo itong isulat sa malinis na papel bigkasin mo ang tula at sagutin nang buong katapatan ang mga sumusunod na katanungan sa sagutang papel.</w:t>
      </w:r>
    </w:p>
    <w:p>
      <w:pPr>
        <w:spacing w:after="0" w:line="362" w:lineRule="auto"/>
        <w:jc w:val="both"/>
        <w:sectPr>
          <w:pgSz w:w="11910" w:h="16840"/>
          <w:pgMar w:top="920" w:right="720" w:bottom="1540" w:left="1000" w:header="0" w:footer="1290" w:gutter="0"/>
          <w:cols w:space="720" w:num="1"/>
        </w:sectPr>
      </w:pPr>
    </w:p>
    <w:p>
      <w:pPr>
        <w:pStyle w:val="12"/>
        <w:numPr>
          <w:ilvl w:val="0"/>
          <w:numId w:val="6"/>
        </w:numPr>
        <w:tabs>
          <w:tab w:val="left" w:pos="685"/>
        </w:tabs>
        <w:spacing w:before="66" w:after="0" w:line="240" w:lineRule="auto"/>
        <w:ind w:left="684" w:right="0" w:hanging="245"/>
        <w:jc w:val="left"/>
        <w:rPr>
          <w:sz w:val="22"/>
        </w:rPr>
      </w:pPr>
      <w:r>
        <w:rPr>
          <w:sz w:val="22"/>
        </w:rPr>
        <w:t xml:space="preserve">Nabigkas mo ba nang may damdamin </w:t>
      </w:r>
      <w:r>
        <w:rPr>
          <w:spacing w:val="2"/>
          <w:sz w:val="22"/>
        </w:rPr>
        <w:t xml:space="preserve">ang </w:t>
      </w:r>
      <w:r>
        <w:rPr>
          <w:sz w:val="22"/>
        </w:rPr>
        <w:t>tula?</w:t>
      </w:r>
      <w:r>
        <w:rPr>
          <w:spacing w:val="-29"/>
          <w:sz w:val="22"/>
        </w:rPr>
        <w:t xml:space="preserve"> </w:t>
      </w:r>
      <w:r>
        <w:rPr>
          <w:sz w:val="22"/>
        </w:rPr>
        <w:t>Ipaliwanag.</w:t>
      </w:r>
    </w:p>
    <w:p>
      <w:pPr>
        <w:pStyle w:val="12"/>
        <w:numPr>
          <w:ilvl w:val="0"/>
          <w:numId w:val="6"/>
        </w:numPr>
        <w:tabs>
          <w:tab w:val="left" w:pos="685"/>
        </w:tabs>
        <w:spacing w:before="127" w:after="0" w:line="240" w:lineRule="auto"/>
        <w:ind w:left="684" w:right="0" w:hanging="245"/>
        <w:jc w:val="left"/>
        <w:rPr>
          <w:sz w:val="22"/>
        </w:rPr>
      </w:pPr>
      <w:r>
        <w:rPr>
          <w:sz w:val="22"/>
        </w:rPr>
        <w:t>Naging malikhain ba ang pagbigkas mo sa tula?</w:t>
      </w:r>
      <w:r>
        <w:rPr>
          <w:spacing w:val="-21"/>
          <w:sz w:val="22"/>
        </w:rPr>
        <w:t xml:space="preserve"> </w:t>
      </w:r>
      <w:r>
        <w:rPr>
          <w:sz w:val="22"/>
        </w:rPr>
        <w:t>Ipaliwanag.</w:t>
      </w:r>
    </w:p>
    <w:p>
      <w:pPr>
        <w:pStyle w:val="12"/>
        <w:numPr>
          <w:ilvl w:val="0"/>
          <w:numId w:val="6"/>
        </w:numPr>
        <w:tabs>
          <w:tab w:val="left" w:pos="761"/>
        </w:tabs>
        <w:spacing w:before="127" w:after="0" w:line="360" w:lineRule="auto"/>
        <w:ind w:left="440" w:right="729" w:firstLine="0"/>
        <w:jc w:val="left"/>
        <w:rPr>
          <w:sz w:val="22"/>
        </w:rPr>
      </w:pPr>
      <w:r>
        <w:rPr>
          <w:sz w:val="22"/>
        </w:rPr>
        <w:t>May angkop ba na lakas at himig ang tinig mo habang binibigkas mo ang tula? Ipaliwanag.</w:t>
      </w:r>
    </w:p>
    <w:p>
      <w:pPr>
        <w:pStyle w:val="12"/>
        <w:numPr>
          <w:ilvl w:val="0"/>
          <w:numId w:val="6"/>
        </w:numPr>
        <w:tabs>
          <w:tab w:val="left" w:pos="685"/>
        </w:tabs>
        <w:spacing w:before="0" w:after="0" w:line="250" w:lineRule="exact"/>
        <w:ind w:left="684" w:right="0" w:hanging="245"/>
        <w:jc w:val="left"/>
        <w:rPr>
          <w:sz w:val="22"/>
        </w:rPr>
      </w:pPr>
      <w:r>
        <w:rPr>
          <w:sz w:val="22"/>
        </w:rPr>
        <w:t>Ano ang naramdaman mo habang binibigkas mo ang tula?</w:t>
      </w:r>
      <w:r>
        <w:rPr>
          <w:spacing w:val="-5"/>
          <w:sz w:val="22"/>
        </w:rPr>
        <w:t xml:space="preserve"> </w:t>
      </w:r>
      <w:r>
        <w:rPr>
          <w:sz w:val="22"/>
        </w:rPr>
        <w:t>Ipaliwanag.</w:t>
      </w:r>
    </w:p>
    <w:p>
      <w:pPr>
        <w:pStyle w:val="12"/>
        <w:numPr>
          <w:ilvl w:val="0"/>
          <w:numId w:val="6"/>
        </w:numPr>
        <w:tabs>
          <w:tab w:val="left" w:pos="685"/>
        </w:tabs>
        <w:spacing w:before="127" w:after="0" w:line="240" w:lineRule="auto"/>
        <w:ind w:left="684" w:right="0" w:hanging="245"/>
        <w:jc w:val="left"/>
        <w:rPr>
          <w:sz w:val="22"/>
        </w:rPr>
      </w:pPr>
      <w:r>
        <w:rPr>
          <w:sz w:val="22"/>
        </w:rPr>
        <w:t>Ano ang natutunan mo matapos mong naisulat at bigkasin ang tula?</w:t>
      </w:r>
      <w:r>
        <w:rPr>
          <w:spacing w:val="-26"/>
          <w:sz w:val="22"/>
        </w:rPr>
        <w:t xml:space="preserve"> </w:t>
      </w:r>
      <w:r>
        <w:rPr>
          <w:sz w:val="22"/>
        </w:rPr>
        <w:t>Ipaliwanag.</w:t>
      </w:r>
    </w:p>
    <w:p>
      <w:pPr>
        <w:pStyle w:val="5"/>
        <w:spacing w:before="127"/>
        <w:ind w:left="0" w:right="277"/>
        <w:jc w:val="center"/>
      </w:pPr>
      <w:r>
        <w:t>Pamantayan sa Pagmamarka</w:t>
      </w:r>
    </w:p>
    <w:p>
      <w:pPr>
        <w:pStyle w:val="9"/>
        <w:spacing w:before="1" w:after="1"/>
        <w:rPr>
          <w:b/>
          <w:sz w:val="16"/>
        </w:rPr>
      </w:pPr>
    </w:p>
    <w:tbl>
      <w:tblPr>
        <w:tblStyle w:val="8"/>
        <w:tblW w:w="0" w:type="auto"/>
        <w:tblInd w:w="3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40"/>
        <w:gridCol w:w="2437"/>
        <w:gridCol w:w="2249"/>
        <w:gridCol w:w="22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240" w:type="dxa"/>
          </w:tcPr>
          <w:p>
            <w:pPr>
              <w:pStyle w:val="13"/>
              <w:spacing w:line="234" w:lineRule="exact"/>
              <w:ind w:left="107"/>
              <w:rPr>
                <w:b/>
                <w:sz w:val="22"/>
              </w:rPr>
            </w:pPr>
            <w:r>
              <w:rPr>
                <w:b/>
                <w:sz w:val="22"/>
              </w:rPr>
              <w:t>Puntos</w:t>
            </w:r>
          </w:p>
        </w:tc>
        <w:tc>
          <w:tcPr>
            <w:tcW w:w="2437" w:type="dxa"/>
          </w:tcPr>
          <w:p>
            <w:pPr>
              <w:pStyle w:val="13"/>
              <w:spacing w:line="234" w:lineRule="exact"/>
              <w:ind w:left="1077" w:right="1064"/>
              <w:jc w:val="center"/>
              <w:rPr>
                <w:b/>
                <w:sz w:val="22"/>
              </w:rPr>
            </w:pPr>
            <w:r>
              <w:rPr>
                <w:b/>
                <w:sz w:val="22"/>
              </w:rPr>
              <w:t>10</w:t>
            </w:r>
          </w:p>
        </w:tc>
        <w:tc>
          <w:tcPr>
            <w:tcW w:w="2249" w:type="dxa"/>
          </w:tcPr>
          <w:p>
            <w:pPr>
              <w:pStyle w:val="13"/>
              <w:spacing w:line="234" w:lineRule="exact"/>
              <w:ind w:left="2"/>
              <w:jc w:val="center"/>
              <w:rPr>
                <w:b/>
                <w:sz w:val="22"/>
              </w:rPr>
            </w:pPr>
            <w:r>
              <w:rPr>
                <w:b/>
                <w:w w:val="99"/>
                <w:sz w:val="22"/>
              </w:rPr>
              <w:t>7</w:t>
            </w:r>
          </w:p>
        </w:tc>
        <w:tc>
          <w:tcPr>
            <w:tcW w:w="2253" w:type="dxa"/>
          </w:tcPr>
          <w:p>
            <w:pPr>
              <w:pStyle w:val="13"/>
              <w:spacing w:line="234" w:lineRule="exact"/>
              <w:ind w:right="1"/>
              <w:jc w:val="center"/>
              <w:rPr>
                <w:b/>
                <w:sz w:val="22"/>
              </w:rPr>
            </w:pPr>
            <w:r>
              <w:rPr>
                <w:b/>
                <w:w w:val="99"/>
                <w:sz w:val="22"/>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6" w:hRule="atLeast"/>
        </w:trPr>
        <w:tc>
          <w:tcPr>
            <w:tcW w:w="2240" w:type="dxa"/>
          </w:tcPr>
          <w:p>
            <w:pPr>
              <w:pStyle w:val="13"/>
              <w:spacing w:line="250" w:lineRule="exact"/>
              <w:ind w:left="107"/>
              <w:rPr>
                <w:b/>
                <w:sz w:val="22"/>
              </w:rPr>
            </w:pPr>
            <w:r>
              <w:rPr>
                <w:b/>
                <w:sz w:val="22"/>
              </w:rPr>
              <w:t>Pagkakabuo</w:t>
            </w:r>
          </w:p>
        </w:tc>
        <w:tc>
          <w:tcPr>
            <w:tcW w:w="2437" w:type="dxa"/>
          </w:tcPr>
          <w:p>
            <w:pPr>
              <w:pStyle w:val="13"/>
              <w:ind w:left="107" w:right="97"/>
              <w:jc w:val="both"/>
              <w:rPr>
                <w:sz w:val="22"/>
              </w:rPr>
            </w:pPr>
            <w:r>
              <w:rPr>
                <w:sz w:val="22"/>
              </w:rPr>
              <w:t>Angkop at wasto ang mga salitang ginamit sa pagbuo ng tula</w:t>
            </w:r>
          </w:p>
        </w:tc>
        <w:tc>
          <w:tcPr>
            <w:tcW w:w="2249" w:type="dxa"/>
          </w:tcPr>
          <w:p>
            <w:pPr>
              <w:pStyle w:val="13"/>
              <w:spacing w:before="5" w:line="252" w:lineRule="exact"/>
              <w:ind w:left="107" w:right="216"/>
              <w:rPr>
                <w:sz w:val="22"/>
              </w:rPr>
            </w:pPr>
            <w:r>
              <w:rPr>
                <w:sz w:val="22"/>
              </w:rPr>
              <w:t>May iilang salitang ginamit na hindi angkop at wasto sa pagbuo ng tula</w:t>
            </w:r>
          </w:p>
        </w:tc>
        <w:tc>
          <w:tcPr>
            <w:tcW w:w="2253" w:type="dxa"/>
          </w:tcPr>
          <w:p>
            <w:pPr>
              <w:pStyle w:val="13"/>
              <w:spacing w:before="5" w:line="252" w:lineRule="exact"/>
              <w:ind w:left="107" w:right="98"/>
              <w:rPr>
                <w:sz w:val="22"/>
              </w:rPr>
            </w:pPr>
            <w:r>
              <w:rPr>
                <w:sz w:val="22"/>
              </w:rPr>
              <w:t>Walang kaugnayan at hindi wasto ang mga salitang ginamit sa pagbuo ng tula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22" w:hRule="atLeast"/>
        </w:trPr>
        <w:tc>
          <w:tcPr>
            <w:tcW w:w="2240" w:type="dxa"/>
          </w:tcPr>
          <w:p>
            <w:pPr>
              <w:pStyle w:val="13"/>
              <w:spacing w:line="246" w:lineRule="exact"/>
              <w:ind w:left="107"/>
              <w:rPr>
                <w:b/>
                <w:sz w:val="22"/>
              </w:rPr>
            </w:pPr>
            <w:r>
              <w:rPr>
                <w:b/>
                <w:sz w:val="22"/>
              </w:rPr>
              <w:t>Nilalaman</w:t>
            </w:r>
          </w:p>
        </w:tc>
        <w:tc>
          <w:tcPr>
            <w:tcW w:w="2437" w:type="dxa"/>
          </w:tcPr>
          <w:p>
            <w:pPr>
              <w:pStyle w:val="13"/>
              <w:ind w:left="107" w:right="41"/>
              <w:rPr>
                <w:sz w:val="22"/>
              </w:rPr>
            </w:pPr>
            <w:r>
              <w:rPr>
                <w:sz w:val="22"/>
              </w:rPr>
              <w:t>Gumamit ng simbolismo / pahiwatig na nakapagpaisip sa mga mambabasa.</w:t>
            </w:r>
          </w:p>
          <w:p>
            <w:pPr>
              <w:pStyle w:val="13"/>
              <w:spacing w:line="242" w:lineRule="auto"/>
              <w:ind w:left="107" w:right="514"/>
              <w:rPr>
                <w:sz w:val="22"/>
              </w:rPr>
            </w:pPr>
            <w:r>
              <w:rPr>
                <w:sz w:val="22"/>
              </w:rPr>
              <w:t>Piling pili ang mga salitang ginamit</w:t>
            </w:r>
          </w:p>
        </w:tc>
        <w:tc>
          <w:tcPr>
            <w:tcW w:w="2249" w:type="dxa"/>
          </w:tcPr>
          <w:p>
            <w:pPr>
              <w:pStyle w:val="13"/>
              <w:ind w:left="107" w:right="106"/>
              <w:rPr>
                <w:sz w:val="22"/>
              </w:rPr>
            </w:pPr>
            <w:r>
              <w:rPr>
                <w:sz w:val="22"/>
              </w:rPr>
              <w:t>Gumamit ng ilang simbolismo / pahiwatig na nakapagpaisip sa mga mambabasa, may ilang piling mga salitang ginamit</w:t>
            </w:r>
          </w:p>
        </w:tc>
        <w:tc>
          <w:tcPr>
            <w:tcW w:w="2253" w:type="dxa"/>
          </w:tcPr>
          <w:p>
            <w:pPr>
              <w:pStyle w:val="13"/>
              <w:ind w:left="107" w:right="171"/>
              <w:rPr>
                <w:sz w:val="22"/>
              </w:rPr>
            </w:pPr>
            <w:r>
              <w:rPr>
                <w:sz w:val="22"/>
              </w:rPr>
              <w:t>Walang ginamit na simbolismo / pahiwatig na nakapagpaisip sa mga mambabasa at hindi pinag-isipan</w:t>
            </w:r>
          </w:p>
          <w:p>
            <w:pPr>
              <w:pStyle w:val="13"/>
              <w:spacing w:before="4" w:line="252" w:lineRule="exact"/>
              <w:ind w:left="107" w:right="440"/>
              <w:rPr>
                <w:sz w:val="22"/>
              </w:rPr>
            </w:pPr>
            <w:r>
              <w:rPr>
                <w:sz w:val="22"/>
              </w:rPr>
              <w:t>ang mga salitang ginamit</w:t>
            </w:r>
          </w:p>
        </w:tc>
      </w:tr>
    </w:tbl>
    <w:p>
      <w:pPr>
        <w:pStyle w:val="9"/>
        <w:rPr>
          <w:b/>
          <w:sz w:val="24"/>
        </w:rPr>
      </w:pPr>
    </w:p>
    <w:p>
      <w:pPr>
        <w:spacing w:before="153"/>
        <w:ind w:left="440" w:right="0" w:firstLine="0"/>
        <w:jc w:val="left"/>
        <w:rPr>
          <w:b/>
          <w:sz w:val="22"/>
        </w:rPr>
      </w:pPr>
      <w:r>
        <w:rPr>
          <w:b/>
          <w:sz w:val="22"/>
        </w:rPr>
        <w:t>Mga Sanggunian</w:t>
      </w:r>
    </w:p>
    <w:p>
      <w:pPr>
        <w:spacing w:before="180"/>
        <w:ind w:left="440" w:right="0" w:firstLine="0"/>
        <w:jc w:val="left"/>
        <w:rPr>
          <w:i/>
          <w:sz w:val="22"/>
        </w:rPr>
      </w:pPr>
      <w:r>
        <w:rPr>
          <w:i/>
          <w:sz w:val="22"/>
        </w:rPr>
        <w:t>Aklat</w:t>
      </w:r>
    </w:p>
    <w:p>
      <w:pPr>
        <w:pStyle w:val="9"/>
        <w:spacing w:before="187"/>
        <w:ind w:left="440"/>
      </w:pPr>
      <w:r>
        <w:t>Kagarawan ng Edukasyon Republika ng Pilipinas, Department of Education-Instructional</w:t>
      </w:r>
    </w:p>
    <w:p>
      <w:pPr>
        <w:pStyle w:val="9"/>
        <w:spacing w:before="179"/>
        <w:ind w:left="440" w:right="930"/>
      </w:pPr>
      <w:r>
        <w:t>Materials Council Secretariat(Dep-ed-IMCS), Filipino 9 Panitikang Asyano, Modyul para sa Mag-aaral Inilimbag ng Vibal Group, Inc.</w:t>
      </w:r>
    </w:p>
    <w:p>
      <w:pPr>
        <w:pStyle w:val="9"/>
        <w:spacing w:before="1"/>
      </w:pPr>
    </w:p>
    <w:p>
      <w:pPr>
        <w:pStyle w:val="9"/>
        <w:spacing w:line="386" w:lineRule="auto"/>
        <w:ind w:left="440" w:right="3326"/>
        <w:rPr>
          <w:b/>
        </w:rPr>
      </w:pPr>
      <w:r>
        <w:fldChar w:fldCharType="begin"/>
      </w:r>
      <w:r>
        <w:instrText xml:space="preserve"> HYPERLINK "https://lrmds.deped.gov.ph/detail/15768" \h </w:instrText>
      </w:r>
      <w:r>
        <w:fldChar w:fldCharType="separate"/>
      </w:r>
      <w:r>
        <w:rPr>
          <w:color w:val="0462C1"/>
          <w:u w:val="single" w:color="0462C1"/>
        </w:rPr>
        <w:t>https://lrmds.deped.gov.ph/detail/15768</w:t>
      </w:r>
      <w:r>
        <w:rPr>
          <w:color w:val="0462C1"/>
          <w:u w:val="single" w:color="0462C1"/>
        </w:rPr>
        <w:fldChar w:fldCharType="end"/>
      </w:r>
      <w:r>
        <w:rPr>
          <w:color w:val="0462C1"/>
        </w:rPr>
        <w:t xml:space="preserve"> </w:t>
      </w:r>
      <w:r>
        <w:fldChar w:fldCharType="begin"/>
      </w:r>
      <w:r>
        <w:instrText xml:space="preserve"> HYPERLINK "https://www.slideshare.net/jmpalero/filipino-9-elemento-ng-elehiya" \h </w:instrText>
      </w:r>
      <w:r>
        <w:fldChar w:fldCharType="separate"/>
      </w:r>
      <w:r>
        <w:rPr>
          <w:color w:val="0462C1"/>
          <w:u w:val="single" w:color="0462C1"/>
        </w:rPr>
        <w:t>https://www.slideshare.net/jmpalero/filipino-9-elemento-ng-elehiya</w:t>
      </w:r>
      <w:r>
        <w:rPr>
          <w:color w:val="0462C1"/>
          <w:u w:val="single" w:color="0462C1"/>
        </w:rPr>
        <w:fldChar w:fldCharType="end"/>
      </w:r>
      <w:r>
        <w:rPr>
          <w:color w:val="0462C1"/>
        </w:rPr>
        <w:t xml:space="preserve"> </w:t>
      </w:r>
      <w:r>
        <w:rPr>
          <w:b/>
        </w:rPr>
        <w:t>Susi sa Pagwawasto</w:t>
      </w:r>
    </w:p>
    <w:p>
      <w:pPr>
        <w:pStyle w:val="5"/>
        <w:spacing w:before="138"/>
      </w:pPr>
      <w:r>
        <w:t>Gawain 1:</w:t>
      </w:r>
    </w:p>
    <w:p>
      <w:pPr>
        <w:pStyle w:val="12"/>
        <w:numPr>
          <w:ilvl w:val="0"/>
          <w:numId w:val="7"/>
        </w:numPr>
        <w:tabs>
          <w:tab w:val="left" w:pos="685"/>
        </w:tabs>
        <w:spacing w:before="3" w:after="0" w:line="253" w:lineRule="exact"/>
        <w:ind w:left="684" w:right="0" w:hanging="245"/>
        <w:jc w:val="left"/>
        <w:rPr>
          <w:sz w:val="22"/>
        </w:rPr>
      </w:pPr>
      <w:r>
        <w:rPr>
          <w:sz w:val="22"/>
        </w:rPr>
        <w:t>pagkamatay ng isang indibidwal na may edad na dalawampu’t</w:t>
      </w:r>
      <w:r>
        <w:rPr>
          <w:spacing w:val="-23"/>
          <w:sz w:val="22"/>
        </w:rPr>
        <w:t xml:space="preserve"> </w:t>
      </w:r>
      <w:r>
        <w:rPr>
          <w:sz w:val="22"/>
        </w:rPr>
        <w:t>isa</w:t>
      </w:r>
    </w:p>
    <w:p>
      <w:pPr>
        <w:pStyle w:val="12"/>
        <w:numPr>
          <w:ilvl w:val="0"/>
          <w:numId w:val="7"/>
        </w:numPr>
        <w:tabs>
          <w:tab w:val="left" w:pos="685"/>
        </w:tabs>
        <w:spacing w:before="0" w:after="0" w:line="253" w:lineRule="exact"/>
        <w:ind w:left="684" w:right="0" w:hanging="245"/>
        <w:jc w:val="left"/>
        <w:rPr>
          <w:sz w:val="22"/>
        </w:rPr>
      </w:pPr>
      <w:r>
        <w:rPr>
          <w:sz w:val="22"/>
        </w:rPr>
        <w:t>sa pagharap sa mga problema sa</w:t>
      </w:r>
      <w:r>
        <w:rPr>
          <w:spacing w:val="-13"/>
          <w:sz w:val="22"/>
        </w:rPr>
        <w:t xml:space="preserve"> </w:t>
      </w:r>
      <w:r>
        <w:rPr>
          <w:sz w:val="22"/>
        </w:rPr>
        <w:t>buhay</w:t>
      </w:r>
    </w:p>
    <w:p>
      <w:pPr>
        <w:pStyle w:val="12"/>
        <w:numPr>
          <w:ilvl w:val="0"/>
          <w:numId w:val="7"/>
        </w:numPr>
        <w:tabs>
          <w:tab w:val="left" w:pos="685"/>
        </w:tabs>
        <w:spacing w:before="3" w:after="0" w:line="252" w:lineRule="exact"/>
        <w:ind w:left="684" w:right="0" w:hanging="245"/>
        <w:jc w:val="left"/>
        <w:rPr>
          <w:sz w:val="22"/>
        </w:rPr>
      </w:pPr>
      <w:r>
        <w:rPr>
          <w:sz w:val="22"/>
        </w:rPr>
        <w:t>taimtim na</w:t>
      </w:r>
      <w:r>
        <w:rPr>
          <w:spacing w:val="2"/>
          <w:sz w:val="22"/>
        </w:rPr>
        <w:t xml:space="preserve"> </w:t>
      </w:r>
      <w:r>
        <w:rPr>
          <w:sz w:val="22"/>
        </w:rPr>
        <w:t>pagdarasal</w:t>
      </w:r>
    </w:p>
    <w:p>
      <w:pPr>
        <w:pStyle w:val="12"/>
        <w:numPr>
          <w:ilvl w:val="0"/>
          <w:numId w:val="7"/>
        </w:numPr>
        <w:tabs>
          <w:tab w:val="left" w:pos="685"/>
        </w:tabs>
        <w:spacing w:before="0" w:after="0" w:line="252" w:lineRule="exact"/>
        <w:ind w:left="684" w:right="0" w:hanging="245"/>
        <w:jc w:val="left"/>
        <w:rPr>
          <w:sz w:val="22"/>
        </w:rPr>
      </w:pPr>
      <w:r>
        <w:rPr>
          <w:sz w:val="22"/>
        </w:rPr>
        <w:t>manhid na ang</w:t>
      </w:r>
      <w:r>
        <w:rPr>
          <w:spacing w:val="-1"/>
          <w:sz w:val="22"/>
        </w:rPr>
        <w:t xml:space="preserve"> </w:t>
      </w:r>
      <w:r>
        <w:rPr>
          <w:sz w:val="22"/>
        </w:rPr>
        <w:t>damdamin</w:t>
      </w:r>
    </w:p>
    <w:p>
      <w:pPr>
        <w:pStyle w:val="12"/>
        <w:numPr>
          <w:ilvl w:val="0"/>
          <w:numId w:val="7"/>
        </w:numPr>
        <w:tabs>
          <w:tab w:val="left" w:pos="685"/>
        </w:tabs>
        <w:spacing w:before="0" w:after="0" w:line="250" w:lineRule="exact"/>
        <w:ind w:left="684" w:right="0" w:hanging="245"/>
        <w:jc w:val="left"/>
        <w:rPr>
          <w:sz w:val="22"/>
        </w:rPr>
      </w:pPr>
      <w:r>
        <w:rPr>
          <w:sz w:val="22"/>
        </w:rPr>
        <w:t>malungkot na natapos ang buong</w:t>
      </w:r>
      <w:r>
        <w:rPr>
          <w:spacing w:val="-4"/>
          <w:sz w:val="22"/>
        </w:rPr>
        <w:t xml:space="preserve"> </w:t>
      </w:r>
      <w:r>
        <w:rPr>
          <w:sz w:val="22"/>
        </w:rPr>
        <w:t>araw</w:t>
      </w:r>
    </w:p>
    <w:p>
      <w:pPr>
        <w:spacing w:before="0" w:line="242" w:lineRule="auto"/>
        <w:ind w:left="440" w:right="1021" w:firstLine="0"/>
        <w:jc w:val="left"/>
        <w:rPr>
          <w:sz w:val="22"/>
        </w:rPr>
      </w:pPr>
      <w:r>
        <w:rPr>
          <w:sz w:val="22"/>
        </w:rPr>
        <w:t>(</w:t>
      </w:r>
      <w:r>
        <w:rPr>
          <w:i/>
          <w:sz w:val="22"/>
        </w:rPr>
        <w:t>sariling pagbuo ng pangungusap ng mga mag-aaral gamit ang naibigay na kahulugan ng mga</w:t>
      </w:r>
      <w:r>
        <w:rPr>
          <w:i/>
          <w:spacing w:val="-1"/>
          <w:sz w:val="22"/>
        </w:rPr>
        <w:t xml:space="preserve"> </w:t>
      </w:r>
      <w:r>
        <w:rPr>
          <w:i/>
          <w:sz w:val="22"/>
        </w:rPr>
        <w:t>salita</w:t>
      </w:r>
      <w:r>
        <w:rPr>
          <w:sz w:val="22"/>
        </w:rPr>
        <w:t>)</w:t>
      </w:r>
    </w:p>
    <w:p>
      <w:pPr>
        <w:pStyle w:val="9"/>
        <w:spacing w:before="5"/>
        <w:rPr>
          <w:sz w:val="21"/>
        </w:rPr>
      </w:pPr>
    </w:p>
    <w:p>
      <w:pPr>
        <w:pStyle w:val="5"/>
        <w:spacing w:before="1" w:line="252" w:lineRule="exact"/>
      </w:pPr>
      <w:r>
        <w:t>Gawain</w:t>
      </w:r>
      <w:r>
        <w:rPr>
          <w:spacing w:val="-4"/>
        </w:rPr>
        <w:t xml:space="preserve"> </w:t>
      </w:r>
      <w:r>
        <w:t>2:</w:t>
      </w:r>
    </w:p>
    <w:p>
      <w:pPr>
        <w:spacing w:before="0" w:line="252" w:lineRule="exact"/>
        <w:ind w:left="440" w:right="0" w:firstLine="0"/>
        <w:jc w:val="left"/>
        <w:rPr>
          <w:i/>
          <w:sz w:val="22"/>
        </w:rPr>
      </w:pPr>
      <w:r>
        <w:rPr>
          <w:i/>
          <w:sz w:val="22"/>
        </w:rPr>
        <w:t>Pagsulat ng sariling kasagutan ng mga mag-aaral</w:t>
      </w:r>
    </w:p>
    <w:p>
      <w:pPr>
        <w:pStyle w:val="9"/>
        <w:spacing w:before="2"/>
        <w:rPr>
          <w:i/>
        </w:rPr>
      </w:pPr>
    </w:p>
    <w:p>
      <w:pPr>
        <w:pStyle w:val="5"/>
      </w:pPr>
      <w:r>
        <w:t>Gawain 3:</w:t>
      </w:r>
    </w:p>
    <w:p>
      <w:pPr>
        <w:pStyle w:val="9"/>
        <w:spacing w:before="3"/>
        <w:ind w:left="440"/>
      </w:pPr>
      <w:r>
        <w:t>Pagsulat ng sariling tula ng mga mag-aaral</w:t>
      </w:r>
    </w:p>
    <w:p>
      <w:pPr>
        <w:spacing w:after="0"/>
        <w:sectPr>
          <w:pgSz w:w="11910" w:h="16840"/>
          <w:pgMar w:top="920" w:right="720" w:bottom="1540" w:left="1000" w:header="0" w:footer="1290" w:gutter="0"/>
          <w:cols w:space="720" w:num="1"/>
        </w:sectPr>
      </w:pPr>
    </w:p>
    <w:p>
      <w:pPr>
        <w:spacing w:before="66"/>
        <w:ind w:left="440" w:right="0" w:firstLine="0"/>
        <w:jc w:val="left"/>
        <w:rPr>
          <w:i/>
          <w:sz w:val="22"/>
        </w:rPr>
      </w:pPr>
      <w:r>
        <w:rPr>
          <w:i/>
          <w:sz w:val="22"/>
        </w:rPr>
        <w:t>Inihanda ni:</w:t>
      </w:r>
    </w:p>
    <w:p>
      <w:pPr>
        <w:spacing w:before="198"/>
        <w:ind w:left="624" w:right="0" w:firstLine="0"/>
        <w:jc w:val="left"/>
        <w:rPr>
          <w:b/>
          <w:sz w:val="20"/>
        </w:rPr>
      </w:pPr>
      <w:r>
        <w:rPr>
          <w:b/>
          <w:sz w:val="20"/>
        </w:rPr>
        <w:t>ANTHONY S. MANALASTAS</w:t>
      </w:r>
    </w:p>
    <w:p>
      <w:pPr>
        <w:pStyle w:val="9"/>
        <w:spacing w:before="3"/>
        <w:ind w:left="440"/>
      </w:pPr>
      <w:r>
        <w:t>Master Teacher I - Filipino</w:t>
      </w:r>
    </w:p>
    <w:p>
      <w:pPr>
        <w:pStyle w:val="9"/>
        <w:rPr>
          <w:sz w:val="24"/>
        </w:rPr>
      </w:pPr>
    </w:p>
    <w:p>
      <w:pPr>
        <w:spacing w:before="171"/>
        <w:ind w:left="440" w:right="0" w:firstLine="0"/>
        <w:jc w:val="left"/>
        <w:rPr>
          <w:i/>
          <w:sz w:val="22"/>
        </w:rPr>
      </w:pPr>
      <w:r>
        <w:rPr>
          <w:i/>
          <w:sz w:val="22"/>
        </w:rPr>
        <w:t>Isinumite kay:</w:t>
      </w:r>
    </w:p>
    <w:p>
      <w:pPr>
        <w:pStyle w:val="5"/>
        <w:spacing w:before="199"/>
      </w:pPr>
      <w:r>
        <w:t>ROCHELLA. DAVID</w:t>
      </w:r>
    </w:p>
    <w:p>
      <w:pPr>
        <w:pStyle w:val="9"/>
        <w:spacing w:before="43"/>
        <w:ind w:left="500"/>
      </w:pPr>
      <w:r>
        <w:t>EPSvr 1 – Filipino</w:t>
      </w:r>
    </w:p>
    <w:p>
      <w:pPr>
        <w:spacing w:after="0"/>
        <w:sectPr>
          <w:pgSz w:w="11910" w:h="16840"/>
          <w:pgMar w:top="920" w:right="720" w:bottom="1540" w:left="1000" w:header="0" w:footer="1290" w:gutter="0"/>
          <w:cols w:space="720" w:num="1"/>
        </w:sectPr>
      </w:pPr>
    </w:p>
    <w:p>
      <w:pPr>
        <w:pStyle w:val="5"/>
        <w:spacing w:before="66"/>
        <w:ind w:left="0" w:right="273"/>
        <w:jc w:val="center"/>
      </w:pPr>
      <w:r>
        <w:t>Filipino 9</w:t>
      </w:r>
    </w:p>
    <w:p>
      <w:pPr>
        <w:spacing w:before="199"/>
        <w:ind w:left="0" w:right="280" w:firstLine="0"/>
        <w:jc w:val="center"/>
        <w:rPr>
          <w:b/>
          <w:sz w:val="22"/>
        </w:rPr>
      </w:pPr>
      <w:r>
        <w:rPr>
          <w:b/>
          <w:sz w:val="22"/>
        </w:rPr>
        <w:t>GAWAING PAGKATUTO MODYUL</w:t>
      </w:r>
    </w:p>
    <w:p>
      <w:pPr>
        <w:spacing w:before="195"/>
        <w:ind w:left="0" w:right="283" w:firstLine="0"/>
        <w:jc w:val="center"/>
        <w:rPr>
          <w:b/>
          <w:sz w:val="22"/>
        </w:rPr>
      </w:pPr>
      <w:r>
        <w:rPr>
          <w:b/>
          <w:sz w:val="22"/>
        </w:rPr>
        <w:t>Elehiya/Awit</w:t>
      </w:r>
    </w:p>
    <w:p>
      <w:pPr>
        <w:pStyle w:val="9"/>
        <w:rPr>
          <w:b/>
          <w:sz w:val="24"/>
        </w:rPr>
      </w:pPr>
    </w:p>
    <w:p>
      <w:pPr>
        <w:pStyle w:val="9"/>
        <w:spacing w:before="7"/>
        <w:rPr>
          <w:b/>
          <w:sz w:val="32"/>
        </w:rPr>
      </w:pPr>
    </w:p>
    <w:p>
      <w:pPr>
        <w:tabs>
          <w:tab w:val="left" w:pos="6330"/>
        </w:tabs>
        <w:spacing w:before="0"/>
        <w:ind w:left="440" w:right="0" w:firstLine="0"/>
        <w:jc w:val="left"/>
        <w:rPr>
          <w:b/>
          <w:sz w:val="22"/>
        </w:rPr>
      </w:pPr>
      <w:r>
        <w:rPr>
          <w:b/>
          <w:sz w:val="22"/>
        </w:rPr>
        <w:t>Pangalan:</w:t>
      </w:r>
      <w:r>
        <w:rPr>
          <w:b/>
          <w:sz w:val="22"/>
          <w:u w:val="single"/>
        </w:rPr>
        <w:t xml:space="preserve"> </w:t>
      </w:r>
      <w:r>
        <w:rPr>
          <w:b/>
          <w:sz w:val="22"/>
          <w:u w:val="single"/>
        </w:rPr>
        <w:tab/>
      </w:r>
      <w:r>
        <w:rPr>
          <w:b/>
          <w:sz w:val="22"/>
        </w:rPr>
        <w:t>Q3W3</w:t>
      </w:r>
    </w:p>
    <w:p>
      <w:pPr>
        <w:tabs>
          <w:tab w:val="left" w:pos="6318"/>
          <w:tab w:val="left" w:pos="8678"/>
        </w:tabs>
        <w:spacing w:before="199"/>
        <w:ind w:left="440" w:right="0" w:firstLine="0"/>
        <w:jc w:val="left"/>
        <w:rPr>
          <w:b/>
          <w:sz w:val="22"/>
        </w:rPr>
      </w:pPr>
      <w:r>
        <w:rPr>
          <w:b/>
          <w:sz w:val="22"/>
        </w:rPr>
        <w:t>Seksiyon:</w:t>
      </w:r>
      <w:r>
        <w:rPr>
          <w:b/>
          <w:sz w:val="22"/>
          <w:u w:val="single"/>
        </w:rPr>
        <w:t xml:space="preserve"> </w:t>
      </w:r>
      <w:r>
        <w:rPr>
          <w:b/>
          <w:sz w:val="22"/>
          <w:u w:val="single"/>
        </w:rPr>
        <w:tab/>
      </w:r>
      <w:r>
        <w:rPr>
          <w:b/>
          <w:sz w:val="22"/>
        </w:rPr>
        <w:t>Petsa:</w:t>
      </w:r>
      <w:r>
        <w:rPr>
          <w:b/>
          <w:spacing w:val="-2"/>
          <w:sz w:val="22"/>
        </w:rPr>
        <w:t xml:space="preserve"> </w:t>
      </w:r>
      <w:r>
        <w:rPr>
          <w:b/>
          <w:sz w:val="22"/>
          <w:u w:val="single"/>
        </w:rPr>
        <w:t xml:space="preserve"> </w:t>
      </w:r>
      <w:r>
        <w:rPr>
          <w:b/>
          <w:sz w:val="22"/>
          <w:u w:val="single"/>
        </w:rPr>
        <w:tab/>
      </w:r>
    </w:p>
    <w:p>
      <w:pPr>
        <w:pStyle w:val="9"/>
        <w:rPr>
          <w:b/>
          <w:sz w:val="20"/>
        </w:rPr>
      </w:pPr>
    </w:p>
    <w:p>
      <w:pPr>
        <w:pStyle w:val="9"/>
        <w:rPr>
          <w:b/>
          <w:sz w:val="20"/>
        </w:rPr>
      </w:pPr>
    </w:p>
    <w:p>
      <w:pPr>
        <w:pStyle w:val="9"/>
        <w:rPr>
          <w:b/>
          <w:sz w:val="20"/>
        </w:rPr>
      </w:pPr>
    </w:p>
    <w:p>
      <w:pPr>
        <w:pStyle w:val="9"/>
        <w:spacing w:before="10"/>
        <w:rPr>
          <w:b/>
          <w:sz w:val="27"/>
        </w:rPr>
      </w:pPr>
    </w:p>
    <w:p>
      <w:pPr>
        <w:pStyle w:val="6"/>
        <w:spacing w:before="93"/>
        <w:rPr>
          <w:i/>
        </w:rPr>
      </w:pPr>
      <w:r>
        <w:drawing>
          <wp:anchor distT="0" distB="0" distL="0" distR="0" simplePos="0" relativeHeight="251668480" behindDoc="0" locked="0" layoutInCell="1" allowOverlap="1">
            <wp:simplePos x="0" y="0"/>
            <wp:positionH relativeFrom="page">
              <wp:posOffset>914400</wp:posOffset>
            </wp:positionH>
            <wp:positionV relativeFrom="paragraph">
              <wp:posOffset>-222885</wp:posOffset>
            </wp:positionV>
            <wp:extent cx="472440" cy="472440"/>
            <wp:effectExtent l="0" t="0" r="0" b="0"/>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jpeg"/>
                    <pic:cNvPicPr>
                      <a:picLocks noChangeAspect="1"/>
                    </pic:cNvPicPr>
                  </pic:nvPicPr>
                  <pic:blipFill>
                    <a:blip r:embed="rId10" cstate="print"/>
                    <a:stretch>
                      <a:fillRect/>
                    </a:stretch>
                  </pic:blipFill>
                  <pic:spPr>
                    <a:xfrm>
                      <a:off x="0" y="0"/>
                      <a:ext cx="472440" cy="472440"/>
                    </a:xfrm>
                    <a:prstGeom prst="rect">
                      <a:avLst/>
                    </a:prstGeom>
                  </pic:spPr>
                </pic:pic>
              </a:graphicData>
            </a:graphic>
          </wp:anchor>
        </w:drawing>
      </w:r>
      <w:r>
        <w:rPr>
          <w:i/>
        </w:rPr>
        <w:t>Isaisip</w:t>
      </w:r>
    </w:p>
    <w:p>
      <w:pPr>
        <w:spacing w:before="195"/>
        <w:ind w:left="0" w:right="276" w:firstLine="0"/>
        <w:jc w:val="center"/>
        <w:rPr>
          <w:b/>
          <w:sz w:val="22"/>
        </w:rPr>
      </w:pPr>
      <w:r>
        <w:rPr>
          <w:b/>
          <w:sz w:val="22"/>
        </w:rPr>
        <w:t>Panimula (Susing Konsepto)</w:t>
      </w:r>
    </w:p>
    <w:p>
      <w:pPr>
        <w:pStyle w:val="9"/>
        <w:rPr>
          <w:b/>
          <w:sz w:val="20"/>
        </w:rPr>
      </w:pPr>
    </w:p>
    <w:p>
      <w:pPr>
        <w:pStyle w:val="9"/>
        <w:spacing w:before="7"/>
        <w:rPr>
          <w:b/>
          <w:sz w:val="28"/>
        </w:rPr>
      </w:pPr>
    </w:p>
    <w:p>
      <w:pPr>
        <w:pStyle w:val="9"/>
        <w:spacing w:before="93" w:line="276" w:lineRule="auto"/>
        <w:ind w:left="440" w:right="713" w:firstLine="719"/>
        <w:jc w:val="both"/>
      </w:pPr>
      <w:r>
        <w:rPr>
          <w:color w:val="202020"/>
        </w:rPr>
        <w:t>Ang buhay ay isang malaking paglalakbay. Isang paglalakbay na punong-puno ng mga pagsubok na susukat sa kakayahan natin kung papaano kontrolin ang ating damdamin tulad ng pagkabigo na tila pakiramdam mo’y guguho na ang iyong mundo o dili kaya’y ang maranasan ang pakiramdam ng maiwanan ng isang minamahal sa buhay. Isang uri ng paglisan na kailanma’y hindi na maaaring ibalik ang nagdaan tulad ng kamatayan. Sapagkat ang bawat nilalang na may buhay ay minsan lang dadaan sa mundong ibabaw.</w:t>
      </w:r>
    </w:p>
    <w:p>
      <w:pPr>
        <w:pStyle w:val="9"/>
        <w:spacing w:before="2"/>
        <w:rPr>
          <w:sz w:val="31"/>
        </w:rPr>
      </w:pPr>
    </w:p>
    <w:p>
      <w:pPr>
        <w:pStyle w:val="9"/>
        <w:spacing w:line="276" w:lineRule="auto"/>
        <w:ind w:left="440" w:right="717" w:firstLine="719"/>
        <w:jc w:val="both"/>
      </w:pPr>
      <w:r>
        <w:rPr>
          <w:color w:val="202020"/>
        </w:rPr>
        <w:t xml:space="preserve">Sa bawat pighati na ating nararanasan dahil sa pagkawala ng minamahal sa buhay ay may iba’t ibang paraan kung papaano maiibsan ang sakit na nararamdaman. Maaaring sa pamamagitan ng pag-awit na may himig o kaya’y pagsulat ng elehiya. Ang </w:t>
      </w:r>
      <w:r>
        <w:rPr>
          <w:b/>
          <w:color w:val="202020"/>
        </w:rPr>
        <w:t xml:space="preserve">elehiya </w:t>
      </w:r>
      <w:r>
        <w:rPr>
          <w:color w:val="202020"/>
        </w:rPr>
        <w:t>ay isang tulang liriko na nagpapahayag ng damdamin, paggunita, at pagpaparangal sa isang taong</w:t>
      </w:r>
      <w:r>
        <w:rPr>
          <w:color w:val="202020"/>
          <w:spacing w:val="-5"/>
        </w:rPr>
        <w:t xml:space="preserve"> </w:t>
      </w:r>
      <w:r>
        <w:rPr>
          <w:color w:val="202020"/>
        </w:rPr>
        <w:t>sumakabilang-buhay.</w:t>
      </w:r>
    </w:p>
    <w:p>
      <w:pPr>
        <w:pStyle w:val="9"/>
        <w:spacing w:before="5"/>
        <w:rPr>
          <w:sz w:val="31"/>
        </w:rPr>
      </w:pPr>
    </w:p>
    <w:p>
      <w:pPr>
        <w:pStyle w:val="9"/>
        <w:spacing w:line="278" w:lineRule="auto"/>
        <w:ind w:left="440" w:right="722" w:firstLine="719"/>
        <w:jc w:val="both"/>
      </w:pPr>
      <w:r>
        <w:rPr>
          <w:color w:val="202020"/>
        </w:rPr>
        <w:t xml:space="preserve">Sa pagsulat ng elehiya, mas magiging epektibo ang pagpapahayag ng saloobin kung gagamitan ng mga pang-uri upang pasidhiin ang damdamin. Ang </w:t>
      </w:r>
      <w:r>
        <w:rPr>
          <w:b/>
          <w:color w:val="202020"/>
        </w:rPr>
        <w:t xml:space="preserve">pang-uri </w:t>
      </w:r>
      <w:r>
        <w:rPr>
          <w:color w:val="202020"/>
        </w:rPr>
        <w:t>ay mga salitang naglalarawan,</w:t>
      </w:r>
    </w:p>
    <w:p>
      <w:pPr>
        <w:pStyle w:val="9"/>
        <w:spacing w:before="10"/>
        <w:rPr>
          <w:sz w:val="31"/>
        </w:rPr>
      </w:pPr>
    </w:p>
    <w:p>
      <w:pPr>
        <w:pStyle w:val="6"/>
        <w:spacing w:before="1"/>
        <w:ind w:left="440"/>
        <w:rPr>
          <w:i/>
        </w:rPr>
      </w:pPr>
      <w:r>
        <w:rPr>
          <w:b w:val="0"/>
          <w:i w:val="0"/>
          <w:position w:val="-20"/>
        </w:rPr>
        <w:drawing>
          <wp:inline distT="0" distB="0" distL="0" distR="0">
            <wp:extent cx="542925" cy="542925"/>
            <wp:effectExtent l="0" t="0" r="0" b="0"/>
            <wp:docPr id="2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jpeg"/>
                    <pic:cNvPicPr>
                      <a:picLocks noChangeAspect="1"/>
                    </pic:cNvPicPr>
                  </pic:nvPicPr>
                  <pic:blipFill>
                    <a:blip r:embed="rId11" cstate="print"/>
                    <a:stretch>
                      <a:fillRect/>
                    </a:stretch>
                  </pic:blipFill>
                  <pic:spPr>
                    <a:xfrm>
                      <a:off x="0" y="0"/>
                      <a:ext cx="542925" cy="542925"/>
                    </a:xfrm>
                    <a:prstGeom prst="rect">
                      <a:avLst/>
                    </a:prstGeom>
                  </pic:spPr>
                </pic:pic>
              </a:graphicData>
            </a:graphic>
          </wp:inline>
        </w:drawing>
      </w:r>
      <w:r>
        <w:rPr>
          <w:rFonts w:ascii="Times New Roman"/>
          <w:b w:val="0"/>
          <w:i w:val="0"/>
          <w:spacing w:val="-5"/>
          <w:sz w:val="20"/>
        </w:rPr>
        <w:t xml:space="preserve"> </w:t>
      </w:r>
      <w:r>
        <w:rPr>
          <w:i/>
        </w:rPr>
        <w:t>Alamin</w:t>
      </w:r>
    </w:p>
    <w:p>
      <w:pPr>
        <w:spacing w:before="30"/>
        <w:ind w:left="1232" w:right="0" w:firstLine="0"/>
        <w:jc w:val="left"/>
        <w:rPr>
          <w:b/>
          <w:sz w:val="22"/>
        </w:rPr>
      </w:pPr>
      <w:r>
        <w:rPr>
          <w:b/>
          <w:sz w:val="22"/>
        </w:rPr>
        <w:t>KASANAYANG PAMPAGKATUTO AT KODA (MELCS)</w:t>
      </w:r>
    </w:p>
    <w:p>
      <w:pPr>
        <w:pStyle w:val="12"/>
        <w:numPr>
          <w:ilvl w:val="1"/>
          <w:numId w:val="7"/>
        </w:numPr>
        <w:tabs>
          <w:tab w:val="left" w:pos="1161"/>
        </w:tabs>
        <w:spacing w:before="196" w:after="0" w:line="240" w:lineRule="auto"/>
        <w:ind w:left="1160" w:right="0" w:hanging="269"/>
        <w:jc w:val="left"/>
        <w:rPr>
          <w:b/>
          <w:sz w:val="22"/>
        </w:rPr>
      </w:pPr>
      <w:r>
        <w:rPr>
          <w:sz w:val="22"/>
        </w:rPr>
        <w:t xml:space="preserve">Nakasusulat ng sariling elehiya para sa isang mahal sa buhay </w:t>
      </w:r>
      <w:r>
        <w:rPr>
          <w:b/>
          <w:sz w:val="22"/>
        </w:rPr>
        <w:t xml:space="preserve">(F9PU </w:t>
      </w:r>
      <w:r>
        <w:rPr>
          <w:b/>
          <w:spacing w:val="-3"/>
          <w:sz w:val="22"/>
        </w:rPr>
        <w:t xml:space="preserve">-IIIb </w:t>
      </w:r>
      <w:r>
        <w:rPr>
          <w:b/>
          <w:sz w:val="22"/>
        </w:rPr>
        <w:t>- c</w:t>
      </w:r>
      <w:r>
        <w:rPr>
          <w:b/>
          <w:spacing w:val="-11"/>
          <w:sz w:val="22"/>
        </w:rPr>
        <w:t xml:space="preserve"> </w:t>
      </w:r>
      <w:r>
        <w:rPr>
          <w:b/>
          <w:sz w:val="22"/>
        </w:rPr>
        <w:t>-53)</w:t>
      </w:r>
    </w:p>
    <w:p>
      <w:pPr>
        <w:pStyle w:val="12"/>
        <w:numPr>
          <w:ilvl w:val="1"/>
          <w:numId w:val="7"/>
        </w:numPr>
        <w:tabs>
          <w:tab w:val="left" w:pos="1161"/>
        </w:tabs>
        <w:spacing w:before="39" w:after="0" w:line="240" w:lineRule="auto"/>
        <w:ind w:left="1160" w:right="0" w:hanging="269"/>
        <w:jc w:val="left"/>
        <w:rPr>
          <w:b/>
          <w:sz w:val="22"/>
        </w:rPr>
      </w:pPr>
      <w:r>
        <w:rPr>
          <w:sz w:val="22"/>
        </w:rPr>
        <w:t xml:space="preserve">Nagagamit ang mga angkop na pang-uri na nagpapasidhi ng damdamin </w:t>
      </w:r>
      <w:r>
        <w:rPr>
          <w:b/>
          <w:sz w:val="22"/>
        </w:rPr>
        <w:t>(F9WG</w:t>
      </w:r>
      <w:r>
        <w:rPr>
          <w:b/>
          <w:spacing w:val="40"/>
          <w:sz w:val="22"/>
        </w:rPr>
        <w:t xml:space="preserve"> </w:t>
      </w:r>
      <w:r>
        <w:rPr>
          <w:b/>
          <w:sz w:val="22"/>
        </w:rPr>
        <w:t>-IIIb</w:t>
      </w:r>
    </w:p>
    <w:p>
      <w:pPr>
        <w:pStyle w:val="5"/>
        <w:spacing w:before="33"/>
        <w:ind w:left="1252"/>
      </w:pPr>
      <w:r>
        <w:t>- c -53)</w:t>
      </w:r>
    </w:p>
    <w:p>
      <w:pPr>
        <w:pStyle w:val="9"/>
        <w:rPr>
          <w:b/>
          <w:sz w:val="24"/>
        </w:rPr>
      </w:pPr>
    </w:p>
    <w:p>
      <w:pPr>
        <w:pStyle w:val="9"/>
        <w:spacing w:before="1"/>
        <w:rPr>
          <w:b/>
          <w:sz w:val="19"/>
        </w:rPr>
      </w:pPr>
    </w:p>
    <w:p>
      <w:pPr>
        <w:pStyle w:val="6"/>
        <w:ind w:left="1413"/>
        <w:rPr>
          <w:i/>
        </w:rPr>
      </w:pPr>
      <w:r>
        <w:drawing>
          <wp:anchor distT="0" distB="0" distL="0" distR="0" simplePos="0" relativeHeight="251668480" behindDoc="0" locked="0" layoutInCell="1" allowOverlap="1">
            <wp:simplePos x="0" y="0"/>
            <wp:positionH relativeFrom="page">
              <wp:posOffset>914400</wp:posOffset>
            </wp:positionH>
            <wp:positionV relativeFrom="paragraph">
              <wp:posOffset>-83185</wp:posOffset>
            </wp:positionV>
            <wp:extent cx="502920" cy="502920"/>
            <wp:effectExtent l="0" t="0" r="0" b="0"/>
            <wp:wrapNone/>
            <wp:docPr id="2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jpeg"/>
                    <pic:cNvPicPr>
                      <a:picLocks noChangeAspect="1"/>
                    </pic:cNvPicPr>
                  </pic:nvPicPr>
                  <pic:blipFill>
                    <a:blip r:embed="rId12" cstate="print"/>
                    <a:stretch>
                      <a:fillRect/>
                    </a:stretch>
                  </pic:blipFill>
                  <pic:spPr>
                    <a:xfrm>
                      <a:off x="0" y="0"/>
                      <a:ext cx="502919" cy="502919"/>
                    </a:xfrm>
                    <a:prstGeom prst="rect">
                      <a:avLst/>
                    </a:prstGeom>
                  </pic:spPr>
                </pic:pic>
              </a:graphicData>
            </a:graphic>
          </wp:anchor>
        </w:drawing>
      </w:r>
      <w:r>
        <w:rPr>
          <w:i/>
        </w:rPr>
        <w:t>Suriin</w:t>
      </w:r>
    </w:p>
    <w:p>
      <w:pPr>
        <w:spacing w:after="0"/>
        <w:sectPr>
          <w:pgSz w:w="11910" w:h="16840"/>
          <w:pgMar w:top="920" w:right="720" w:bottom="1540" w:left="1000" w:header="0" w:footer="1290" w:gutter="0"/>
          <w:cols w:space="720" w:num="1"/>
        </w:sectPr>
      </w:pPr>
    </w:p>
    <w:p>
      <w:pPr>
        <w:spacing w:before="66"/>
        <w:ind w:left="440" w:right="0" w:firstLine="0"/>
        <w:jc w:val="left"/>
        <w:rPr>
          <w:b/>
          <w:sz w:val="22"/>
        </w:rPr>
      </w:pPr>
      <w:r>
        <w:pict>
          <v:rect id="_x0000_s1036" o:spid="_x0000_s1036" o:spt="1" style="position:absolute;left:0pt;margin-left:84.3pt;margin-top:700.5pt;height:82.15pt;width:84.5pt;mso-position-horizontal-relative:page;mso-position-vertical-relative:page;z-index:251669504;mso-width-relative:page;mso-height-relative:page;" filled="f" stroked="t" coordsize="21600,21600">
            <v:path/>
            <v:fill on="f" focussize="0,0"/>
            <v:stroke weight="2pt" color="#000000"/>
            <v:imagedata o:title=""/>
            <o:lock v:ext="edit"/>
          </v:rect>
        </w:pict>
      </w:r>
      <w:r>
        <w:rPr>
          <w:b/>
          <w:sz w:val="22"/>
        </w:rPr>
        <w:t>GAWAIN 1</w:t>
      </w:r>
    </w:p>
    <w:p>
      <w:pPr>
        <w:pStyle w:val="9"/>
        <w:spacing w:before="5"/>
        <w:rPr>
          <w:b/>
          <w:sz w:val="28"/>
        </w:rPr>
      </w:pPr>
    </w:p>
    <w:p>
      <w:pPr>
        <w:pStyle w:val="9"/>
        <w:spacing w:line="280" w:lineRule="auto"/>
        <w:ind w:left="1521" w:right="778" w:hanging="1081"/>
      </w:pPr>
      <w:r>
        <w:rPr>
          <w:b/>
        </w:rPr>
        <w:t xml:space="preserve">PANUTO: </w:t>
      </w:r>
      <w:r>
        <w:t>Tukuyin kung anong damdamin ang nakapaloob sa bawat pahayag. Isulat ang titik ng iyong sagot sa isang malinis na</w:t>
      </w:r>
      <w:r>
        <w:rPr>
          <w:spacing w:val="-9"/>
        </w:rPr>
        <w:t xml:space="preserve"> </w:t>
      </w:r>
      <w:r>
        <w:t>papel.</w:t>
      </w:r>
    </w:p>
    <w:p>
      <w:pPr>
        <w:pStyle w:val="9"/>
        <w:rPr>
          <w:sz w:val="25"/>
        </w:rPr>
      </w:pPr>
    </w:p>
    <w:p>
      <w:pPr>
        <w:pStyle w:val="12"/>
        <w:numPr>
          <w:ilvl w:val="0"/>
          <w:numId w:val="8"/>
        </w:numPr>
        <w:tabs>
          <w:tab w:val="left" w:pos="685"/>
        </w:tabs>
        <w:spacing w:before="0" w:after="0" w:line="240" w:lineRule="auto"/>
        <w:ind w:left="684" w:right="0" w:hanging="245"/>
        <w:jc w:val="left"/>
        <w:rPr>
          <w:sz w:val="22"/>
        </w:rPr>
      </w:pPr>
      <w:r>
        <w:rPr>
          <w:sz w:val="22"/>
        </w:rPr>
        <w:t>Masakit isipin na sa murang edad ay winakasan niya ang kanyang</w:t>
      </w:r>
      <w:r>
        <w:rPr>
          <w:spacing w:val="-13"/>
          <w:sz w:val="22"/>
        </w:rPr>
        <w:t xml:space="preserve"> </w:t>
      </w:r>
      <w:r>
        <w:rPr>
          <w:sz w:val="22"/>
        </w:rPr>
        <w:t>buhay.</w:t>
      </w:r>
    </w:p>
    <w:p>
      <w:pPr>
        <w:pStyle w:val="12"/>
        <w:numPr>
          <w:ilvl w:val="1"/>
          <w:numId w:val="8"/>
        </w:numPr>
        <w:tabs>
          <w:tab w:val="left" w:pos="957"/>
          <w:tab w:val="left" w:pos="5481"/>
        </w:tabs>
        <w:spacing w:before="36" w:after="0" w:line="240" w:lineRule="auto"/>
        <w:ind w:left="956" w:right="0" w:hanging="245"/>
        <w:jc w:val="left"/>
        <w:rPr>
          <w:sz w:val="22"/>
        </w:rPr>
      </w:pPr>
      <w:r>
        <w:rPr>
          <w:sz w:val="22"/>
        </w:rPr>
        <w:t>pagkalungkot</w:t>
      </w:r>
      <w:r>
        <w:rPr>
          <w:sz w:val="22"/>
        </w:rPr>
        <w:tab/>
      </w:r>
      <w:r>
        <w:rPr>
          <w:sz w:val="22"/>
        </w:rPr>
        <w:t>c.</w:t>
      </w:r>
      <w:r>
        <w:rPr>
          <w:spacing w:val="-4"/>
          <w:sz w:val="22"/>
        </w:rPr>
        <w:t xml:space="preserve"> </w:t>
      </w:r>
      <w:r>
        <w:rPr>
          <w:sz w:val="22"/>
        </w:rPr>
        <w:t>pagkatuwa</w:t>
      </w:r>
    </w:p>
    <w:p>
      <w:pPr>
        <w:pStyle w:val="12"/>
        <w:numPr>
          <w:ilvl w:val="1"/>
          <w:numId w:val="8"/>
        </w:numPr>
        <w:tabs>
          <w:tab w:val="left" w:pos="957"/>
          <w:tab w:val="left" w:pos="5481"/>
        </w:tabs>
        <w:spacing w:before="38" w:after="0" w:line="240" w:lineRule="auto"/>
        <w:ind w:left="956" w:right="0" w:hanging="245"/>
        <w:jc w:val="left"/>
        <w:rPr>
          <w:sz w:val="22"/>
        </w:rPr>
      </w:pPr>
      <w:r>
        <w:rPr>
          <w:sz w:val="22"/>
        </w:rPr>
        <w:t>pagkabagot</w:t>
      </w:r>
      <w:r>
        <w:rPr>
          <w:sz w:val="22"/>
        </w:rPr>
        <w:tab/>
      </w:r>
      <w:r>
        <w:rPr>
          <w:sz w:val="22"/>
        </w:rPr>
        <w:t>d.</w:t>
      </w:r>
      <w:r>
        <w:rPr>
          <w:spacing w:val="-4"/>
          <w:sz w:val="22"/>
        </w:rPr>
        <w:t xml:space="preserve"> </w:t>
      </w:r>
      <w:r>
        <w:rPr>
          <w:sz w:val="22"/>
        </w:rPr>
        <w:t>pagkainis</w:t>
      </w:r>
    </w:p>
    <w:p>
      <w:pPr>
        <w:pStyle w:val="9"/>
        <w:rPr>
          <w:sz w:val="24"/>
        </w:rPr>
      </w:pPr>
    </w:p>
    <w:p>
      <w:pPr>
        <w:pStyle w:val="9"/>
        <w:rPr>
          <w:sz w:val="24"/>
        </w:rPr>
      </w:pPr>
    </w:p>
    <w:p>
      <w:pPr>
        <w:pStyle w:val="9"/>
        <w:spacing w:before="3"/>
        <w:rPr>
          <w:sz w:val="31"/>
        </w:rPr>
      </w:pPr>
    </w:p>
    <w:p>
      <w:pPr>
        <w:pStyle w:val="12"/>
        <w:numPr>
          <w:ilvl w:val="0"/>
          <w:numId w:val="8"/>
        </w:numPr>
        <w:tabs>
          <w:tab w:val="left" w:pos="685"/>
        </w:tabs>
        <w:spacing w:before="1" w:after="0" w:line="240" w:lineRule="auto"/>
        <w:ind w:left="684" w:right="0" w:hanging="245"/>
        <w:jc w:val="left"/>
        <w:rPr>
          <w:sz w:val="22"/>
        </w:rPr>
      </w:pPr>
      <w:r>
        <w:rPr>
          <w:sz w:val="22"/>
        </w:rPr>
        <w:t>Kumukulo ang dugo ko sa tuwing maaalala ko ang mga</w:t>
      </w:r>
      <w:r>
        <w:rPr>
          <w:spacing w:val="-2"/>
          <w:sz w:val="22"/>
        </w:rPr>
        <w:t xml:space="preserve"> </w:t>
      </w:r>
      <w:r>
        <w:rPr>
          <w:sz w:val="22"/>
        </w:rPr>
        <w:t>nangyari.</w:t>
      </w:r>
    </w:p>
    <w:p>
      <w:pPr>
        <w:pStyle w:val="12"/>
        <w:numPr>
          <w:ilvl w:val="1"/>
          <w:numId w:val="8"/>
        </w:numPr>
        <w:tabs>
          <w:tab w:val="left" w:pos="957"/>
          <w:tab w:val="left" w:pos="5481"/>
        </w:tabs>
        <w:spacing w:before="39" w:after="0" w:line="240" w:lineRule="auto"/>
        <w:ind w:left="956" w:right="0" w:hanging="245"/>
        <w:jc w:val="left"/>
        <w:rPr>
          <w:sz w:val="22"/>
        </w:rPr>
      </w:pPr>
      <w:r>
        <w:rPr>
          <w:sz w:val="22"/>
        </w:rPr>
        <w:t>pagsang-ayon</w:t>
      </w:r>
      <w:r>
        <w:rPr>
          <w:sz w:val="22"/>
        </w:rPr>
        <w:tab/>
      </w:r>
      <w:r>
        <w:rPr>
          <w:sz w:val="22"/>
        </w:rPr>
        <w:t>c.</w:t>
      </w:r>
      <w:r>
        <w:rPr>
          <w:spacing w:val="-4"/>
          <w:sz w:val="22"/>
        </w:rPr>
        <w:t xml:space="preserve"> </w:t>
      </w:r>
      <w:r>
        <w:rPr>
          <w:sz w:val="22"/>
        </w:rPr>
        <w:t>pagkatuwa</w:t>
      </w:r>
    </w:p>
    <w:p>
      <w:pPr>
        <w:pStyle w:val="12"/>
        <w:numPr>
          <w:ilvl w:val="1"/>
          <w:numId w:val="8"/>
        </w:numPr>
        <w:tabs>
          <w:tab w:val="left" w:pos="957"/>
          <w:tab w:val="left" w:pos="5481"/>
        </w:tabs>
        <w:spacing w:before="39" w:after="0" w:line="240" w:lineRule="auto"/>
        <w:ind w:left="956" w:right="0" w:hanging="245"/>
        <w:jc w:val="left"/>
        <w:rPr>
          <w:sz w:val="22"/>
        </w:rPr>
      </w:pPr>
      <w:r>
        <w:rPr>
          <w:sz w:val="22"/>
        </w:rPr>
        <w:t>pagkabagot</w:t>
      </w:r>
      <w:r>
        <w:rPr>
          <w:sz w:val="22"/>
        </w:rPr>
        <w:tab/>
      </w:r>
      <w:r>
        <w:rPr>
          <w:sz w:val="22"/>
        </w:rPr>
        <w:t>d.</w:t>
      </w:r>
      <w:r>
        <w:rPr>
          <w:spacing w:val="-4"/>
          <w:sz w:val="22"/>
        </w:rPr>
        <w:t xml:space="preserve"> </w:t>
      </w:r>
      <w:r>
        <w:rPr>
          <w:sz w:val="22"/>
        </w:rPr>
        <w:t>pagkagalit</w:t>
      </w:r>
    </w:p>
    <w:p>
      <w:pPr>
        <w:pStyle w:val="9"/>
        <w:spacing w:before="4"/>
        <w:rPr>
          <w:sz w:val="28"/>
        </w:rPr>
      </w:pPr>
    </w:p>
    <w:p>
      <w:pPr>
        <w:pStyle w:val="12"/>
        <w:numPr>
          <w:ilvl w:val="0"/>
          <w:numId w:val="8"/>
        </w:numPr>
        <w:tabs>
          <w:tab w:val="left" w:pos="685"/>
        </w:tabs>
        <w:spacing w:before="1" w:after="0" w:line="240" w:lineRule="auto"/>
        <w:ind w:left="684" w:right="0" w:hanging="245"/>
        <w:jc w:val="left"/>
        <w:rPr>
          <w:sz w:val="22"/>
        </w:rPr>
      </w:pPr>
      <w:r>
        <w:rPr>
          <w:sz w:val="22"/>
        </w:rPr>
        <w:t>Hindi ko lubos maisip na magagawa niya iyon sa kanyang</w:t>
      </w:r>
      <w:r>
        <w:rPr>
          <w:spacing w:val="-4"/>
          <w:sz w:val="22"/>
        </w:rPr>
        <w:t xml:space="preserve"> </w:t>
      </w:r>
      <w:r>
        <w:rPr>
          <w:sz w:val="22"/>
        </w:rPr>
        <w:t>sarili.</w:t>
      </w:r>
    </w:p>
    <w:p>
      <w:pPr>
        <w:pStyle w:val="12"/>
        <w:numPr>
          <w:ilvl w:val="1"/>
          <w:numId w:val="8"/>
        </w:numPr>
        <w:tabs>
          <w:tab w:val="left" w:pos="957"/>
          <w:tab w:val="left" w:pos="5481"/>
        </w:tabs>
        <w:spacing w:before="39" w:after="0" w:line="240" w:lineRule="auto"/>
        <w:ind w:left="956" w:right="0" w:hanging="245"/>
        <w:jc w:val="left"/>
        <w:rPr>
          <w:sz w:val="22"/>
        </w:rPr>
      </w:pPr>
      <w:r>
        <w:rPr>
          <w:sz w:val="22"/>
        </w:rPr>
        <w:t>pasasalamat</w:t>
      </w:r>
      <w:r>
        <w:rPr>
          <w:sz w:val="22"/>
        </w:rPr>
        <w:tab/>
      </w:r>
      <w:r>
        <w:rPr>
          <w:sz w:val="22"/>
        </w:rPr>
        <w:t>c.</w:t>
      </w:r>
      <w:r>
        <w:rPr>
          <w:spacing w:val="-4"/>
          <w:sz w:val="22"/>
        </w:rPr>
        <w:t xml:space="preserve"> </w:t>
      </w:r>
      <w:r>
        <w:rPr>
          <w:sz w:val="22"/>
        </w:rPr>
        <w:t>pagyamot</w:t>
      </w:r>
    </w:p>
    <w:p>
      <w:pPr>
        <w:pStyle w:val="12"/>
        <w:numPr>
          <w:ilvl w:val="1"/>
          <w:numId w:val="8"/>
        </w:numPr>
        <w:tabs>
          <w:tab w:val="left" w:pos="957"/>
          <w:tab w:val="left" w:pos="5481"/>
        </w:tabs>
        <w:spacing w:before="35" w:after="0" w:line="240" w:lineRule="auto"/>
        <w:ind w:left="956" w:right="0" w:hanging="245"/>
        <w:jc w:val="left"/>
        <w:rPr>
          <w:sz w:val="22"/>
        </w:rPr>
      </w:pPr>
      <w:r>
        <w:rPr>
          <w:sz w:val="22"/>
        </w:rPr>
        <w:t>pagtataka</w:t>
      </w:r>
      <w:r>
        <w:rPr>
          <w:sz w:val="22"/>
        </w:rPr>
        <w:tab/>
      </w:r>
      <w:r>
        <w:rPr>
          <w:sz w:val="22"/>
        </w:rPr>
        <w:t>d.</w:t>
      </w:r>
      <w:r>
        <w:rPr>
          <w:spacing w:val="-4"/>
          <w:sz w:val="22"/>
        </w:rPr>
        <w:t xml:space="preserve"> </w:t>
      </w:r>
      <w:r>
        <w:rPr>
          <w:sz w:val="22"/>
        </w:rPr>
        <w:t>pagbagot</w:t>
      </w:r>
    </w:p>
    <w:p>
      <w:pPr>
        <w:pStyle w:val="9"/>
        <w:spacing w:before="9"/>
        <w:rPr>
          <w:sz w:val="28"/>
        </w:rPr>
      </w:pPr>
    </w:p>
    <w:p>
      <w:pPr>
        <w:pStyle w:val="12"/>
        <w:numPr>
          <w:ilvl w:val="0"/>
          <w:numId w:val="8"/>
        </w:numPr>
        <w:tabs>
          <w:tab w:val="left" w:pos="685"/>
        </w:tabs>
        <w:spacing w:before="0" w:after="0" w:line="240" w:lineRule="auto"/>
        <w:ind w:left="684" w:right="0" w:hanging="245"/>
        <w:jc w:val="left"/>
        <w:rPr>
          <w:sz w:val="22"/>
        </w:rPr>
      </w:pPr>
      <w:r>
        <w:rPr>
          <w:sz w:val="22"/>
        </w:rPr>
        <w:t>Mabuti na lamang at unti unti nang tinatanggap ng kanyang ina ang mga</w:t>
      </w:r>
      <w:r>
        <w:rPr>
          <w:spacing w:val="-20"/>
          <w:sz w:val="22"/>
        </w:rPr>
        <w:t xml:space="preserve"> </w:t>
      </w:r>
      <w:r>
        <w:rPr>
          <w:sz w:val="22"/>
        </w:rPr>
        <w:t>nangyari.</w:t>
      </w:r>
    </w:p>
    <w:p>
      <w:pPr>
        <w:pStyle w:val="12"/>
        <w:numPr>
          <w:ilvl w:val="1"/>
          <w:numId w:val="8"/>
        </w:numPr>
        <w:tabs>
          <w:tab w:val="left" w:pos="957"/>
          <w:tab w:val="left" w:pos="5481"/>
        </w:tabs>
        <w:spacing w:before="39" w:after="0" w:line="240" w:lineRule="auto"/>
        <w:ind w:left="956" w:right="0" w:hanging="245"/>
        <w:jc w:val="left"/>
        <w:rPr>
          <w:sz w:val="22"/>
        </w:rPr>
      </w:pPr>
      <w:r>
        <w:rPr>
          <w:sz w:val="22"/>
        </w:rPr>
        <w:t>pagkalungkot</w:t>
      </w:r>
      <w:r>
        <w:rPr>
          <w:sz w:val="22"/>
        </w:rPr>
        <w:tab/>
      </w:r>
      <w:r>
        <w:rPr>
          <w:sz w:val="22"/>
        </w:rPr>
        <w:t>c.</w:t>
      </w:r>
      <w:r>
        <w:rPr>
          <w:spacing w:val="-4"/>
          <w:sz w:val="22"/>
        </w:rPr>
        <w:t xml:space="preserve"> </w:t>
      </w:r>
      <w:r>
        <w:rPr>
          <w:sz w:val="22"/>
        </w:rPr>
        <w:t>pagpapasalamat</w:t>
      </w:r>
    </w:p>
    <w:p>
      <w:pPr>
        <w:pStyle w:val="12"/>
        <w:numPr>
          <w:ilvl w:val="1"/>
          <w:numId w:val="8"/>
        </w:numPr>
        <w:tabs>
          <w:tab w:val="left" w:pos="957"/>
          <w:tab w:val="left" w:pos="5481"/>
        </w:tabs>
        <w:spacing w:before="35" w:after="0" w:line="240" w:lineRule="auto"/>
        <w:ind w:left="956" w:right="0" w:hanging="245"/>
        <w:jc w:val="left"/>
        <w:rPr>
          <w:sz w:val="22"/>
        </w:rPr>
      </w:pPr>
      <w:r>
        <w:rPr>
          <w:sz w:val="22"/>
        </w:rPr>
        <w:t>pagkabagot</w:t>
      </w:r>
      <w:r>
        <w:rPr>
          <w:sz w:val="22"/>
        </w:rPr>
        <w:tab/>
      </w:r>
      <w:r>
        <w:rPr>
          <w:sz w:val="22"/>
        </w:rPr>
        <w:t>d.</w:t>
      </w:r>
      <w:r>
        <w:rPr>
          <w:spacing w:val="-4"/>
          <w:sz w:val="22"/>
        </w:rPr>
        <w:t xml:space="preserve"> </w:t>
      </w:r>
      <w:r>
        <w:rPr>
          <w:sz w:val="22"/>
        </w:rPr>
        <w:t>pagkainis</w:t>
      </w:r>
    </w:p>
    <w:p>
      <w:pPr>
        <w:pStyle w:val="9"/>
        <w:spacing w:before="10"/>
        <w:rPr>
          <w:sz w:val="28"/>
        </w:rPr>
      </w:pPr>
    </w:p>
    <w:p>
      <w:pPr>
        <w:pStyle w:val="12"/>
        <w:numPr>
          <w:ilvl w:val="0"/>
          <w:numId w:val="8"/>
        </w:numPr>
        <w:tabs>
          <w:tab w:val="left" w:pos="701"/>
        </w:tabs>
        <w:spacing w:before="0" w:after="0" w:line="276" w:lineRule="auto"/>
        <w:ind w:left="712" w:right="727" w:hanging="272"/>
        <w:jc w:val="left"/>
        <w:rPr>
          <w:sz w:val="22"/>
        </w:rPr>
      </w:pPr>
      <w:r>
        <w:rPr>
          <w:sz w:val="22"/>
        </w:rPr>
        <w:t>Kung sanang nalaman ko nang mas maaga ang kanyang pinagdadaanan ay natulungan ko</w:t>
      </w:r>
      <w:r>
        <w:rPr>
          <w:spacing w:val="-1"/>
          <w:sz w:val="22"/>
        </w:rPr>
        <w:t xml:space="preserve"> </w:t>
      </w:r>
      <w:r>
        <w:rPr>
          <w:sz w:val="22"/>
        </w:rPr>
        <w:t>siya.</w:t>
      </w:r>
    </w:p>
    <w:p>
      <w:pPr>
        <w:pStyle w:val="12"/>
        <w:numPr>
          <w:ilvl w:val="1"/>
          <w:numId w:val="8"/>
        </w:numPr>
        <w:tabs>
          <w:tab w:val="left" w:pos="957"/>
          <w:tab w:val="left" w:pos="5481"/>
        </w:tabs>
        <w:spacing w:before="0" w:after="0" w:line="251" w:lineRule="exact"/>
        <w:ind w:left="956" w:right="0" w:hanging="245"/>
        <w:jc w:val="left"/>
        <w:rPr>
          <w:sz w:val="22"/>
        </w:rPr>
      </w:pPr>
      <w:r>
        <w:rPr>
          <w:sz w:val="22"/>
        </w:rPr>
        <w:t>pagkalungkot</w:t>
      </w:r>
      <w:r>
        <w:rPr>
          <w:sz w:val="22"/>
        </w:rPr>
        <w:tab/>
      </w:r>
      <w:r>
        <w:rPr>
          <w:sz w:val="22"/>
        </w:rPr>
        <w:t>c.</w:t>
      </w:r>
      <w:r>
        <w:rPr>
          <w:spacing w:val="-4"/>
          <w:sz w:val="22"/>
        </w:rPr>
        <w:t xml:space="preserve"> </w:t>
      </w:r>
      <w:r>
        <w:rPr>
          <w:sz w:val="22"/>
        </w:rPr>
        <w:t>pagkatuwa</w:t>
      </w:r>
    </w:p>
    <w:p>
      <w:pPr>
        <w:pStyle w:val="12"/>
        <w:numPr>
          <w:ilvl w:val="1"/>
          <w:numId w:val="8"/>
        </w:numPr>
        <w:tabs>
          <w:tab w:val="left" w:pos="957"/>
          <w:tab w:val="left" w:pos="5481"/>
        </w:tabs>
        <w:spacing w:before="39" w:after="0" w:line="240" w:lineRule="auto"/>
        <w:ind w:left="956" w:right="0" w:hanging="245"/>
        <w:jc w:val="left"/>
        <w:rPr>
          <w:sz w:val="22"/>
        </w:rPr>
      </w:pPr>
      <w:r>
        <w:rPr>
          <w:sz w:val="22"/>
        </w:rPr>
        <w:t>pagsisisi</w:t>
      </w:r>
      <w:r>
        <w:rPr>
          <w:sz w:val="22"/>
        </w:rPr>
        <w:tab/>
      </w:r>
      <w:r>
        <w:rPr>
          <w:sz w:val="22"/>
        </w:rPr>
        <w:t>d.</w:t>
      </w:r>
      <w:r>
        <w:rPr>
          <w:spacing w:val="-4"/>
          <w:sz w:val="22"/>
        </w:rPr>
        <w:t xml:space="preserve"> </w:t>
      </w:r>
      <w:r>
        <w:rPr>
          <w:sz w:val="22"/>
        </w:rPr>
        <w:t>pagkainis</w:t>
      </w:r>
    </w:p>
    <w:p>
      <w:pPr>
        <w:pStyle w:val="9"/>
        <w:rPr>
          <w:sz w:val="29"/>
        </w:rPr>
      </w:pPr>
    </w:p>
    <w:p>
      <w:pPr>
        <w:pStyle w:val="6"/>
        <w:ind w:left="440"/>
        <w:rPr>
          <w:i/>
        </w:rPr>
      </w:pPr>
      <w:r>
        <w:rPr>
          <w:b w:val="0"/>
          <w:i w:val="0"/>
          <w:position w:val="-15"/>
        </w:rPr>
        <w:drawing>
          <wp:inline distT="0" distB="0" distL="0" distR="0">
            <wp:extent cx="514350" cy="514350"/>
            <wp:effectExtent l="0" t="0" r="0" b="0"/>
            <wp:docPr id="2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jpeg"/>
                    <pic:cNvPicPr>
                      <a:picLocks noChangeAspect="1"/>
                    </pic:cNvPicPr>
                  </pic:nvPicPr>
                  <pic:blipFill>
                    <a:blip r:embed="rId13" cstate="print"/>
                    <a:stretch>
                      <a:fillRect/>
                    </a:stretch>
                  </pic:blipFill>
                  <pic:spPr>
                    <a:xfrm>
                      <a:off x="0" y="0"/>
                      <a:ext cx="514350" cy="514350"/>
                    </a:xfrm>
                    <a:prstGeom prst="rect">
                      <a:avLst/>
                    </a:prstGeom>
                  </pic:spPr>
                </pic:pic>
              </a:graphicData>
            </a:graphic>
          </wp:inline>
        </w:drawing>
      </w:r>
      <w:r>
        <w:rPr>
          <w:rFonts w:ascii="Times New Roman"/>
          <w:b w:val="0"/>
          <w:i w:val="0"/>
          <w:spacing w:val="-20"/>
          <w:sz w:val="20"/>
        </w:rPr>
        <w:t xml:space="preserve"> </w:t>
      </w:r>
      <w:r>
        <w:rPr>
          <w:i/>
        </w:rPr>
        <w:t>Pagyamanin /</w:t>
      </w:r>
      <w:r>
        <w:rPr>
          <w:i/>
          <w:spacing w:val="-4"/>
        </w:rPr>
        <w:t xml:space="preserve"> </w:t>
      </w:r>
      <w:r>
        <w:rPr>
          <w:i/>
        </w:rPr>
        <w:t>Isagawa</w:t>
      </w:r>
    </w:p>
    <w:p>
      <w:pPr>
        <w:spacing w:before="536"/>
        <w:ind w:left="440" w:right="0" w:firstLine="0"/>
        <w:jc w:val="left"/>
        <w:rPr>
          <w:b/>
          <w:sz w:val="22"/>
        </w:rPr>
      </w:pPr>
      <w:r>
        <w:rPr>
          <w:b/>
          <w:sz w:val="22"/>
        </w:rPr>
        <w:t>GAWAIN 2</w:t>
      </w:r>
    </w:p>
    <w:p>
      <w:pPr>
        <w:pStyle w:val="9"/>
        <w:spacing w:before="5"/>
        <w:rPr>
          <w:b/>
          <w:sz w:val="28"/>
        </w:rPr>
      </w:pPr>
    </w:p>
    <w:p>
      <w:pPr>
        <w:pStyle w:val="9"/>
        <w:spacing w:line="280" w:lineRule="auto"/>
        <w:ind w:left="1521" w:hanging="1081"/>
      </w:pPr>
      <w:r>
        <w:rPr>
          <w:b/>
        </w:rPr>
        <w:t xml:space="preserve">PANUTO: </w:t>
      </w:r>
      <w:r>
        <w:t>Sumulat ng maikling paglalarawan tungkol sa mahal mo sa buhay na labis mong pinahahalagahan. Isulat ang iyong sagot sa isang malinis na papel.</w:t>
      </w:r>
    </w:p>
    <w:p>
      <w:pPr>
        <w:pStyle w:val="9"/>
        <w:rPr>
          <w:sz w:val="24"/>
        </w:rPr>
      </w:pPr>
    </w:p>
    <w:p>
      <w:pPr>
        <w:pStyle w:val="9"/>
        <w:spacing w:before="6"/>
        <w:rPr>
          <w:sz w:val="28"/>
        </w:rPr>
      </w:pPr>
    </w:p>
    <w:p>
      <w:pPr>
        <w:pStyle w:val="12"/>
        <w:numPr>
          <w:ilvl w:val="0"/>
          <w:numId w:val="9"/>
        </w:numPr>
        <w:tabs>
          <w:tab w:val="left" w:pos="685"/>
        </w:tabs>
        <w:spacing w:before="1" w:after="0" w:line="240" w:lineRule="auto"/>
        <w:ind w:left="684" w:right="0" w:hanging="245"/>
        <w:jc w:val="left"/>
        <w:rPr>
          <w:sz w:val="22"/>
        </w:rPr>
      </w:pPr>
      <w:r>
        <w:rPr>
          <w:sz w:val="22"/>
        </w:rPr>
        <w:t xml:space="preserve">Magdikit ng larawan ng iyong mahal sa buhay at ilagay </w:t>
      </w:r>
      <w:r>
        <w:rPr>
          <w:spacing w:val="-3"/>
          <w:sz w:val="22"/>
        </w:rPr>
        <w:t xml:space="preserve">ito </w:t>
      </w:r>
      <w:r>
        <w:rPr>
          <w:sz w:val="22"/>
        </w:rPr>
        <w:t>sa loob ng</w:t>
      </w:r>
      <w:r>
        <w:rPr>
          <w:spacing w:val="-2"/>
          <w:sz w:val="22"/>
        </w:rPr>
        <w:t xml:space="preserve"> </w:t>
      </w:r>
      <w:r>
        <w:rPr>
          <w:sz w:val="22"/>
        </w:rPr>
        <w:t>kahon.</w:t>
      </w:r>
    </w:p>
    <w:p>
      <w:pPr>
        <w:pStyle w:val="12"/>
        <w:numPr>
          <w:ilvl w:val="0"/>
          <w:numId w:val="9"/>
        </w:numPr>
        <w:tabs>
          <w:tab w:val="left" w:pos="701"/>
        </w:tabs>
        <w:spacing w:before="199" w:after="0" w:line="276" w:lineRule="auto"/>
        <w:ind w:left="712" w:right="735" w:hanging="272"/>
        <w:jc w:val="left"/>
        <w:rPr>
          <w:sz w:val="22"/>
        </w:rPr>
      </w:pPr>
      <w:r>
        <w:rPr>
          <w:sz w:val="22"/>
        </w:rPr>
        <w:t xml:space="preserve">Sino ang iyong inilagay sa kahon? Ano ang mga bagay na kanyang nagawa para sa </w:t>
      </w:r>
      <w:r>
        <w:rPr>
          <w:spacing w:val="-3"/>
          <w:sz w:val="22"/>
        </w:rPr>
        <w:t xml:space="preserve">iyo </w:t>
      </w:r>
      <w:r>
        <w:rPr>
          <w:sz w:val="22"/>
        </w:rPr>
        <w:t>upang siya’y iyong pahalagahan? Ilagay ang paglalarawan sa</w:t>
      </w:r>
      <w:r>
        <w:rPr>
          <w:spacing w:val="-6"/>
          <w:sz w:val="22"/>
        </w:rPr>
        <w:t xml:space="preserve"> </w:t>
      </w:r>
      <w:r>
        <w:rPr>
          <w:sz w:val="22"/>
        </w:rPr>
        <w:t>patlang.</w:t>
      </w:r>
    </w:p>
    <w:p>
      <w:pPr>
        <w:spacing w:after="0" w:line="276" w:lineRule="auto"/>
        <w:jc w:val="left"/>
        <w:rPr>
          <w:sz w:val="22"/>
        </w:rPr>
        <w:sectPr>
          <w:pgSz w:w="11910" w:h="16840"/>
          <w:pgMar w:top="920" w:right="720" w:bottom="1540" w:left="1000" w:header="0" w:footer="1290" w:gutter="0"/>
          <w:cols w:space="720" w:num="1"/>
        </w:sectPr>
      </w:pPr>
    </w:p>
    <w:p>
      <w:pPr>
        <w:pStyle w:val="9"/>
        <w:spacing w:line="20" w:lineRule="exact"/>
        <w:ind w:left="440"/>
        <w:rPr>
          <w:sz w:val="2"/>
        </w:rPr>
      </w:pPr>
      <w:r>
        <w:rPr>
          <w:sz w:val="2"/>
        </w:rPr>
        <w:pict>
          <v:group id="_x0000_s1037" o:spid="_x0000_s1037" o:spt="203" style="height:0.8pt;width:432.15pt;" coordsize="8643,16">
            <o:lock v:ext="edit"/>
            <v:rect id="_x0000_s1038" o:spid="_x0000_s1038" o:spt="1" style="position:absolute;left:0;top:0;height:16;width:8643;" fillcolor="#000000" filled="t" stroked="f" coordsize="21600,21600">
              <v:path/>
              <v:fill on="t" focussize="0,0"/>
              <v:stroke on="f"/>
              <v:imagedata o:title=""/>
              <o:lock v:ext="edit"/>
            </v:rect>
            <w10:wrap type="none"/>
            <w10:anchorlock/>
          </v:group>
        </w:pict>
      </w:r>
    </w:p>
    <w:p>
      <w:pPr>
        <w:pStyle w:val="9"/>
        <w:spacing w:before="5"/>
        <w:rPr>
          <w:sz w:val="18"/>
        </w:rPr>
      </w:pPr>
      <w:r>
        <w:pict>
          <v:rect id="_x0000_s1039" o:spid="_x0000_s1039" o:spt="1" style="position:absolute;left:0pt;margin-left:72pt;margin-top:12.55pt;height:0.8pt;width:432.1pt;mso-position-horizontal-relative:page;mso-wrap-distance-bottom:0pt;mso-wrap-distance-top:0pt;z-index:-251632640;mso-width-relative:page;mso-height-relative:page;" fillcolor="#000000" filled="t" stroked="f" coordsize="21600,21600">
            <v:path/>
            <v:fill on="t" focussize="0,0"/>
            <v:stroke on="f"/>
            <v:imagedata o:title=""/>
            <o:lock v:ext="edit"/>
            <w10:wrap type="topAndBottom"/>
          </v:rect>
        </w:pict>
      </w:r>
      <w:r>
        <w:pict>
          <v:rect id="_x0000_s1040" o:spid="_x0000_s1040" o:spt="1" style="position:absolute;left:0pt;margin-left:72pt;margin-top:26.35pt;height:0.8pt;width:432.1pt;mso-position-horizontal-relative:page;mso-wrap-distance-bottom:0pt;mso-wrap-distance-top:0pt;z-index:-251631616;mso-width-relative:page;mso-height-relative:page;" fillcolor="#000000" filled="t" stroked="f" coordsize="21600,21600">
            <v:path/>
            <v:fill on="t" focussize="0,0"/>
            <v:stroke on="f"/>
            <v:imagedata o:title=""/>
            <o:lock v:ext="edit"/>
            <w10:wrap type="topAndBottom"/>
          </v:rect>
        </w:pict>
      </w:r>
      <w:r>
        <w:pict>
          <v:rect id="_x0000_s1041" o:spid="_x0000_s1041" o:spt="1" style="position:absolute;left:0pt;margin-left:72pt;margin-top:40pt;height:0.8pt;width:432.1pt;mso-position-horizontal-relative:page;mso-wrap-distance-bottom:0pt;mso-wrap-distance-top:0pt;z-index:-251631616;mso-width-relative:page;mso-height-relative:page;" fillcolor="#000000" filled="t" stroked="f" coordsize="21600,21600">
            <v:path/>
            <v:fill on="t" focussize="0,0"/>
            <v:stroke on="f"/>
            <v:imagedata o:title=""/>
            <o:lock v:ext="edit"/>
            <w10:wrap type="topAndBottom"/>
          </v:rect>
        </w:pict>
      </w:r>
      <w:r>
        <w:pict>
          <v:rect id="_x0000_s1042" o:spid="_x0000_s1042" o:spt="1" style="position:absolute;left:0pt;margin-left:72pt;margin-top:53.55pt;height:0.8pt;width:432.1pt;mso-position-horizontal-relative:page;mso-wrap-distance-bottom:0pt;mso-wrap-distance-top:0pt;z-index:-251630592;mso-width-relative:page;mso-height-relative:page;" fillcolor="#000000" filled="t" stroked="f" coordsize="21600,21600">
            <v:path/>
            <v:fill on="t" focussize="0,0"/>
            <v:stroke on="f"/>
            <v:imagedata o:title=""/>
            <o:lock v:ext="edit"/>
            <w10:wrap type="topAndBottom"/>
          </v:rect>
        </w:pict>
      </w:r>
      <w:r>
        <w:pict>
          <v:rect id="_x0000_s1043" o:spid="_x0000_s1043" o:spt="1" style="position:absolute;left:0pt;margin-left:72pt;margin-top:67.15pt;height:0.8pt;width:432.1pt;mso-position-horizontal-relative:page;mso-wrap-distance-bottom:0pt;mso-wrap-distance-top:0pt;z-index:-251630592;mso-width-relative:page;mso-height-relative:page;" fillcolor="#000000" filled="t" stroked="f" coordsize="21600,21600">
            <v:path/>
            <v:fill on="t" focussize="0,0"/>
            <v:stroke on="f"/>
            <v:imagedata o:title=""/>
            <o:lock v:ext="edit"/>
            <w10:wrap type="topAndBottom"/>
          </v:rect>
        </w:pict>
      </w:r>
      <w:r>
        <w:pict>
          <v:rect id="_x0000_s1044" o:spid="_x0000_s1044" o:spt="1" style="position:absolute;left:0pt;margin-left:72pt;margin-top:81pt;height:0.8pt;width:324.1pt;mso-position-horizontal-relative:page;mso-wrap-distance-bottom:0pt;mso-wrap-distance-top:0pt;z-index:-251629568;mso-width-relative:page;mso-height-relative:page;" fillcolor="#000000" filled="t" stroked="f" coordsize="21600,21600">
            <v:path/>
            <v:fill on="t" focussize="0,0"/>
            <v:stroke on="f"/>
            <v:imagedata o:title=""/>
            <o:lock v:ext="edit"/>
            <w10:wrap type="topAndBottom"/>
          </v:rect>
        </w:pict>
      </w:r>
    </w:p>
    <w:p>
      <w:pPr>
        <w:pStyle w:val="9"/>
        <w:spacing w:before="8"/>
        <w:rPr>
          <w:sz w:val="16"/>
        </w:rPr>
      </w:pPr>
    </w:p>
    <w:p>
      <w:pPr>
        <w:pStyle w:val="9"/>
        <w:spacing w:before="4"/>
        <w:rPr>
          <w:sz w:val="16"/>
        </w:rPr>
      </w:pPr>
    </w:p>
    <w:p>
      <w:pPr>
        <w:pStyle w:val="9"/>
        <w:spacing w:before="3"/>
        <w:rPr>
          <w:sz w:val="16"/>
        </w:rPr>
      </w:pPr>
    </w:p>
    <w:p>
      <w:pPr>
        <w:pStyle w:val="9"/>
        <w:spacing w:before="4"/>
        <w:rPr>
          <w:sz w:val="16"/>
        </w:rPr>
      </w:pPr>
    </w:p>
    <w:p>
      <w:pPr>
        <w:pStyle w:val="9"/>
        <w:spacing w:before="8"/>
        <w:rPr>
          <w:sz w:val="16"/>
        </w:rPr>
      </w:pPr>
    </w:p>
    <w:p>
      <w:pPr>
        <w:pStyle w:val="9"/>
        <w:rPr>
          <w:sz w:val="20"/>
        </w:rPr>
      </w:pPr>
    </w:p>
    <w:p>
      <w:pPr>
        <w:pStyle w:val="9"/>
        <w:rPr>
          <w:sz w:val="20"/>
        </w:rPr>
      </w:pPr>
    </w:p>
    <w:p>
      <w:pPr>
        <w:pStyle w:val="9"/>
        <w:rPr>
          <w:sz w:val="20"/>
        </w:rPr>
      </w:pPr>
    </w:p>
    <w:p>
      <w:pPr>
        <w:pStyle w:val="9"/>
        <w:spacing w:before="5"/>
      </w:pPr>
    </w:p>
    <w:p>
      <w:pPr>
        <w:pStyle w:val="6"/>
        <w:spacing w:before="93"/>
        <w:ind w:left="1477"/>
        <w:rPr>
          <w:i/>
        </w:rPr>
      </w:pPr>
      <w:r>
        <w:drawing>
          <wp:anchor distT="0" distB="0" distL="0" distR="0" simplePos="0" relativeHeight="251670528" behindDoc="0" locked="0" layoutInCell="1" allowOverlap="1">
            <wp:simplePos x="0" y="0"/>
            <wp:positionH relativeFrom="page">
              <wp:posOffset>914400</wp:posOffset>
            </wp:positionH>
            <wp:positionV relativeFrom="paragraph">
              <wp:posOffset>-212090</wp:posOffset>
            </wp:positionV>
            <wp:extent cx="495300" cy="495300"/>
            <wp:effectExtent l="0" t="0" r="0" b="0"/>
            <wp:wrapNone/>
            <wp:docPr id="3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jpeg"/>
                    <pic:cNvPicPr>
                      <a:picLocks noChangeAspect="1"/>
                    </pic:cNvPicPr>
                  </pic:nvPicPr>
                  <pic:blipFill>
                    <a:blip r:embed="rId14" cstate="print"/>
                    <a:stretch>
                      <a:fillRect/>
                    </a:stretch>
                  </pic:blipFill>
                  <pic:spPr>
                    <a:xfrm>
                      <a:off x="0" y="0"/>
                      <a:ext cx="495300" cy="495300"/>
                    </a:xfrm>
                    <a:prstGeom prst="rect">
                      <a:avLst/>
                    </a:prstGeom>
                  </pic:spPr>
                </pic:pic>
              </a:graphicData>
            </a:graphic>
          </wp:anchor>
        </w:drawing>
      </w:r>
      <w:r>
        <w:rPr>
          <w:i/>
        </w:rPr>
        <w:t>Tayahin</w:t>
      </w:r>
    </w:p>
    <w:p>
      <w:pPr>
        <w:pStyle w:val="9"/>
        <w:rPr>
          <w:b/>
          <w:i/>
          <w:sz w:val="20"/>
        </w:rPr>
      </w:pPr>
    </w:p>
    <w:p>
      <w:pPr>
        <w:pStyle w:val="9"/>
        <w:spacing w:before="9"/>
        <w:rPr>
          <w:b/>
          <w:i/>
          <w:sz w:val="27"/>
        </w:rPr>
      </w:pPr>
    </w:p>
    <w:p>
      <w:pPr>
        <w:spacing w:before="93"/>
        <w:ind w:left="440" w:right="0" w:firstLine="0"/>
        <w:jc w:val="left"/>
        <w:rPr>
          <w:b/>
          <w:sz w:val="22"/>
        </w:rPr>
      </w:pPr>
      <w:r>
        <w:rPr>
          <w:b/>
          <w:sz w:val="22"/>
        </w:rPr>
        <w:t>GAWAIN 3</w:t>
      </w:r>
    </w:p>
    <w:p>
      <w:pPr>
        <w:pStyle w:val="9"/>
        <w:spacing w:before="10"/>
        <w:rPr>
          <w:b/>
          <w:sz w:val="28"/>
        </w:rPr>
      </w:pPr>
    </w:p>
    <w:p>
      <w:pPr>
        <w:pStyle w:val="9"/>
        <w:spacing w:line="276" w:lineRule="auto"/>
        <w:ind w:left="1521" w:right="715" w:hanging="1081"/>
        <w:jc w:val="both"/>
      </w:pPr>
      <w:r>
        <w:rPr>
          <w:b/>
        </w:rPr>
        <w:t xml:space="preserve">PANUTO: </w:t>
      </w:r>
      <w:r>
        <w:t>Naranasan mo na bang mawalan o iwan ka ng mahal sa buhay? Gaano ito kasakit? Ano ang nais mong sabihin sa taong iyon? Sumulat ng sariling elehiya para sa iyong mahal sa buhay at gumamit ng mga angkop na pang-uri. Isulat ang iyong sagot sa isang malinis na papel.</w:t>
      </w:r>
    </w:p>
    <w:p>
      <w:pPr>
        <w:pStyle w:val="9"/>
        <w:rPr>
          <w:sz w:val="24"/>
        </w:rPr>
      </w:pPr>
    </w:p>
    <w:p>
      <w:pPr>
        <w:pStyle w:val="9"/>
        <w:rPr>
          <w:sz w:val="24"/>
        </w:rPr>
      </w:pPr>
    </w:p>
    <w:p>
      <w:pPr>
        <w:pStyle w:val="9"/>
        <w:rPr>
          <w:sz w:val="24"/>
        </w:rPr>
      </w:pPr>
    </w:p>
    <w:p>
      <w:pPr>
        <w:pStyle w:val="9"/>
        <w:spacing w:before="2"/>
        <w:rPr>
          <w:sz w:val="20"/>
        </w:rPr>
      </w:pPr>
    </w:p>
    <w:p>
      <w:pPr>
        <w:spacing w:before="0"/>
        <w:ind w:left="440" w:right="0" w:firstLine="0"/>
        <w:jc w:val="left"/>
        <w:rPr>
          <w:i/>
          <w:sz w:val="22"/>
        </w:rPr>
      </w:pPr>
      <w:r>
        <w:rPr>
          <w:i/>
          <w:sz w:val="22"/>
        </w:rPr>
        <w:t>Narito ang pamantayan sa pagsulat ng elehiya upang iyong maging gabay.</w:t>
      </w:r>
    </w:p>
    <w:p>
      <w:pPr>
        <w:pStyle w:val="9"/>
        <w:rPr>
          <w:i/>
          <w:sz w:val="20"/>
        </w:rPr>
      </w:pPr>
    </w:p>
    <w:p>
      <w:pPr>
        <w:pStyle w:val="9"/>
        <w:rPr>
          <w:i/>
          <w:sz w:val="20"/>
        </w:rPr>
      </w:pPr>
    </w:p>
    <w:p>
      <w:pPr>
        <w:pStyle w:val="9"/>
        <w:spacing w:before="3"/>
        <w:rPr>
          <w:i/>
          <w:sz w:val="17"/>
        </w:rPr>
      </w:pPr>
    </w:p>
    <w:tbl>
      <w:tblPr>
        <w:tblStyle w:val="8"/>
        <w:tblW w:w="0" w:type="auto"/>
        <w:tblInd w:w="3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36"/>
        <w:gridCol w:w="1928"/>
        <w:gridCol w:w="1904"/>
        <w:gridCol w:w="1841"/>
        <w:gridCol w:w="1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1836" w:type="dxa"/>
          </w:tcPr>
          <w:p>
            <w:pPr>
              <w:pStyle w:val="13"/>
              <w:spacing w:line="246" w:lineRule="exact"/>
              <w:ind w:left="130"/>
              <w:rPr>
                <w:b/>
                <w:sz w:val="22"/>
              </w:rPr>
            </w:pPr>
            <w:r>
              <w:rPr>
                <w:b/>
                <w:sz w:val="22"/>
              </w:rPr>
              <w:t>PAMANTAYAN</w:t>
            </w:r>
          </w:p>
        </w:tc>
        <w:tc>
          <w:tcPr>
            <w:tcW w:w="1928" w:type="dxa"/>
          </w:tcPr>
          <w:p>
            <w:pPr>
              <w:pStyle w:val="13"/>
              <w:spacing w:line="246" w:lineRule="exact"/>
              <w:ind w:left="81" w:right="84"/>
              <w:jc w:val="center"/>
              <w:rPr>
                <w:b/>
                <w:sz w:val="22"/>
              </w:rPr>
            </w:pPr>
            <w:r>
              <w:rPr>
                <w:b/>
                <w:sz w:val="22"/>
              </w:rPr>
              <w:t>NAPAKAHUSAY</w:t>
            </w:r>
          </w:p>
          <w:p>
            <w:pPr>
              <w:pStyle w:val="13"/>
              <w:spacing w:before="203"/>
              <w:ind w:right="1"/>
              <w:jc w:val="center"/>
              <w:rPr>
                <w:sz w:val="22"/>
              </w:rPr>
            </w:pPr>
            <w:r>
              <w:rPr>
                <w:w w:val="99"/>
                <w:sz w:val="22"/>
              </w:rPr>
              <w:t>4</w:t>
            </w:r>
          </w:p>
        </w:tc>
        <w:tc>
          <w:tcPr>
            <w:tcW w:w="1904" w:type="dxa"/>
          </w:tcPr>
          <w:p>
            <w:pPr>
              <w:pStyle w:val="13"/>
              <w:spacing w:line="246" w:lineRule="exact"/>
              <w:ind w:left="370" w:right="371"/>
              <w:jc w:val="center"/>
              <w:rPr>
                <w:b/>
                <w:sz w:val="22"/>
              </w:rPr>
            </w:pPr>
            <w:r>
              <w:rPr>
                <w:b/>
                <w:sz w:val="22"/>
              </w:rPr>
              <w:t>MAHUSAY</w:t>
            </w:r>
          </w:p>
          <w:p>
            <w:pPr>
              <w:pStyle w:val="13"/>
              <w:spacing w:before="203"/>
              <w:jc w:val="center"/>
              <w:rPr>
                <w:sz w:val="22"/>
              </w:rPr>
            </w:pPr>
            <w:r>
              <w:rPr>
                <w:w w:val="99"/>
                <w:sz w:val="22"/>
              </w:rPr>
              <w:t>3</w:t>
            </w:r>
          </w:p>
        </w:tc>
        <w:tc>
          <w:tcPr>
            <w:tcW w:w="1841" w:type="dxa"/>
          </w:tcPr>
          <w:p>
            <w:pPr>
              <w:pStyle w:val="13"/>
              <w:spacing w:line="246" w:lineRule="exact"/>
              <w:ind w:left="98" w:right="103"/>
              <w:jc w:val="center"/>
              <w:rPr>
                <w:b/>
                <w:sz w:val="22"/>
              </w:rPr>
            </w:pPr>
            <w:r>
              <w:rPr>
                <w:b/>
                <w:sz w:val="22"/>
              </w:rPr>
              <w:t>KATAMTAMAN</w:t>
            </w:r>
          </w:p>
          <w:p>
            <w:pPr>
              <w:pStyle w:val="13"/>
              <w:spacing w:before="203"/>
              <w:jc w:val="center"/>
              <w:rPr>
                <w:sz w:val="22"/>
              </w:rPr>
            </w:pPr>
            <w:r>
              <w:rPr>
                <w:w w:val="99"/>
                <w:sz w:val="22"/>
              </w:rPr>
              <w:t>2</w:t>
            </w:r>
          </w:p>
        </w:tc>
        <w:tc>
          <w:tcPr>
            <w:tcW w:w="1960" w:type="dxa"/>
          </w:tcPr>
          <w:p>
            <w:pPr>
              <w:pStyle w:val="13"/>
              <w:spacing w:line="246" w:lineRule="exact"/>
              <w:ind w:left="133" w:right="125"/>
              <w:jc w:val="center"/>
              <w:rPr>
                <w:b/>
                <w:sz w:val="22"/>
              </w:rPr>
            </w:pPr>
            <w:r>
              <w:rPr>
                <w:b/>
                <w:sz w:val="22"/>
              </w:rPr>
              <w:t>MAGSANAY PA</w:t>
            </w:r>
          </w:p>
          <w:p>
            <w:pPr>
              <w:pStyle w:val="13"/>
              <w:spacing w:before="203"/>
              <w:ind w:left="5"/>
              <w:jc w:val="center"/>
              <w:rPr>
                <w:sz w:val="22"/>
              </w:rPr>
            </w:pPr>
            <w:r>
              <w:rPr>
                <w:w w:val="99"/>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6" w:hRule="atLeast"/>
        </w:trPr>
        <w:tc>
          <w:tcPr>
            <w:tcW w:w="1836" w:type="dxa"/>
          </w:tcPr>
          <w:p>
            <w:pPr>
              <w:pStyle w:val="13"/>
              <w:ind w:left="107"/>
              <w:rPr>
                <w:sz w:val="22"/>
              </w:rPr>
            </w:pPr>
            <w:r>
              <w:rPr>
                <w:sz w:val="22"/>
              </w:rPr>
              <w:t>NILALAMAN</w:t>
            </w:r>
          </w:p>
        </w:tc>
        <w:tc>
          <w:tcPr>
            <w:tcW w:w="1928" w:type="dxa"/>
          </w:tcPr>
          <w:p>
            <w:pPr>
              <w:pStyle w:val="13"/>
              <w:tabs>
                <w:tab w:val="left" w:pos="738"/>
                <w:tab w:val="left" w:pos="1629"/>
              </w:tabs>
              <w:spacing w:line="276" w:lineRule="auto"/>
              <w:ind w:left="103" w:right="97"/>
              <w:rPr>
                <w:sz w:val="22"/>
              </w:rPr>
            </w:pPr>
            <w:r>
              <w:rPr>
                <w:sz w:val="22"/>
              </w:rPr>
              <w:t>Napakalalim</w:t>
            </w:r>
            <w:r>
              <w:rPr>
                <w:sz w:val="22"/>
              </w:rPr>
              <w:tab/>
            </w:r>
            <w:r>
              <w:rPr>
                <w:spacing w:val="-7"/>
                <w:sz w:val="22"/>
              </w:rPr>
              <w:t xml:space="preserve">at </w:t>
            </w:r>
            <w:r>
              <w:rPr>
                <w:sz w:val="22"/>
              </w:rPr>
              <w:t xml:space="preserve">makahulugan ang kabuuan </w:t>
            </w:r>
            <w:r>
              <w:rPr>
                <w:spacing w:val="-6"/>
                <w:sz w:val="22"/>
              </w:rPr>
              <w:t xml:space="preserve">at </w:t>
            </w:r>
            <w:r>
              <w:rPr>
                <w:sz w:val="22"/>
              </w:rPr>
              <w:t>may</w:t>
            </w:r>
            <w:r>
              <w:rPr>
                <w:sz w:val="22"/>
              </w:rPr>
              <w:tab/>
            </w:r>
            <w:r>
              <w:rPr>
                <w:spacing w:val="-3"/>
                <w:sz w:val="22"/>
              </w:rPr>
              <w:t xml:space="preserve">kaugnayan </w:t>
            </w:r>
            <w:r>
              <w:rPr>
                <w:sz w:val="22"/>
              </w:rPr>
              <w:t>sa</w:t>
            </w:r>
            <w:r>
              <w:rPr>
                <w:spacing w:val="-1"/>
                <w:sz w:val="22"/>
              </w:rPr>
              <w:t xml:space="preserve"> </w:t>
            </w:r>
            <w:r>
              <w:rPr>
                <w:sz w:val="22"/>
              </w:rPr>
              <w:t>paksa</w:t>
            </w:r>
          </w:p>
        </w:tc>
        <w:tc>
          <w:tcPr>
            <w:tcW w:w="1904" w:type="dxa"/>
          </w:tcPr>
          <w:p>
            <w:pPr>
              <w:pStyle w:val="13"/>
              <w:tabs>
                <w:tab w:val="left" w:pos="1607"/>
              </w:tabs>
              <w:spacing w:line="276" w:lineRule="auto"/>
              <w:ind w:left="104" w:right="96"/>
              <w:rPr>
                <w:sz w:val="22"/>
              </w:rPr>
            </w:pPr>
            <w:r>
              <w:rPr>
                <w:sz w:val="22"/>
              </w:rPr>
              <w:t>Malalim</w:t>
            </w:r>
            <w:r>
              <w:rPr>
                <w:sz w:val="22"/>
              </w:rPr>
              <w:tab/>
            </w:r>
            <w:r>
              <w:rPr>
                <w:spacing w:val="-7"/>
                <w:sz w:val="22"/>
              </w:rPr>
              <w:t xml:space="preserve">at </w:t>
            </w:r>
            <w:r>
              <w:rPr>
                <w:sz w:val="22"/>
              </w:rPr>
              <w:t xml:space="preserve">makahulugan ang kabuuan </w:t>
            </w:r>
            <w:r>
              <w:rPr>
                <w:spacing w:val="-6"/>
                <w:sz w:val="22"/>
              </w:rPr>
              <w:t xml:space="preserve">at </w:t>
            </w:r>
            <w:r>
              <w:rPr>
                <w:sz w:val="22"/>
              </w:rPr>
              <w:t>may kaugnayan sa</w:t>
            </w:r>
            <w:r>
              <w:rPr>
                <w:spacing w:val="-1"/>
                <w:sz w:val="22"/>
              </w:rPr>
              <w:t xml:space="preserve"> </w:t>
            </w:r>
            <w:r>
              <w:rPr>
                <w:sz w:val="22"/>
              </w:rPr>
              <w:t>paksa</w:t>
            </w:r>
          </w:p>
        </w:tc>
        <w:tc>
          <w:tcPr>
            <w:tcW w:w="1841" w:type="dxa"/>
          </w:tcPr>
          <w:p>
            <w:pPr>
              <w:pStyle w:val="13"/>
              <w:tabs>
                <w:tab w:val="left" w:pos="1068"/>
                <w:tab w:val="left" w:pos="1360"/>
                <w:tab w:val="left" w:pos="1495"/>
              </w:tabs>
              <w:spacing w:line="276" w:lineRule="auto"/>
              <w:ind w:left="104" w:right="98"/>
              <w:jc w:val="both"/>
              <w:rPr>
                <w:sz w:val="22"/>
              </w:rPr>
            </w:pPr>
            <w:r>
              <w:rPr>
                <w:sz w:val="22"/>
              </w:rPr>
              <w:t xml:space="preserve">Bahagyang </w:t>
            </w:r>
            <w:r>
              <w:rPr>
                <w:spacing w:val="-4"/>
                <w:sz w:val="22"/>
              </w:rPr>
              <w:t xml:space="preserve">may </w:t>
            </w:r>
            <w:r>
              <w:rPr>
                <w:sz w:val="22"/>
              </w:rPr>
              <w:t>lalim</w:t>
            </w:r>
            <w:r>
              <w:rPr>
                <w:sz w:val="22"/>
              </w:rPr>
              <w:tab/>
            </w:r>
            <w:r>
              <w:rPr>
                <w:sz w:val="22"/>
              </w:rPr>
              <w:tab/>
            </w:r>
            <w:r>
              <w:rPr>
                <w:spacing w:val="-6"/>
                <w:sz w:val="22"/>
              </w:rPr>
              <w:t xml:space="preserve">ang </w:t>
            </w:r>
            <w:r>
              <w:rPr>
                <w:sz w:val="22"/>
              </w:rPr>
              <w:t>kabuuan ng tula at</w:t>
            </w:r>
            <w:r>
              <w:rPr>
                <w:sz w:val="22"/>
              </w:rPr>
              <w:tab/>
            </w:r>
            <w:r>
              <w:rPr>
                <w:spacing w:val="-4"/>
                <w:sz w:val="22"/>
              </w:rPr>
              <w:t xml:space="preserve">medyo </w:t>
            </w:r>
            <w:r>
              <w:rPr>
                <w:sz w:val="22"/>
              </w:rPr>
              <w:t>malayo</w:t>
            </w:r>
            <w:r>
              <w:rPr>
                <w:sz w:val="22"/>
              </w:rPr>
              <w:tab/>
            </w:r>
            <w:r>
              <w:rPr>
                <w:sz w:val="22"/>
              </w:rPr>
              <w:tab/>
            </w:r>
            <w:r>
              <w:rPr>
                <w:sz w:val="22"/>
              </w:rPr>
              <w:tab/>
            </w:r>
            <w:r>
              <w:rPr>
                <w:spacing w:val="-8"/>
                <w:sz w:val="22"/>
              </w:rPr>
              <w:t xml:space="preserve">sa </w:t>
            </w:r>
            <w:r>
              <w:rPr>
                <w:sz w:val="22"/>
              </w:rPr>
              <w:t>paksa</w:t>
            </w:r>
          </w:p>
        </w:tc>
        <w:tc>
          <w:tcPr>
            <w:tcW w:w="1960" w:type="dxa"/>
          </w:tcPr>
          <w:p>
            <w:pPr>
              <w:pStyle w:val="13"/>
              <w:ind w:left="104"/>
              <w:jc w:val="both"/>
              <w:rPr>
                <w:sz w:val="22"/>
              </w:rPr>
            </w:pPr>
            <w:r>
              <w:rPr>
                <w:sz w:val="22"/>
              </w:rPr>
              <w:t>Mababaw</w:t>
            </w:r>
            <w:r>
              <w:rPr>
                <w:spacing w:val="55"/>
                <w:sz w:val="22"/>
              </w:rPr>
              <w:t xml:space="preserve"> </w:t>
            </w:r>
            <w:r>
              <w:rPr>
                <w:sz w:val="22"/>
              </w:rPr>
              <w:t>at</w:t>
            </w:r>
          </w:p>
          <w:p>
            <w:pPr>
              <w:pStyle w:val="13"/>
              <w:tabs>
                <w:tab w:val="left" w:pos="1152"/>
                <w:tab w:val="left" w:pos="1480"/>
              </w:tabs>
              <w:spacing w:before="39" w:line="276" w:lineRule="auto"/>
              <w:ind w:left="104" w:right="94"/>
              <w:jc w:val="both"/>
              <w:rPr>
                <w:sz w:val="22"/>
              </w:rPr>
            </w:pPr>
            <w:r>
              <w:rPr>
                <w:sz w:val="22"/>
              </w:rPr>
              <w:t>literal</w:t>
            </w:r>
            <w:r>
              <w:rPr>
                <w:sz w:val="22"/>
              </w:rPr>
              <w:tab/>
            </w:r>
            <w:r>
              <w:rPr>
                <w:sz w:val="22"/>
              </w:rPr>
              <w:tab/>
            </w:r>
            <w:r>
              <w:rPr>
                <w:spacing w:val="-5"/>
                <w:sz w:val="22"/>
              </w:rPr>
              <w:t xml:space="preserve">ang </w:t>
            </w:r>
            <w:r>
              <w:rPr>
                <w:sz w:val="22"/>
              </w:rPr>
              <w:t>kabuuan ng tula at</w:t>
            </w:r>
            <w:r>
              <w:rPr>
                <w:sz w:val="22"/>
              </w:rPr>
              <w:tab/>
            </w:r>
            <w:r>
              <w:rPr>
                <w:spacing w:val="-3"/>
                <w:sz w:val="22"/>
              </w:rPr>
              <w:t xml:space="preserve">walang </w:t>
            </w:r>
            <w:r>
              <w:rPr>
                <w:sz w:val="22"/>
              </w:rPr>
              <w:t xml:space="preserve">kaugnayan </w:t>
            </w:r>
            <w:r>
              <w:rPr>
                <w:spacing w:val="-6"/>
                <w:sz w:val="22"/>
              </w:rPr>
              <w:t xml:space="preserve">sa </w:t>
            </w:r>
            <w:r>
              <w:rPr>
                <w:sz w:val="22"/>
              </w:rPr>
              <w:t>paksa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0" w:hRule="atLeast"/>
        </w:trPr>
        <w:tc>
          <w:tcPr>
            <w:tcW w:w="1836" w:type="dxa"/>
          </w:tcPr>
          <w:p>
            <w:pPr>
              <w:pStyle w:val="13"/>
              <w:spacing w:before="1"/>
              <w:ind w:left="107"/>
              <w:rPr>
                <w:sz w:val="22"/>
              </w:rPr>
            </w:pPr>
            <w:r>
              <w:rPr>
                <w:sz w:val="22"/>
              </w:rPr>
              <w:t>ISTILO</w:t>
            </w:r>
          </w:p>
        </w:tc>
        <w:tc>
          <w:tcPr>
            <w:tcW w:w="1928" w:type="dxa"/>
          </w:tcPr>
          <w:p>
            <w:pPr>
              <w:pStyle w:val="13"/>
              <w:tabs>
                <w:tab w:val="left" w:pos="1570"/>
              </w:tabs>
              <w:spacing w:before="1"/>
              <w:ind w:left="103"/>
              <w:rPr>
                <w:sz w:val="22"/>
              </w:rPr>
            </w:pPr>
            <w:r>
              <w:rPr>
                <w:sz w:val="22"/>
              </w:rPr>
              <w:t>Gumamit</w:t>
            </w:r>
            <w:r>
              <w:rPr>
                <w:sz w:val="22"/>
              </w:rPr>
              <w:tab/>
            </w:r>
            <w:r>
              <w:rPr>
                <w:sz w:val="22"/>
              </w:rPr>
              <w:t>ng</w:t>
            </w:r>
          </w:p>
          <w:p>
            <w:pPr>
              <w:pStyle w:val="13"/>
              <w:tabs>
                <w:tab w:val="left" w:pos="1633"/>
              </w:tabs>
              <w:spacing w:before="38"/>
              <w:ind w:left="103"/>
              <w:rPr>
                <w:sz w:val="22"/>
              </w:rPr>
            </w:pPr>
            <w:r>
              <w:rPr>
                <w:sz w:val="22"/>
              </w:rPr>
              <w:t>simbolismo</w:t>
            </w:r>
            <w:r>
              <w:rPr>
                <w:sz w:val="22"/>
              </w:rPr>
              <w:tab/>
            </w:r>
            <w:r>
              <w:rPr>
                <w:sz w:val="22"/>
              </w:rPr>
              <w:t>at</w:t>
            </w:r>
          </w:p>
          <w:p>
            <w:pPr>
              <w:pStyle w:val="13"/>
              <w:tabs>
                <w:tab w:val="left" w:pos="1691"/>
              </w:tabs>
              <w:spacing w:before="36"/>
              <w:ind w:left="103"/>
              <w:rPr>
                <w:sz w:val="22"/>
              </w:rPr>
            </w:pPr>
            <w:r>
              <w:rPr>
                <w:sz w:val="22"/>
              </w:rPr>
              <w:t>pang-uri</w:t>
            </w:r>
            <w:r>
              <w:rPr>
                <w:sz w:val="22"/>
              </w:rPr>
              <w:tab/>
            </w:r>
            <w:r>
              <w:rPr>
                <w:sz w:val="22"/>
              </w:rPr>
              <w:t>o</w:t>
            </w:r>
          </w:p>
          <w:p>
            <w:pPr>
              <w:pStyle w:val="13"/>
              <w:tabs>
                <w:tab w:val="left" w:pos="1566"/>
              </w:tabs>
              <w:spacing w:before="39" w:line="276" w:lineRule="auto"/>
              <w:ind w:left="103" w:right="103"/>
              <w:rPr>
                <w:sz w:val="22"/>
              </w:rPr>
            </w:pPr>
            <w:r>
              <w:rPr>
                <w:sz w:val="22"/>
              </w:rPr>
              <w:t>pahiwatig</w:t>
            </w:r>
            <w:r>
              <w:rPr>
                <w:sz w:val="22"/>
              </w:rPr>
              <w:tab/>
            </w:r>
            <w:r>
              <w:rPr>
                <w:spacing w:val="-9"/>
                <w:sz w:val="22"/>
              </w:rPr>
              <w:t xml:space="preserve">na </w:t>
            </w:r>
            <w:r>
              <w:rPr>
                <w:sz w:val="22"/>
              </w:rPr>
              <w:t>nakapagpaisip</w:t>
            </w:r>
          </w:p>
          <w:p>
            <w:pPr>
              <w:pStyle w:val="13"/>
              <w:tabs>
                <w:tab w:val="left" w:pos="1387"/>
              </w:tabs>
              <w:spacing w:before="2"/>
              <w:ind w:left="103"/>
              <w:rPr>
                <w:sz w:val="22"/>
              </w:rPr>
            </w:pPr>
            <w:r>
              <w:rPr>
                <w:sz w:val="22"/>
              </w:rPr>
              <w:t>sa</w:t>
            </w:r>
            <w:r>
              <w:rPr>
                <w:sz w:val="22"/>
              </w:rPr>
              <w:tab/>
            </w:r>
            <w:r>
              <w:rPr>
                <w:sz w:val="22"/>
              </w:rPr>
              <w:t>mga</w:t>
            </w:r>
          </w:p>
          <w:p>
            <w:pPr>
              <w:pStyle w:val="13"/>
              <w:tabs>
                <w:tab w:val="left" w:pos="906"/>
                <w:tab w:val="left" w:pos="1058"/>
                <w:tab w:val="left" w:pos="1442"/>
              </w:tabs>
              <w:spacing w:before="35" w:line="276" w:lineRule="auto"/>
              <w:ind w:left="103" w:right="103"/>
              <w:rPr>
                <w:sz w:val="22"/>
              </w:rPr>
            </w:pPr>
            <w:r>
              <w:rPr>
                <w:sz w:val="22"/>
              </w:rPr>
              <w:t>mambabasa. Piling</w:t>
            </w:r>
            <w:r>
              <w:rPr>
                <w:sz w:val="22"/>
              </w:rPr>
              <w:tab/>
            </w:r>
            <w:r>
              <w:rPr>
                <w:sz w:val="22"/>
              </w:rPr>
              <w:t>pili</w:t>
            </w:r>
            <w:r>
              <w:rPr>
                <w:sz w:val="22"/>
              </w:rPr>
              <w:tab/>
            </w:r>
            <w:r>
              <w:rPr>
                <w:spacing w:val="-6"/>
                <w:sz w:val="22"/>
              </w:rPr>
              <w:t xml:space="preserve">ang </w:t>
            </w:r>
            <w:r>
              <w:rPr>
                <w:sz w:val="22"/>
              </w:rPr>
              <w:t>mga</w:t>
            </w:r>
            <w:r>
              <w:rPr>
                <w:sz w:val="22"/>
              </w:rPr>
              <w:tab/>
            </w:r>
            <w:r>
              <w:rPr>
                <w:sz w:val="22"/>
              </w:rPr>
              <w:tab/>
            </w:r>
            <w:r>
              <w:rPr>
                <w:spacing w:val="-3"/>
                <w:sz w:val="22"/>
              </w:rPr>
              <w:t xml:space="preserve">salitang </w:t>
            </w:r>
            <w:r>
              <w:rPr>
                <w:sz w:val="22"/>
              </w:rPr>
              <w:t>ginamit</w:t>
            </w:r>
          </w:p>
        </w:tc>
        <w:tc>
          <w:tcPr>
            <w:tcW w:w="1904" w:type="dxa"/>
          </w:tcPr>
          <w:p>
            <w:pPr>
              <w:pStyle w:val="13"/>
              <w:tabs>
                <w:tab w:val="left" w:pos="455"/>
                <w:tab w:val="left" w:pos="1363"/>
                <w:tab w:val="left" w:pos="1544"/>
                <w:tab w:val="left" w:pos="1606"/>
              </w:tabs>
              <w:spacing w:before="1" w:line="276" w:lineRule="auto"/>
              <w:ind w:left="104" w:right="98"/>
              <w:rPr>
                <w:sz w:val="22"/>
              </w:rPr>
            </w:pPr>
            <w:r>
              <w:rPr>
                <w:sz w:val="22"/>
              </w:rPr>
              <w:t>Gumamit</w:t>
            </w:r>
            <w:r>
              <w:rPr>
                <w:sz w:val="22"/>
              </w:rPr>
              <w:tab/>
            </w:r>
            <w:r>
              <w:rPr>
                <w:sz w:val="22"/>
              </w:rPr>
              <w:tab/>
            </w:r>
            <w:r>
              <w:rPr>
                <w:spacing w:val="-9"/>
                <w:sz w:val="22"/>
              </w:rPr>
              <w:t xml:space="preserve">ng </w:t>
            </w:r>
            <w:r>
              <w:rPr>
                <w:sz w:val="22"/>
              </w:rPr>
              <w:t xml:space="preserve">ilang </w:t>
            </w:r>
            <w:r>
              <w:rPr>
                <w:spacing w:val="-3"/>
                <w:sz w:val="22"/>
              </w:rPr>
              <w:t xml:space="preserve">simbolismo </w:t>
            </w:r>
            <w:r>
              <w:rPr>
                <w:sz w:val="22"/>
              </w:rPr>
              <w:t>o</w:t>
            </w:r>
            <w:r>
              <w:rPr>
                <w:sz w:val="22"/>
              </w:rPr>
              <w:tab/>
            </w:r>
            <w:r>
              <w:rPr>
                <w:sz w:val="22"/>
              </w:rPr>
              <w:t>pahiwatig</w:t>
            </w:r>
            <w:r>
              <w:rPr>
                <w:sz w:val="22"/>
              </w:rPr>
              <w:tab/>
            </w:r>
            <w:r>
              <w:rPr>
                <w:sz w:val="22"/>
              </w:rPr>
              <w:tab/>
            </w:r>
            <w:r>
              <w:rPr>
                <w:spacing w:val="-8"/>
                <w:sz w:val="22"/>
              </w:rPr>
              <w:t xml:space="preserve">at </w:t>
            </w:r>
            <w:r>
              <w:rPr>
                <w:sz w:val="22"/>
              </w:rPr>
              <w:t>pang-uri</w:t>
            </w:r>
            <w:r>
              <w:rPr>
                <w:sz w:val="22"/>
              </w:rPr>
              <w:tab/>
            </w:r>
            <w:r>
              <w:rPr>
                <w:sz w:val="22"/>
              </w:rPr>
              <w:tab/>
            </w:r>
            <w:r>
              <w:rPr>
                <w:spacing w:val="-7"/>
                <w:sz w:val="22"/>
              </w:rPr>
              <w:t xml:space="preserve">na </w:t>
            </w:r>
            <w:r>
              <w:rPr>
                <w:sz w:val="22"/>
              </w:rPr>
              <w:t>nakapagpaisip sa</w:t>
            </w:r>
            <w:r>
              <w:rPr>
                <w:sz w:val="22"/>
              </w:rPr>
              <w:tab/>
            </w:r>
            <w:r>
              <w:rPr>
                <w:sz w:val="22"/>
              </w:rPr>
              <w:tab/>
            </w:r>
            <w:r>
              <w:rPr>
                <w:spacing w:val="-6"/>
                <w:sz w:val="22"/>
              </w:rPr>
              <w:t>mga</w:t>
            </w:r>
          </w:p>
          <w:p>
            <w:pPr>
              <w:pStyle w:val="13"/>
              <w:spacing w:line="276" w:lineRule="auto"/>
              <w:ind w:left="104" w:right="99"/>
              <w:jc w:val="both"/>
              <w:rPr>
                <w:sz w:val="22"/>
              </w:rPr>
            </w:pPr>
            <w:r>
              <w:rPr>
                <w:sz w:val="22"/>
              </w:rPr>
              <w:t>mambabasa.may ilang piling mga salitang ginamit</w:t>
            </w:r>
          </w:p>
        </w:tc>
        <w:tc>
          <w:tcPr>
            <w:tcW w:w="1841" w:type="dxa"/>
          </w:tcPr>
          <w:p>
            <w:pPr>
              <w:pStyle w:val="13"/>
              <w:spacing w:before="1" w:line="276" w:lineRule="auto"/>
              <w:ind w:left="104" w:right="96"/>
              <w:jc w:val="both"/>
              <w:rPr>
                <w:sz w:val="22"/>
              </w:rPr>
            </w:pPr>
            <w:r>
              <w:rPr>
                <w:sz w:val="22"/>
              </w:rPr>
              <w:t>Gumamit ng 1-2 simbolismo at</w:t>
            </w:r>
          </w:p>
          <w:p>
            <w:pPr>
              <w:pStyle w:val="13"/>
              <w:spacing w:line="278" w:lineRule="auto"/>
              <w:ind w:left="104" w:right="98"/>
              <w:jc w:val="both"/>
              <w:rPr>
                <w:sz w:val="22"/>
              </w:rPr>
            </w:pPr>
            <w:r>
              <w:rPr>
                <w:sz w:val="22"/>
              </w:rPr>
              <w:t>pang-uri na nakalito sa mga mambabasa.</w:t>
            </w:r>
          </w:p>
          <w:p>
            <w:pPr>
              <w:pStyle w:val="13"/>
              <w:spacing w:line="276" w:lineRule="auto"/>
              <w:ind w:left="104" w:right="99"/>
              <w:jc w:val="both"/>
              <w:rPr>
                <w:sz w:val="22"/>
              </w:rPr>
            </w:pPr>
            <w:r>
              <w:rPr>
                <w:sz w:val="22"/>
              </w:rPr>
              <w:t>Ang mga salita ay di gaanong pili</w:t>
            </w:r>
          </w:p>
        </w:tc>
        <w:tc>
          <w:tcPr>
            <w:tcW w:w="1960" w:type="dxa"/>
          </w:tcPr>
          <w:p>
            <w:pPr>
              <w:pStyle w:val="13"/>
              <w:spacing w:before="1" w:line="276" w:lineRule="auto"/>
              <w:ind w:left="104" w:right="96"/>
              <w:jc w:val="both"/>
              <w:rPr>
                <w:sz w:val="22"/>
              </w:rPr>
            </w:pPr>
            <w:r>
              <w:rPr>
                <w:sz w:val="22"/>
              </w:rPr>
              <w:t>Walang ginamit na simbolismo at pang-uri, at ang mga salita’y hindi pinili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1836" w:type="dxa"/>
          </w:tcPr>
          <w:p>
            <w:pPr>
              <w:pStyle w:val="13"/>
              <w:spacing w:before="1"/>
              <w:ind w:left="107"/>
              <w:rPr>
                <w:sz w:val="22"/>
              </w:rPr>
            </w:pPr>
            <w:r>
              <w:rPr>
                <w:sz w:val="22"/>
              </w:rPr>
              <w:t>PANANALITA</w:t>
            </w:r>
          </w:p>
        </w:tc>
        <w:tc>
          <w:tcPr>
            <w:tcW w:w="1928" w:type="dxa"/>
          </w:tcPr>
          <w:p>
            <w:pPr>
              <w:pStyle w:val="13"/>
              <w:spacing w:before="1"/>
              <w:ind w:left="103"/>
              <w:rPr>
                <w:sz w:val="22"/>
              </w:rPr>
            </w:pPr>
            <w:r>
              <w:rPr>
                <w:sz w:val="22"/>
              </w:rPr>
              <w:t>Wasto  ang</w:t>
            </w:r>
            <w:r>
              <w:rPr>
                <w:spacing w:val="-7"/>
                <w:sz w:val="22"/>
              </w:rPr>
              <w:t xml:space="preserve"> </w:t>
            </w:r>
            <w:r>
              <w:rPr>
                <w:sz w:val="22"/>
              </w:rPr>
              <w:t>gamit</w:t>
            </w:r>
          </w:p>
          <w:p>
            <w:pPr>
              <w:pStyle w:val="13"/>
              <w:tabs>
                <w:tab w:val="left" w:pos="610"/>
                <w:tab w:val="left" w:pos="1302"/>
              </w:tabs>
              <w:spacing w:before="35"/>
              <w:ind w:left="103"/>
              <w:rPr>
                <w:sz w:val="22"/>
              </w:rPr>
            </w:pPr>
            <w:r>
              <w:rPr>
                <w:sz w:val="22"/>
              </w:rPr>
              <w:t>ng</w:t>
            </w:r>
            <w:r>
              <w:rPr>
                <w:sz w:val="22"/>
              </w:rPr>
              <w:tab/>
            </w:r>
            <w:r>
              <w:rPr>
                <w:sz w:val="22"/>
              </w:rPr>
              <w:t>mga</w:t>
            </w:r>
            <w:r>
              <w:rPr>
                <w:sz w:val="22"/>
              </w:rPr>
              <w:tab/>
            </w:r>
            <w:r>
              <w:rPr>
                <w:sz w:val="22"/>
              </w:rPr>
              <w:t>salita</w:t>
            </w:r>
          </w:p>
        </w:tc>
        <w:tc>
          <w:tcPr>
            <w:tcW w:w="1904" w:type="dxa"/>
          </w:tcPr>
          <w:p>
            <w:pPr>
              <w:pStyle w:val="13"/>
              <w:rPr>
                <w:rFonts w:ascii="Times New Roman"/>
                <w:sz w:val="22"/>
              </w:rPr>
            </w:pPr>
          </w:p>
        </w:tc>
        <w:tc>
          <w:tcPr>
            <w:tcW w:w="1841" w:type="dxa"/>
          </w:tcPr>
          <w:p>
            <w:pPr>
              <w:pStyle w:val="13"/>
              <w:spacing w:before="1"/>
              <w:ind w:left="104"/>
              <w:rPr>
                <w:sz w:val="22"/>
              </w:rPr>
            </w:pPr>
            <w:r>
              <w:rPr>
                <w:sz w:val="22"/>
              </w:rPr>
              <w:t>Hindi  wasto</w:t>
            </w:r>
            <w:r>
              <w:rPr>
                <w:spacing w:val="-9"/>
                <w:sz w:val="22"/>
              </w:rPr>
              <w:t xml:space="preserve"> </w:t>
            </w:r>
            <w:r>
              <w:rPr>
                <w:sz w:val="22"/>
              </w:rPr>
              <w:t>ang</w:t>
            </w:r>
          </w:p>
          <w:p>
            <w:pPr>
              <w:pStyle w:val="13"/>
              <w:tabs>
                <w:tab w:val="left" w:pos="847"/>
                <w:tab w:val="left" w:pos="1299"/>
              </w:tabs>
              <w:spacing w:before="35"/>
              <w:ind w:left="104"/>
              <w:rPr>
                <w:sz w:val="22"/>
              </w:rPr>
            </w:pPr>
            <w:r>
              <w:rPr>
                <w:sz w:val="22"/>
              </w:rPr>
              <w:t>gamit</w:t>
            </w:r>
            <w:r>
              <w:rPr>
                <w:sz w:val="22"/>
              </w:rPr>
              <w:tab/>
            </w:r>
            <w:r>
              <w:rPr>
                <w:sz w:val="22"/>
              </w:rPr>
              <w:t>ng</w:t>
            </w:r>
            <w:r>
              <w:rPr>
                <w:sz w:val="22"/>
              </w:rPr>
              <w:tab/>
            </w:r>
            <w:r>
              <w:rPr>
                <w:sz w:val="22"/>
              </w:rPr>
              <w:t>mga</w:t>
            </w:r>
          </w:p>
        </w:tc>
        <w:tc>
          <w:tcPr>
            <w:tcW w:w="1960" w:type="dxa"/>
          </w:tcPr>
          <w:p>
            <w:pPr>
              <w:pStyle w:val="13"/>
              <w:rPr>
                <w:rFonts w:ascii="Times New Roman"/>
                <w:sz w:val="22"/>
              </w:rPr>
            </w:pPr>
          </w:p>
        </w:tc>
      </w:tr>
    </w:tbl>
    <w:p>
      <w:pPr>
        <w:spacing w:after="0"/>
        <w:rPr>
          <w:rFonts w:ascii="Times New Roman"/>
          <w:sz w:val="22"/>
        </w:rPr>
        <w:sectPr>
          <w:pgSz w:w="11910" w:h="16840"/>
          <w:pgMar w:top="1220" w:right="720" w:bottom="1540" w:left="1000" w:header="0" w:footer="1290" w:gutter="0"/>
          <w:cols w:space="720" w:num="1"/>
        </w:sectPr>
      </w:pPr>
    </w:p>
    <w:tbl>
      <w:tblPr>
        <w:tblStyle w:val="8"/>
        <w:tblW w:w="0" w:type="auto"/>
        <w:tblInd w:w="3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36"/>
        <w:gridCol w:w="1928"/>
        <w:gridCol w:w="1904"/>
        <w:gridCol w:w="1841"/>
        <w:gridCol w:w="1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2" w:hRule="atLeast"/>
        </w:trPr>
        <w:tc>
          <w:tcPr>
            <w:tcW w:w="1836" w:type="dxa"/>
          </w:tcPr>
          <w:p>
            <w:pPr>
              <w:pStyle w:val="13"/>
              <w:rPr>
                <w:rFonts w:ascii="Times New Roman"/>
                <w:sz w:val="22"/>
              </w:rPr>
            </w:pPr>
          </w:p>
        </w:tc>
        <w:tc>
          <w:tcPr>
            <w:tcW w:w="1928" w:type="dxa"/>
          </w:tcPr>
          <w:p>
            <w:pPr>
              <w:pStyle w:val="13"/>
              <w:spacing w:line="276" w:lineRule="auto"/>
              <w:ind w:left="103" w:right="99"/>
              <w:jc w:val="both"/>
              <w:rPr>
                <w:sz w:val="22"/>
              </w:rPr>
            </w:pPr>
            <w:r>
              <w:rPr>
                <w:sz w:val="22"/>
              </w:rPr>
              <w:t>upang makabuo ng nagkakaisang diwa</w:t>
            </w:r>
          </w:p>
        </w:tc>
        <w:tc>
          <w:tcPr>
            <w:tcW w:w="1904" w:type="dxa"/>
          </w:tcPr>
          <w:p>
            <w:pPr>
              <w:pStyle w:val="13"/>
              <w:rPr>
                <w:rFonts w:ascii="Times New Roman"/>
                <w:sz w:val="22"/>
              </w:rPr>
            </w:pPr>
          </w:p>
        </w:tc>
        <w:tc>
          <w:tcPr>
            <w:tcW w:w="1841" w:type="dxa"/>
          </w:tcPr>
          <w:p>
            <w:pPr>
              <w:pStyle w:val="13"/>
              <w:tabs>
                <w:tab w:val="left" w:pos="1544"/>
              </w:tabs>
              <w:spacing w:line="242" w:lineRule="exact"/>
              <w:ind w:left="104"/>
              <w:rPr>
                <w:sz w:val="22"/>
              </w:rPr>
            </w:pPr>
            <w:r>
              <w:rPr>
                <w:sz w:val="22"/>
              </w:rPr>
              <w:t>salita</w:t>
            </w:r>
            <w:r>
              <w:rPr>
                <w:sz w:val="22"/>
              </w:rPr>
              <w:tab/>
            </w:r>
            <w:r>
              <w:rPr>
                <w:sz w:val="22"/>
              </w:rPr>
              <w:t>at</w:t>
            </w:r>
          </w:p>
          <w:p>
            <w:pPr>
              <w:pStyle w:val="13"/>
              <w:tabs>
                <w:tab w:val="left" w:pos="1483"/>
              </w:tabs>
              <w:spacing w:before="39"/>
              <w:ind w:left="104"/>
              <w:rPr>
                <w:sz w:val="22"/>
              </w:rPr>
            </w:pPr>
            <w:r>
              <w:rPr>
                <w:sz w:val="22"/>
              </w:rPr>
              <w:t>nagdulot</w:t>
            </w:r>
            <w:r>
              <w:rPr>
                <w:sz w:val="22"/>
              </w:rPr>
              <w:tab/>
            </w:r>
            <w:r>
              <w:rPr>
                <w:sz w:val="22"/>
              </w:rPr>
              <w:t>ng</w:t>
            </w:r>
          </w:p>
          <w:p>
            <w:pPr>
              <w:pStyle w:val="13"/>
              <w:tabs>
                <w:tab w:val="left" w:pos="1491"/>
              </w:tabs>
              <w:spacing w:before="39" w:line="278" w:lineRule="auto"/>
              <w:ind w:left="104" w:right="103"/>
              <w:rPr>
                <w:sz w:val="22"/>
              </w:rPr>
            </w:pPr>
            <w:r>
              <w:rPr>
                <w:sz w:val="22"/>
              </w:rPr>
              <w:t>paglihis</w:t>
            </w:r>
            <w:r>
              <w:rPr>
                <w:sz w:val="22"/>
              </w:rPr>
              <w:tab/>
            </w:r>
            <w:r>
              <w:rPr>
                <w:spacing w:val="-9"/>
                <w:sz w:val="22"/>
              </w:rPr>
              <w:t xml:space="preserve">sa </w:t>
            </w:r>
            <w:r>
              <w:rPr>
                <w:sz w:val="22"/>
              </w:rPr>
              <w:t>paksa</w:t>
            </w:r>
          </w:p>
        </w:tc>
        <w:tc>
          <w:tcPr>
            <w:tcW w:w="1960" w:type="dxa"/>
          </w:tcPr>
          <w:p>
            <w:pPr>
              <w:pStyle w:val="13"/>
              <w:rPr>
                <w:rFonts w:ascii="Times New Roman"/>
                <w:sz w:val="22"/>
              </w:rPr>
            </w:pPr>
          </w:p>
        </w:tc>
      </w:tr>
    </w:tbl>
    <w:p>
      <w:pPr>
        <w:pStyle w:val="9"/>
        <w:rPr>
          <w:i/>
          <w:sz w:val="20"/>
        </w:rPr>
      </w:pPr>
    </w:p>
    <w:p>
      <w:pPr>
        <w:pStyle w:val="5"/>
        <w:spacing w:before="212"/>
      </w:pPr>
      <w:r>
        <w:t>SANGGUNIAN</w:t>
      </w:r>
    </w:p>
    <w:p>
      <w:pPr>
        <w:spacing w:before="195"/>
        <w:ind w:left="440" w:right="0" w:firstLine="0"/>
        <w:jc w:val="left"/>
        <w:rPr>
          <w:i/>
          <w:sz w:val="22"/>
        </w:rPr>
      </w:pPr>
      <w:r>
        <w:rPr>
          <w:i/>
          <w:sz w:val="22"/>
        </w:rPr>
        <w:t>Aklat</w:t>
      </w:r>
    </w:p>
    <w:p>
      <w:pPr>
        <w:pStyle w:val="9"/>
        <w:spacing w:before="187" w:line="252" w:lineRule="exact"/>
        <w:ind w:left="440"/>
      </w:pPr>
      <w:r>
        <w:t>Enriquez, Althea, PhD at Gat-eb, Julius, PhD. mga Konsultant</w:t>
      </w:r>
    </w:p>
    <w:p>
      <w:pPr>
        <w:pStyle w:val="9"/>
        <w:ind w:left="440" w:right="926"/>
      </w:pPr>
      <w:r>
        <w:t>Kagarawan ng Edukasyon Republika ng Pilipinas, Departmnet of Education-Instructional Materials Council Secretariat(Dep-ed-IMCS), Filipino 9 Panitikang Asyano, Modyul para sa Mag-aaral Inilimbag ng Vibal Group, Inc.</w:t>
      </w:r>
    </w:p>
    <w:p>
      <w:pPr>
        <w:pStyle w:val="9"/>
        <w:rPr>
          <w:sz w:val="24"/>
        </w:rPr>
      </w:pPr>
    </w:p>
    <w:p>
      <w:pPr>
        <w:pStyle w:val="5"/>
        <w:spacing w:before="169"/>
      </w:pPr>
      <w:r>
        <w:pict>
          <v:shape id="_x0000_s1045" o:spid="_x0000_s1045" o:spt="202" type="#_x0000_t202" style="position:absolute;left:0pt;margin-left:64.15pt;margin-top:38.6pt;height:180.75pt;width:190.95pt;mso-position-horizontal-relative:page;z-index:251670528;mso-width-relative:page;mso-height-relative:page;" filled="f" stroked="t" coordsize="21600,21600">
            <v:path/>
            <v:fill on="f" focussize="0,0"/>
            <v:stroke color="#000000"/>
            <v:imagedata o:title=""/>
            <o:lock v:ext="edit"/>
            <v:textbox inset="0mm,0mm,0mm,0mm">
              <w:txbxContent>
                <w:p>
                  <w:pPr>
                    <w:spacing w:before="69"/>
                    <w:ind w:left="145" w:right="0" w:firstLine="0"/>
                    <w:jc w:val="left"/>
                    <w:rPr>
                      <w:b/>
                      <w:sz w:val="22"/>
                    </w:rPr>
                  </w:pPr>
                  <w:r>
                    <w:rPr>
                      <w:b/>
                      <w:sz w:val="22"/>
                    </w:rPr>
                    <w:t>Gawain</w:t>
                  </w:r>
                  <w:r>
                    <w:rPr>
                      <w:b/>
                      <w:spacing w:val="-4"/>
                      <w:sz w:val="22"/>
                    </w:rPr>
                    <w:t xml:space="preserve"> </w:t>
                  </w:r>
                  <w:r>
                    <w:rPr>
                      <w:b/>
                      <w:sz w:val="22"/>
                    </w:rPr>
                    <w:t>1:</w:t>
                  </w:r>
                </w:p>
                <w:p>
                  <w:pPr>
                    <w:pStyle w:val="9"/>
                    <w:numPr>
                      <w:ilvl w:val="0"/>
                      <w:numId w:val="10"/>
                    </w:numPr>
                    <w:tabs>
                      <w:tab w:val="left" w:pos="390"/>
                    </w:tabs>
                    <w:spacing w:before="183" w:after="0" w:line="240" w:lineRule="auto"/>
                    <w:ind w:left="389" w:right="0" w:hanging="245"/>
                    <w:jc w:val="left"/>
                  </w:pPr>
                  <w:r>
                    <w:t>A</w:t>
                  </w:r>
                </w:p>
                <w:p>
                  <w:pPr>
                    <w:pStyle w:val="9"/>
                    <w:numPr>
                      <w:ilvl w:val="0"/>
                      <w:numId w:val="10"/>
                    </w:numPr>
                    <w:tabs>
                      <w:tab w:val="left" w:pos="390"/>
                    </w:tabs>
                    <w:spacing w:before="179" w:after="0" w:line="240" w:lineRule="auto"/>
                    <w:ind w:left="389" w:right="0" w:hanging="245"/>
                    <w:jc w:val="left"/>
                  </w:pPr>
                  <w:r>
                    <w:rPr>
                      <w:w w:val="99"/>
                    </w:rPr>
                    <w:t>D</w:t>
                  </w:r>
                </w:p>
                <w:p>
                  <w:pPr>
                    <w:pStyle w:val="9"/>
                    <w:numPr>
                      <w:ilvl w:val="0"/>
                      <w:numId w:val="10"/>
                    </w:numPr>
                    <w:tabs>
                      <w:tab w:val="left" w:pos="390"/>
                    </w:tabs>
                    <w:spacing w:before="180" w:after="0" w:line="240" w:lineRule="auto"/>
                    <w:ind w:left="389" w:right="0" w:hanging="245"/>
                    <w:jc w:val="left"/>
                  </w:pPr>
                  <w:r>
                    <w:t>B</w:t>
                  </w:r>
                </w:p>
                <w:p>
                  <w:pPr>
                    <w:pStyle w:val="9"/>
                    <w:numPr>
                      <w:ilvl w:val="0"/>
                      <w:numId w:val="10"/>
                    </w:numPr>
                    <w:tabs>
                      <w:tab w:val="left" w:pos="390"/>
                    </w:tabs>
                    <w:spacing w:before="183" w:after="0" w:line="240" w:lineRule="auto"/>
                    <w:ind w:left="389" w:right="0" w:hanging="245"/>
                    <w:jc w:val="left"/>
                  </w:pPr>
                  <w:r>
                    <w:rPr>
                      <w:w w:val="99"/>
                    </w:rPr>
                    <w:t>C</w:t>
                  </w:r>
                </w:p>
                <w:p>
                  <w:pPr>
                    <w:pStyle w:val="9"/>
                    <w:numPr>
                      <w:ilvl w:val="0"/>
                      <w:numId w:val="10"/>
                    </w:numPr>
                    <w:tabs>
                      <w:tab w:val="left" w:pos="390"/>
                    </w:tabs>
                    <w:spacing w:before="179" w:after="0" w:line="240" w:lineRule="auto"/>
                    <w:ind w:left="389" w:right="0" w:hanging="245"/>
                    <w:jc w:val="left"/>
                  </w:pPr>
                  <w:r>
                    <w:t>B</w:t>
                  </w:r>
                </w:p>
                <w:p>
                  <w:pPr>
                    <w:pStyle w:val="9"/>
                    <w:rPr>
                      <w:sz w:val="24"/>
                    </w:rPr>
                  </w:pPr>
                </w:p>
                <w:p>
                  <w:pPr>
                    <w:pStyle w:val="9"/>
                    <w:spacing w:before="9"/>
                    <w:rPr>
                      <w:sz w:val="28"/>
                    </w:rPr>
                  </w:pPr>
                </w:p>
                <w:p>
                  <w:pPr>
                    <w:spacing w:before="0"/>
                    <w:ind w:left="145" w:right="0" w:firstLine="0"/>
                    <w:jc w:val="left"/>
                    <w:rPr>
                      <w:b/>
                      <w:sz w:val="22"/>
                    </w:rPr>
                  </w:pPr>
                  <w:r>
                    <w:rPr>
                      <w:b/>
                      <w:sz w:val="22"/>
                    </w:rPr>
                    <w:t>Gawain</w:t>
                  </w:r>
                  <w:r>
                    <w:rPr>
                      <w:b/>
                      <w:spacing w:val="-2"/>
                      <w:sz w:val="22"/>
                    </w:rPr>
                    <w:t xml:space="preserve"> </w:t>
                  </w:r>
                  <w:r>
                    <w:rPr>
                      <w:b/>
                      <w:sz w:val="22"/>
                    </w:rPr>
                    <w:t>2:</w:t>
                  </w:r>
                </w:p>
              </w:txbxContent>
            </v:textbox>
          </v:shape>
        </w:pict>
      </w:r>
      <w:r>
        <w:t>Susi sa pagwawasto</w:t>
      </w:r>
    </w:p>
    <w:p>
      <w:pPr>
        <w:pStyle w:val="9"/>
        <w:rPr>
          <w:b/>
          <w:sz w:val="24"/>
        </w:rPr>
      </w:pPr>
    </w:p>
    <w:p>
      <w:pPr>
        <w:pStyle w:val="9"/>
        <w:rPr>
          <w:b/>
          <w:sz w:val="24"/>
        </w:rPr>
      </w:pPr>
    </w:p>
    <w:p>
      <w:pPr>
        <w:pStyle w:val="9"/>
        <w:rPr>
          <w:b/>
          <w:sz w:val="24"/>
        </w:rPr>
      </w:pPr>
    </w:p>
    <w:p>
      <w:pPr>
        <w:pStyle w:val="9"/>
        <w:rPr>
          <w:b/>
          <w:sz w:val="24"/>
        </w:rPr>
      </w:pPr>
    </w:p>
    <w:p>
      <w:pPr>
        <w:pStyle w:val="9"/>
        <w:rPr>
          <w:b/>
          <w:sz w:val="24"/>
        </w:rPr>
      </w:pPr>
    </w:p>
    <w:p>
      <w:pPr>
        <w:spacing w:before="171"/>
        <w:ind w:left="0" w:right="714" w:firstLine="0"/>
        <w:jc w:val="right"/>
        <w:rPr>
          <w:i/>
          <w:sz w:val="22"/>
        </w:rPr>
      </w:pPr>
      <w:r>
        <w:rPr>
          <w:i/>
          <w:sz w:val="22"/>
        </w:rPr>
        <w:t>Inihanda</w:t>
      </w:r>
      <w:r>
        <w:rPr>
          <w:i/>
          <w:spacing w:val="-7"/>
          <w:sz w:val="22"/>
        </w:rPr>
        <w:t xml:space="preserve"> </w:t>
      </w:r>
      <w:r>
        <w:rPr>
          <w:i/>
          <w:sz w:val="22"/>
        </w:rPr>
        <w:t>ni:</w:t>
      </w:r>
    </w:p>
    <w:p>
      <w:pPr>
        <w:pStyle w:val="9"/>
        <w:rPr>
          <w:i/>
          <w:sz w:val="24"/>
        </w:rPr>
      </w:pPr>
    </w:p>
    <w:p>
      <w:pPr>
        <w:pStyle w:val="9"/>
        <w:spacing w:before="8"/>
        <w:rPr>
          <w:i/>
          <w:sz w:val="32"/>
        </w:rPr>
      </w:pPr>
    </w:p>
    <w:p>
      <w:pPr>
        <w:pStyle w:val="5"/>
        <w:ind w:left="0" w:right="717"/>
        <w:jc w:val="right"/>
      </w:pPr>
      <w:r>
        <w:t>ROMER P. BONDOC</w:t>
      </w:r>
      <w:r>
        <w:rPr>
          <w:spacing w:val="-11"/>
        </w:rPr>
        <w:t xml:space="preserve"> </w:t>
      </w:r>
      <w:r>
        <w:t>JR.</w:t>
      </w:r>
    </w:p>
    <w:p>
      <w:pPr>
        <w:pStyle w:val="9"/>
        <w:spacing w:before="199"/>
        <w:ind w:right="717"/>
        <w:jc w:val="right"/>
      </w:pPr>
      <w:r>
        <w:t>SST1-</w:t>
      </w:r>
      <w:r>
        <w:rPr>
          <w:spacing w:val="-8"/>
        </w:rPr>
        <w:t xml:space="preserve"> </w:t>
      </w:r>
      <w:r>
        <w:t>Filipino</w:t>
      </w:r>
    </w:p>
    <w:p>
      <w:pPr>
        <w:pStyle w:val="9"/>
        <w:rPr>
          <w:sz w:val="24"/>
        </w:rPr>
      </w:pPr>
    </w:p>
    <w:p>
      <w:pPr>
        <w:pStyle w:val="9"/>
        <w:spacing w:before="3"/>
        <w:rPr>
          <w:sz w:val="32"/>
        </w:rPr>
      </w:pPr>
    </w:p>
    <w:p>
      <w:pPr>
        <w:spacing w:before="0"/>
        <w:ind w:left="0" w:right="711" w:firstLine="0"/>
        <w:jc w:val="right"/>
        <w:rPr>
          <w:i/>
          <w:sz w:val="22"/>
        </w:rPr>
      </w:pPr>
      <w:r>
        <w:rPr>
          <w:i/>
          <w:sz w:val="22"/>
        </w:rPr>
        <w:t>Isinumite</w:t>
      </w:r>
      <w:r>
        <w:rPr>
          <w:i/>
          <w:spacing w:val="-5"/>
          <w:sz w:val="22"/>
        </w:rPr>
        <w:t xml:space="preserve"> </w:t>
      </w:r>
      <w:r>
        <w:rPr>
          <w:i/>
          <w:sz w:val="22"/>
        </w:rPr>
        <w:t>kay:</w:t>
      </w:r>
    </w:p>
    <w:p>
      <w:pPr>
        <w:pStyle w:val="9"/>
        <w:rPr>
          <w:i/>
          <w:sz w:val="24"/>
        </w:rPr>
      </w:pPr>
    </w:p>
    <w:p>
      <w:pPr>
        <w:pStyle w:val="9"/>
        <w:spacing w:before="3"/>
        <w:rPr>
          <w:i/>
          <w:sz w:val="32"/>
        </w:rPr>
      </w:pPr>
    </w:p>
    <w:p>
      <w:pPr>
        <w:pStyle w:val="5"/>
        <w:spacing w:before="1"/>
        <w:ind w:left="0" w:right="722"/>
        <w:jc w:val="right"/>
      </w:pPr>
      <w:r>
        <w:t>ROCHELLA.</w:t>
      </w:r>
      <w:r>
        <w:rPr>
          <w:spacing w:val="-15"/>
        </w:rPr>
        <w:t xml:space="preserve"> </w:t>
      </w:r>
      <w:r>
        <w:t>DAVID</w:t>
      </w:r>
    </w:p>
    <w:p>
      <w:pPr>
        <w:pStyle w:val="9"/>
        <w:spacing w:before="203"/>
        <w:ind w:right="717"/>
        <w:jc w:val="right"/>
      </w:pPr>
      <w:r>
        <w:t>EPSvr 1 –</w:t>
      </w:r>
      <w:r>
        <w:rPr>
          <w:spacing w:val="-8"/>
        </w:rPr>
        <w:t xml:space="preserve"> </w:t>
      </w:r>
      <w:r>
        <w:t>Filipino</w:t>
      </w:r>
    </w:p>
    <w:p>
      <w:pPr>
        <w:spacing w:after="0"/>
        <w:jc w:val="right"/>
        <w:sectPr>
          <w:pgSz w:w="11910" w:h="16840"/>
          <w:pgMar w:top="1000" w:right="720" w:bottom="1540" w:left="1000" w:header="0" w:footer="1290" w:gutter="0"/>
          <w:cols w:space="720" w:num="1"/>
        </w:sectPr>
      </w:pPr>
    </w:p>
    <w:p>
      <w:pPr>
        <w:pStyle w:val="3"/>
        <w:spacing w:before="63"/>
        <w:ind w:right="271"/>
      </w:pPr>
      <w:r>
        <w:t>Filipino 9</w:t>
      </w:r>
    </w:p>
    <w:p>
      <w:pPr>
        <w:spacing w:before="0"/>
        <w:ind w:left="0" w:right="276" w:firstLine="0"/>
        <w:jc w:val="center"/>
        <w:rPr>
          <w:b/>
          <w:sz w:val="24"/>
        </w:rPr>
      </w:pPr>
      <w:r>
        <w:rPr>
          <w:b/>
          <w:sz w:val="24"/>
        </w:rPr>
        <w:t>GAWAING PAGKATUTO MODYUL</w:t>
      </w:r>
    </w:p>
    <w:p>
      <w:pPr>
        <w:spacing w:before="0"/>
        <w:ind w:left="0" w:right="274" w:firstLine="0"/>
        <w:jc w:val="center"/>
        <w:rPr>
          <w:b/>
          <w:sz w:val="24"/>
        </w:rPr>
      </w:pPr>
      <w:r>
        <w:rPr>
          <w:b/>
          <w:sz w:val="24"/>
        </w:rPr>
        <w:t>Maikling Kwento</w:t>
      </w:r>
    </w:p>
    <w:p>
      <w:pPr>
        <w:pStyle w:val="9"/>
        <w:spacing w:before="6"/>
        <w:rPr>
          <w:b/>
          <w:sz w:val="16"/>
        </w:rPr>
      </w:pPr>
    </w:p>
    <w:p>
      <w:pPr>
        <w:spacing w:after="0"/>
        <w:rPr>
          <w:sz w:val="16"/>
        </w:rPr>
        <w:sectPr>
          <w:pgSz w:w="11910" w:h="16840"/>
          <w:pgMar w:top="920" w:right="720" w:bottom="1540" w:left="1000" w:header="0" w:footer="1290" w:gutter="0"/>
          <w:cols w:space="720" w:num="1"/>
        </w:sectPr>
      </w:pPr>
    </w:p>
    <w:p>
      <w:pPr>
        <w:pStyle w:val="9"/>
        <w:tabs>
          <w:tab w:val="left" w:pos="5909"/>
        </w:tabs>
        <w:spacing w:before="93"/>
        <w:ind w:left="440"/>
      </w:pPr>
      <w:r>
        <w:t>Pangalan:</w:t>
      </w:r>
      <w:r>
        <w:rPr>
          <w:u w:val="single"/>
        </w:rPr>
        <w:tab/>
      </w:r>
      <w:r>
        <w:t xml:space="preserve"> Seksiyon:</w:t>
      </w:r>
      <w:r>
        <w:rPr>
          <w:spacing w:val="-3"/>
        </w:rPr>
        <w:t xml:space="preserve"> </w:t>
      </w:r>
      <w:r>
        <w:rPr>
          <w:w w:val="100"/>
          <w:u w:val="single"/>
        </w:rPr>
        <w:t xml:space="preserve"> </w:t>
      </w:r>
      <w:r>
        <w:rPr>
          <w:u w:val="single"/>
        </w:rPr>
        <w:tab/>
      </w:r>
    </w:p>
    <w:p>
      <w:pPr>
        <w:pStyle w:val="9"/>
        <w:spacing w:before="10"/>
        <w:rPr>
          <w:sz w:val="21"/>
        </w:rPr>
      </w:pPr>
    </w:p>
    <w:p>
      <w:pPr>
        <w:pStyle w:val="4"/>
        <w:ind w:left="744"/>
        <w:rPr>
          <w:i/>
        </w:rPr>
      </w:pPr>
      <w:r>
        <w:drawing>
          <wp:anchor distT="0" distB="0" distL="0" distR="0" simplePos="0" relativeHeight="251671552" behindDoc="0" locked="0" layoutInCell="1" allowOverlap="1">
            <wp:simplePos x="0" y="0"/>
            <wp:positionH relativeFrom="page">
              <wp:posOffset>736600</wp:posOffset>
            </wp:positionH>
            <wp:positionV relativeFrom="paragraph">
              <wp:posOffset>-39370</wp:posOffset>
            </wp:positionV>
            <wp:extent cx="340995" cy="286385"/>
            <wp:effectExtent l="0" t="0" r="0" b="0"/>
            <wp:wrapNone/>
            <wp:docPr id="3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jpeg"/>
                    <pic:cNvPicPr>
                      <a:picLocks noChangeAspect="1"/>
                    </pic:cNvPicPr>
                  </pic:nvPicPr>
                  <pic:blipFill>
                    <a:blip r:embed="rId15" cstate="print"/>
                    <a:stretch>
                      <a:fillRect/>
                    </a:stretch>
                  </pic:blipFill>
                  <pic:spPr>
                    <a:xfrm>
                      <a:off x="0" y="0"/>
                      <a:ext cx="340995" cy="286384"/>
                    </a:xfrm>
                    <a:prstGeom prst="rect">
                      <a:avLst/>
                    </a:prstGeom>
                  </pic:spPr>
                </pic:pic>
              </a:graphicData>
            </a:graphic>
          </wp:anchor>
        </w:drawing>
      </w:r>
      <w:r>
        <w:rPr>
          <w:i/>
        </w:rPr>
        <w:t>Isaisip</w:t>
      </w:r>
    </w:p>
    <w:p>
      <w:pPr>
        <w:spacing w:before="0"/>
        <w:ind w:left="776" w:right="0" w:firstLine="0"/>
        <w:jc w:val="left"/>
        <w:rPr>
          <w:b/>
          <w:i/>
          <w:sz w:val="24"/>
        </w:rPr>
      </w:pPr>
      <w:r>
        <w:rPr>
          <w:b/>
          <w:i/>
          <w:sz w:val="24"/>
        </w:rPr>
        <w:t>Susing Konsepto</w:t>
      </w:r>
    </w:p>
    <w:p>
      <w:pPr>
        <w:pStyle w:val="9"/>
        <w:spacing w:before="93" w:line="252" w:lineRule="exact"/>
        <w:ind w:left="86"/>
      </w:pPr>
      <w:r>
        <w:br w:type="column"/>
      </w:r>
      <w:r>
        <w:t>Q3W4</w:t>
      </w:r>
    </w:p>
    <w:p>
      <w:pPr>
        <w:pStyle w:val="9"/>
        <w:tabs>
          <w:tab w:val="left" w:pos="2437"/>
        </w:tabs>
        <w:spacing w:line="252" w:lineRule="exact"/>
        <w:ind w:left="105"/>
      </w:pPr>
      <w:r>
        <w:t>Petsa:</w:t>
      </w:r>
      <w:r>
        <w:rPr>
          <w:spacing w:val="-3"/>
        </w:rPr>
        <w:t xml:space="preserve"> </w:t>
      </w:r>
      <w:r>
        <w:rPr>
          <w:w w:val="100"/>
          <w:u w:val="single"/>
        </w:rPr>
        <w:t xml:space="preserve"> </w:t>
      </w:r>
      <w:r>
        <w:rPr>
          <w:u w:val="single"/>
        </w:rPr>
        <w:tab/>
      </w:r>
    </w:p>
    <w:p>
      <w:pPr>
        <w:spacing w:after="0" w:line="252" w:lineRule="exact"/>
        <w:sectPr>
          <w:type w:val="continuous"/>
          <w:pgSz w:w="11910" w:h="16840"/>
          <w:pgMar w:top="0" w:right="720" w:bottom="0" w:left="1000" w:header="720" w:footer="720" w:gutter="0"/>
          <w:cols w:equalWidth="0" w:num="2">
            <w:col w:w="5950" w:space="40"/>
            <w:col w:w="4200"/>
          </w:cols>
        </w:sectPr>
      </w:pPr>
    </w:p>
    <w:p>
      <w:pPr>
        <w:pStyle w:val="3"/>
        <w:spacing w:line="273" w:lineRule="exact"/>
        <w:ind w:left="3729"/>
        <w:jc w:val="left"/>
      </w:pPr>
      <w:r>
        <w:t>Sino ang Nagkaloob?</w:t>
      </w:r>
    </w:p>
    <w:p>
      <w:pPr>
        <w:pStyle w:val="9"/>
        <w:spacing w:before="6"/>
        <w:ind w:left="2953" w:right="3218" w:firstLine="240"/>
      </w:pPr>
      <w:r>
        <w:t>Mula sa salin sa Ingles ni Iqbal Jatoi Na muling isinalaysay ni Ahmed Basheer Isinalin sa Filipino ni Rogelio Mangahas</w:t>
      </w:r>
    </w:p>
    <w:p>
      <w:pPr>
        <w:pStyle w:val="9"/>
        <w:spacing w:before="5"/>
        <w:rPr>
          <w:sz w:val="23"/>
        </w:rPr>
      </w:pPr>
    </w:p>
    <w:p>
      <w:pPr>
        <w:pStyle w:val="9"/>
        <w:ind w:left="440" w:right="717" w:firstLine="719"/>
        <w:jc w:val="both"/>
      </w:pPr>
      <w:r>
        <w:t>Isang mayabang na hari ang may pitong anak na dalagang may nakasisilaw na kagandahan at busilak na kawalang-malay. Mahal na mahal niya ang kanyang mga anak, lalo na ang pinakabata. Hindi lamang iyon ang pinakamaganda sa lahat kundi siya ring pinakamahusay magluto sa buong kaharian. Tuwing umaga, bago pulungin ang korte, tinatawag at tinatanong niya ang kanyang mga anak: Sabihin ninyo, mahal kong mga anak, sino ang nagkakaloob ng lahat ng inyong kinakain? Anim sa kanila ang dagling sumasagot: Amang hari, kayo po ang nagkakaloob ng aming pagkain. Ngunit ang ikapitong prinsesa ay laging tahimik lamang. Isang araw pinilit ng hari na sumagot din ang ikapitong prinsesa. Sabi nito: Ama, Diyos po ang nagkakaloob ng lahat. Lahat ng nasa atin, lahat ng ating kinakain, kinukuha natin sa kanya. Ang sagot na ito ay ikinagalit ng palalong hari: Lumayas ka! sigaw niyon, at inutusan nito ang isang alila para ilabas ang prinsesa at iwan ito sa gitna ng gubat.</w:t>
      </w:r>
    </w:p>
    <w:p>
      <w:pPr>
        <w:pStyle w:val="9"/>
        <w:spacing w:before="1"/>
      </w:pPr>
    </w:p>
    <w:p>
      <w:pPr>
        <w:pStyle w:val="9"/>
        <w:ind w:left="440" w:right="713" w:firstLine="719"/>
        <w:jc w:val="both"/>
      </w:pPr>
      <w:r>
        <w:t xml:space="preserve">Habang ang dalaga ay nakaupo sa gubat, at malungkot na pinag-iisipan ang kanyang kasawian, siya ay nakatulog. Kinaumagahan ay nagising siya sa malamig at malamyos na himig ng isang plawta. Dumilat siya at nakita ang isang binatang tumutugtog ng plawta. Nang tanungin ng prinsesa ang lalaki kung paano </w:t>
      </w:r>
      <w:r>
        <w:rPr>
          <w:spacing w:val="-3"/>
        </w:rPr>
        <w:t xml:space="preserve">ito </w:t>
      </w:r>
      <w:r>
        <w:t xml:space="preserve">napunta sa gubat, sumagot ang lalaki: Pinapastulan ko po ang mga kalabaw ng aking amo, at kahapon ay nawalan ako ng isa. Kaya natatakot akong umuwi, at lagi kong tinutugtog ang aking plawta para maakit bumalik ang nawawalang kalabaw. Pero kayo, magandang prinsesa, paano kayo napunta rito sa gubat? Ang sagot ng prinsesa: Hindi rin ako makauwi. Bakit di ka maging katulong ko, at magkasama tayong hahanap ng matitirhan. Pumayag ang binata </w:t>
      </w:r>
      <w:r>
        <w:rPr>
          <w:spacing w:val="-3"/>
        </w:rPr>
        <w:t xml:space="preserve">sila </w:t>
      </w:r>
      <w:r>
        <w:t xml:space="preserve">ay naglakbay patungo sa silangan. Maghapon silang naglakbay nang gutom at uhaw. Nang humahaba na ang mga anino at lumalamig na ang hangin, </w:t>
      </w:r>
      <w:r>
        <w:rPr>
          <w:spacing w:val="-3"/>
        </w:rPr>
        <w:t xml:space="preserve">sila </w:t>
      </w:r>
      <w:r>
        <w:t xml:space="preserve">ay dumating sa mga pader ng isang siyudad. Ang sabi ng prinsesa: Pumasok ka sa siyudad at hanapin doon ang pinakamayamang mag-aalahas. Sabihin sa kanyang isang prinsesa ang naghihintay sa kanya sa labas ng pader. Madaling nakabalik ang lalaki, kasama ng pinakamayamang </w:t>
      </w:r>
      <w:r>
        <w:rPr>
          <w:spacing w:val="4"/>
        </w:rPr>
        <w:t xml:space="preserve">mag- </w:t>
      </w:r>
      <w:r>
        <w:t>aalahas ng siyudad. Bilang kapalit ng kaakit-akit na kuwintas na may pambihira at napakamamahaling mga bato, ibinigay ng mag-aalahas ang lahat ng hinihiling ng prinsesa – isang kabayong may montura (</w:t>
      </w:r>
      <w:r>
        <w:rPr>
          <w:i/>
        </w:rPr>
        <w:t>saddle</w:t>
      </w:r>
      <w:r>
        <w:t>) para sa kanya, salapi, at para sa binata ay isang barong angkop sa isang katulong ng</w:t>
      </w:r>
      <w:r>
        <w:rPr>
          <w:spacing w:val="-6"/>
        </w:rPr>
        <w:t xml:space="preserve"> </w:t>
      </w:r>
      <w:r>
        <w:t>maharlika.</w:t>
      </w:r>
    </w:p>
    <w:p>
      <w:pPr>
        <w:pStyle w:val="9"/>
        <w:spacing w:before="10"/>
        <w:rPr>
          <w:sz w:val="21"/>
        </w:rPr>
      </w:pPr>
    </w:p>
    <w:p>
      <w:pPr>
        <w:pStyle w:val="9"/>
        <w:ind w:left="440" w:right="721" w:firstLine="719"/>
        <w:jc w:val="both"/>
      </w:pPr>
      <w:r>
        <w:t>Nagpatuloy sa paglalakbay ang prinsesa at ang binata. Sa wakas, nakarating sila sa isang lugar na nagustuhan nila, at ang prinsesa ay nagpasiyang magpatayo roon ng sarili niyang munting palasyo. Tinuruan din niya ang hamak na pastol ng kalabaw ng tungkol sa mga sining ng pakikipaglaban at ng kapayapaan. Isang araw, habang sila ay namamasyal, sinabi ng prinsesa sa binata: Pakikuha mo ako ng kaunting inumin at ako ay namamatay sa uhaw. Ang binata ay agad naghanap ng tubig. At dahil Diyos ang nagkakaloob, ay madaling nakakita ang binata ng isang batis ng malamig na tubig. Pinuno niya ang isang tasa at paalis na siya nang makakita ng magaganda’t nagkikislapang mga rubi na nasa ilalim ng tubig. Pumulot siya ng ilan at inipit ang mga iyon sa mga lupi ng kanyang turban.</w:t>
      </w:r>
    </w:p>
    <w:p>
      <w:pPr>
        <w:spacing w:after="0"/>
        <w:jc w:val="both"/>
        <w:sectPr>
          <w:type w:val="continuous"/>
          <w:pgSz w:w="11910" w:h="16840"/>
          <w:pgMar w:top="0" w:right="720" w:bottom="0" w:left="1000" w:header="720" w:footer="720" w:gutter="0"/>
          <w:cols w:space="720" w:num="1"/>
        </w:sectPr>
      </w:pPr>
    </w:p>
    <w:p>
      <w:pPr>
        <w:pStyle w:val="9"/>
        <w:spacing w:before="70"/>
        <w:ind w:left="440" w:right="713" w:firstLine="719"/>
        <w:jc w:val="both"/>
      </w:pPr>
      <w:r>
        <w:t xml:space="preserve">Pagkaraan ng isang buwan at kalahati, ang palasyo ay yari na, at ang prinsesa at ang kanyang katulong ay lumipat na roon. Madalas kunin ng lalaki sa kanyang turban ang mga rubi, at pinaglalaruan niya ang mga ito. Isang araw, naisip niyang kung susundan niya ang batis, maaaring makita niya ang pinagmumulan ng gayong kagagandahang hiyas. Inihatid siyang palayo nang palayo ng batis sa silangan, hanggang matagpuan niya ang sariling nakatayo sa tapat ng pader ng isang malaking patyo. Ang batis ay umaagos sa ilalim ng pader. Gumapang siyang papasok at naglibot-libot doon. Tila walang tao sa palasyo. Sa wakas, nabuksan niya ang isang tarangkahan patungo sa isang patyo sa loob na inaagusan ng batis ding iyon. At doon sa tabi ng batis ay nakalagay ang ulo ng isang magandang babae, may dugong pumapatak mula roon. Ang mga patak ng dugo ay nagiging mga rubing kumikislap pagbagsak sa tubig. Sa di-kalayuan, nakabuwal ang walang ulong katawan ng babae. Tumakbo siyang palayo ngunit natalisod siya sa isang makapal na tablang nakabuwal sa lupa. Biglang-bigla, lumipad ang putol na ulo at muling umugnay sa katawan, at ang babae ay muling nabuhay. Naaawang tinignan ng babae ang natakot na binata at sinabi, Binata, anong kapalaran ang nagdala sa </w:t>
      </w:r>
      <w:r>
        <w:rPr>
          <w:spacing w:val="-3"/>
        </w:rPr>
        <w:t xml:space="preserve">iyo </w:t>
      </w:r>
      <w:r>
        <w:t xml:space="preserve">rito. Tumakbo ka para makaligtas, kung hindi ay aabutan ka </w:t>
      </w:r>
      <w:r>
        <w:rPr>
          <w:spacing w:val="-3"/>
        </w:rPr>
        <w:t xml:space="preserve">rito </w:t>
      </w:r>
      <w:r>
        <w:t xml:space="preserve">ng </w:t>
      </w:r>
      <w:r>
        <w:rPr>
          <w:i/>
        </w:rPr>
        <w:t xml:space="preserve">genie </w:t>
      </w:r>
      <w:r>
        <w:t xml:space="preserve">at lulurayin ka niya. Naglakas-loob ang binata at  nagtanong ito: Sino ka. Ako ay anak ng Hari ng mga diwata, sagot ng babae. Ang pangalan ko ay Lai Pari o Pulang Diwata. Ibig akong maging asawa ng </w:t>
      </w:r>
      <w:r>
        <w:rPr>
          <w:i/>
        </w:rPr>
        <w:t xml:space="preserve">genie </w:t>
      </w:r>
      <w:r>
        <w:t xml:space="preserve">na may-ari ng palasyong ito, pero galit ako sa kanya. Kaya ikinukulong niya ako rito. Tuwing umaga, bago siya umalis para maghanap ng makakain, inilalagay niya ako sa mahiwagang tablang </w:t>
      </w:r>
      <w:r>
        <w:rPr>
          <w:spacing w:val="-3"/>
        </w:rPr>
        <w:t xml:space="preserve">ito </w:t>
      </w:r>
      <w:r>
        <w:t>at ang ulo ko ay natatanggal. At pagbalik niya sa gabi, binubuhay niya ako muli. Nadidinig kong dumarating na siya. Dali, ibalik mo sa dati ang tabla para mamatay akong muli, at magtago ka at galit iyon. Sinunod ng binata ang utos ng Pulang Diwata, at katatago pa lamang niya ng mabilis na pumasok ang umungol na</w:t>
      </w:r>
      <w:r>
        <w:rPr>
          <w:spacing w:val="-15"/>
        </w:rPr>
        <w:t xml:space="preserve"> </w:t>
      </w:r>
      <w:r>
        <w:rPr>
          <w:i/>
        </w:rPr>
        <w:t>genie</w:t>
      </w:r>
      <w:r>
        <w:t>.</w:t>
      </w:r>
    </w:p>
    <w:p>
      <w:pPr>
        <w:pStyle w:val="9"/>
        <w:spacing w:before="8"/>
        <w:rPr>
          <w:sz w:val="21"/>
        </w:rPr>
      </w:pPr>
    </w:p>
    <w:p>
      <w:pPr>
        <w:pStyle w:val="9"/>
        <w:ind w:left="440" w:right="713" w:firstLine="719"/>
        <w:jc w:val="both"/>
      </w:pPr>
      <w:r>
        <w:t xml:space="preserve">Nakakaamoy ako ng tao! Nakakaamoy ako ng tao! Wika ng </w:t>
      </w:r>
      <w:r>
        <w:rPr>
          <w:i/>
        </w:rPr>
        <w:t>genie</w:t>
      </w:r>
      <w:r>
        <w:t xml:space="preserve">. Mabilis na binuhay ng </w:t>
      </w:r>
      <w:r>
        <w:rPr>
          <w:i/>
        </w:rPr>
        <w:t xml:space="preserve">genie </w:t>
      </w:r>
      <w:r>
        <w:t xml:space="preserve">ang babae at winika: Nakaaamoy ako ng tao at ako ay gutom na gutom. Sabihin mo sa akin kung nasaan ang tao para makain ko siya. Ngunit nagmaang-maangan ang Pulang Diwata. Kaya muli siyang pinatay ng </w:t>
      </w:r>
      <w:r>
        <w:rPr>
          <w:i/>
        </w:rPr>
        <w:t xml:space="preserve">genie </w:t>
      </w:r>
      <w:r>
        <w:t xml:space="preserve">at </w:t>
      </w:r>
      <w:r>
        <w:rPr>
          <w:spacing w:val="-3"/>
        </w:rPr>
        <w:t xml:space="preserve">ito </w:t>
      </w:r>
      <w:r>
        <w:t xml:space="preserve">ay nagpatuloy sa pangangaso. Pagkaalis ng </w:t>
      </w:r>
      <w:r>
        <w:rPr>
          <w:i/>
        </w:rPr>
        <w:t>genie</w:t>
      </w:r>
      <w:r>
        <w:t xml:space="preserve">, pagapang na lumabas mula sa pinagtataguan ang binata at muli niyang binuhay ang babae sa pamamagitan ng mahiwagang tabla. Nagplano </w:t>
      </w:r>
      <w:r>
        <w:rPr>
          <w:spacing w:val="-3"/>
        </w:rPr>
        <w:t xml:space="preserve">sila </w:t>
      </w:r>
      <w:r>
        <w:t xml:space="preserve">ng pagtakas. Sinabi sa kanya ng Pulang Diwata na pumanaog siya sa isang munting kuwartong madilim, na katatagpuan niya ng isang loro sa isang gintong hawla. Pag nangangaso ang </w:t>
      </w:r>
      <w:r>
        <w:rPr>
          <w:i/>
        </w:rPr>
        <w:t>genie</w:t>
      </w:r>
      <w:r>
        <w:t xml:space="preserve">, iniiwan niya ang kanyang kaluluwa sa lorong iyon, at kung wala siyang kaluluwa, mamamatay siya, paliwanag ng diwata, Dali, dalhin mo sa akin ang loro. Kadadala pa lang ng binata ng loro nang biglang ang mundo ay waring niyanig ng kulog at bagyo. Sa pagsambulat ng usok ay lumitaw ang </w:t>
      </w:r>
      <w:r>
        <w:rPr>
          <w:i/>
        </w:rPr>
        <w:t>genie</w:t>
      </w:r>
      <w:r>
        <w:t xml:space="preserve">, na halos mabaliw sa galit. Tiyak na papatayin niya ang dalawa. Ngunit mabilis na kinuha ng Pulang Diwata ang loro mula sa hawla, at sinakal ang ibon. Pagdaka ay bumagsak sa lupa, ang </w:t>
      </w:r>
      <w:r>
        <w:rPr>
          <w:i/>
        </w:rPr>
        <w:t xml:space="preserve">genie </w:t>
      </w:r>
      <w:r>
        <w:t xml:space="preserve">at namatay parang bato. Nakatakas ang dalawa mula sa palasyo ng </w:t>
      </w:r>
      <w:r>
        <w:rPr>
          <w:i/>
        </w:rPr>
        <w:t>genie</w:t>
      </w:r>
      <w:r>
        <w:t>, dala-dala ang mahiwagang tabla. Isinama ng binata sa pag-uwi ang Pulang Diwata. Masiglang tinanggap ng prinsesa ang diwata, at madaling naging parang magkapatid ang dalawang babae. Tuwing gabi, nahihiga sa mahiwagang tabla ang Pulang Diwata, ang kanyang ulo ay natatanggal sa kanyang katawan, at ang dugo ay nabubuong bunton ng kumikinang na mga rubing walang kapantay sa kagandahan. Tuwing umaga, ginagalaw ng prinsesa at ng binata ang tabla, at ang Pulang Diwata ay muling</w:t>
      </w:r>
      <w:r>
        <w:rPr>
          <w:spacing w:val="-5"/>
        </w:rPr>
        <w:t xml:space="preserve"> </w:t>
      </w:r>
      <w:r>
        <w:t>nabubuhay.</w:t>
      </w:r>
    </w:p>
    <w:p>
      <w:pPr>
        <w:pStyle w:val="9"/>
        <w:spacing w:before="4"/>
      </w:pPr>
    </w:p>
    <w:p>
      <w:pPr>
        <w:pStyle w:val="9"/>
        <w:ind w:left="440" w:right="722" w:firstLine="719"/>
        <w:jc w:val="both"/>
      </w:pPr>
      <w:r>
        <w:t>Pagkaraan ng ilang panahon, nagpasiya ang Pulang Diwata na umalis para sa isang mahabang paglalakbay. Gayunman, bago umalis, nagtayo siya ng isang bagong palasyo para sa prinsesa sa tulong ng mahiwagang tabla, at inanyayahan nila ang maraming panauhin sa malaking handaan sa bagong palasyo. Kabilang sa mga panauhin ay ang amang hari ng prinsesa. Ang prinsesa mismo ang nagluto ng mga paboritong pagkain ng hari para sa handaang iyon. Nang makaupo na ang mga panauhin para sa handaan, ang hari ay napaiyak, ang mga luha ay gumugulong sa kanyang balbas. Ang lasa ng mga masarap na pagkain ay nagpagunita sa kanya ng anak na dalagang noong nagdaang panahon</w:t>
      </w:r>
      <w:r>
        <w:rPr>
          <w:spacing w:val="21"/>
        </w:rPr>
        <w:t xml:space="preserve"> </w:t>
      </w:r>
      <w:r>
        <w:t>ay</w:t>
      </w:r>
      <w:r>
        <w:rPr>
          <w:spacing w:val="18"/>
        </w:rPr>
        <w:t xml:space="preserve"> </w:t>
      </w:r>
      <w:r>
        <w:t>nagluluto</w:t>
      </w:r>
      <w:r>
        <w:rPr>
          <w:spacing w:val="22"/>
        </w:rPr>
        <w:t xml:space="preserve"> </w:t>
      </w:r>
      <w:r>
        <w:t>ng</w:t>
      </w:r>
      <w:r>
        <w:rPr>
          <w:spacing w:val="22"/>
        </w:rPr>
        <w:t xml:space="preserve"> </w:t>
      </w:r>
      <w:r>
        <w:t>gayong</w:t>
      </w:r>
      <w:r>
        <w:rPr>
          <w:spacing w:val="17"/>
        </w:rPr>
        <w:t xml:space="preserve"> </w:t>
      </w:r>
      <w:r>
        <w:t>pagkain</w:t>
      </w:r>
      <w:r>
        <w:rPr>
          <w:spacing w:val="22"/>
        </w:rPr>
        <w:t xml:space="preserve"> </w:t>
      </w:r>
      <w:r>
        <w:t>para</w:t>
      </w:r>
      <w:r>
        <w:rPr>
          <w:spacing w:val="18"/>
        </w:rPr>
        <w:t xml:space="preserve"> </w:t>
      </w:r>
      <w:r>
        <w:t>sa</w:t>
      </w:r>
      <w:r>
        <w:rPr>
          <w:spacing w:val="22"/>
        </w:rPr>
        <w:t xml:space="preserve"> </w:t>
      </w:r>
      <w:r>
        <w:t>kanya.</w:t>
      </w:r>
      <w:r>
        <w:rPr>
          <w:spacing w:val="18"/>
        </w:rPr>
        <w:t xml:space="preserve"> </w:t>
      </w:r>
      <w:r>
        <w:t>Kaydalas</w:t>
      </w:r>
      <w:r>
        <w:rPr>
          <w:spacing w:val="22"/>
        </w:rPr>
        <w:t xml:space="preserve"> </w:t>
      </w:r>
      <w:r>
        <w:t>niyang</w:t>
      </w:r>
      <w:r>
        <w:rPr>
          <w:spacing w:val="22"/>
        </w:rPr>
        <w:t xml:space="preserve"> </w:t>
      </w:r>
      <w:r>
        <w:t>pagsisihan</w:t>
      </w:r>
      <w:r>
        <w:rPr>
          <w:spacing w:val="22"/>
        </w:rPr>
        <w:t xml:space="preserve"> </w:t>
      </w:r>
      <w:r>
        <w:t>ang</w:t>
      </w:r>
    </w:p>
    <w:p>
      <w:pPr>
        <w:spacing w:after="0"/>
        <w:jc w:val="both"/>
        <w:sectPr>
          <w:pgSz w:w="11910" w:h="16840"/>
          <w:pgMar w:top="920" w:right="720" w:bottom="1540" w:left="1000" w:header="0" w:footer="1290" w:gutter="0"/>
          <w:cols w:space="720" w:num="1"/>
        </w:sectPr>
      </w:pPr>
    </w:p>
    <w:p>
      <w:pPr>
        <w:pStyle w:val="9"/>
        <w:spacing w:before="70"/>
        <w:ind w:left="440" w:right="720"/>
        <w:jc w:val="both"/>
      </w:pPr>
      <w:r>
        <w:t xml:space="preserve">pagpapalayas sa anak, at kaydalas niyang hanapin iyon sa kagubatan ngunit hindi siya nagtagumpay. Tinanong ng Pulang Diwata ang hari kung anong dahilan ng kalungkutan  nito. Sinabi ng hari kung ano ang nangyayari. Nagtanong ang diwata: Pero mahal pa po ba ninyo ang inyong anak?. Ang sabi ng hari: Oo, ang tanging hiling ko lamang ay makita siya bago ako mamatay. Bilang sagot, pumalakpak ang Pulang Diwata, at hayun! Sa harap ng hari ay nakatayo ang prinsesa, ang kanyang nawalang anak. Nagyakap at napaiyak ang dalawa. Sa wakas, lumuhod ang prinsesa at nagwika: O, Ama kong Hari, hindi po ba ang Diyos na Mabait, ang Diyos na Mahabagin, ang siyang nagkakaloob sa lahat ng bagay? Tignan ninyo kung paanong ibinigay Niya sa akin ang palasyong </w:t>
      </w:r>
      <w:r>
        <w:rPr>
          <w:spacing w:val="-3"/>
        </w:rPr>
        <w:t xml:space="preserve">ito </w:t>
      </w:r>
      <w:r>
        <w:t>at ang malaking kayamanang mga rubi, samantalang hindi man lamang ninyo matagpuan ang isang nawawalang anak. Napagtanto ng hari ang kanyang pagkakamali. Oo, sabi niya, ang Diyos ang tunay na nagkakaloob ng lahat. At ang hari at ang kanyang anak ay nabuhay na maligaya mula noon.</w:t>
      </w:r>
      <w:r>
        <w:rPr>
          <w:spacing w:val="-8"/>
        </w:rPr>
        <w:t xml:space="preserve"> </w:t>
      </w:r>
      <w:r>
        <w:t>WAKAS.</w:t>
      </w:r>
    </w:p>
    <w:p>
      <w:pPr>
        <w:pStyle w:val="9"/>
        <w:spacing w:before="7"/>
        <w:rPr>
          <w:sz w:val="23"/>
        </w:rPr>
      </w:pPr>
    </w:p>
    <w:p>
      <w:pPr>
        <w:spacing w:before="0"/>
        <w:ind w:left="440" w:right="778" w:firstLine="0"/>
        <w:jc w:val="left"/>
        <w:rPr>
          <w:i/>
          <w:sz w:val="22"/>
        </w:rPr>
      </w:pPr>
      <w:r>
        <w:rPr>
          <w:i/>
          <w:sz w:val="22"/>
        </w:rPr>
        <w:t>Sanggunian: Maceda, Nerielyn G., YUGTO: Pinagsanib na Wika at Panitikan, pahina 231- 241</w:t>
      </w:r>
    </w:p>
    <w:p>
      <w:pPr>
        <w:spacing w:before="2"/>
        <w:ind w:left="440" w:right="1245" w:firstLine="0"/>
        <w:jc w:val="left"/>
        <w:rPr>
          <w:i/>
          <w:sz w:val="22"/>
        </w:rPr>
      </w:pPr>
      <w:r>
        <w:rPr>
          <w:i/>
          <w:sz w:val="22"/>
        </w:rPr>
        <w:t>https://</w:t>
      </w:r>
      <w:r>
        <w:fldChar w:fldCharType="begin"/>
      </w:r>
      <w:r>
        <w:instrText xml:space="preserve"> HYPERLINK "http://www.slideshare.net/jmpalero/filipino-9-sino-ang-nagkaloob?qid=03c48a4b-c007-" \h </w:instrText>
      </w:r>
      <w:r>
        <w:fldChar w:fldCharType="separate"/>
      </w:r>
      <w:r>
        <w:rPr>
          <w:i/>
          <w:sz w:val="22"/>
        </w:rPr>
        <w:t>www.slideshare.net/jmpalero/filipino-9-sino-ang-nagkaloob?qid=03c48a4b-c007-</w:t>
      </w:r>
      <w:r>
        <w:rPr>
          <w:i/>
          <w:sz w:val="22"/>
        </w:rPr>
        <w:fldChar w:fldCharType="end"/>
      </w:r>
      <w:r>
        <w:rPr>
          <w:i/>
          <w:sz w:val="22"/>
        </w:rPr>
        <w:t xml:space="preserve"> 4586-be8d-3506734042b9&amp;v=&amp;b=&amp;from_search=1</w:t>
      </w:r>
    </w:p>
    <w:p>
      <w:pPr>
        <w:pStyle w:val="4"/>
        <w:spacing w:before="146"/>
        <w:rPr>
          <w:i/>
        </w:rPr>
      </w:pPr>
      <w:r>
        <w:rPr>
          <w:b w:val="0"/>
          <w:i w:val="0"/>
          <w:position w:val="-14"/>
        </w:rPr>
        <w:drawing>
          <wp:inline distT="0" distB="0" distL="0" distR="0">
            <wp:extent cx="361950" cy="304800"/>
            <wp:effectExtent l="0" t="0" r="0" b="0"/>
            <wp:docPr id="3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jpeg"/>
                    <pic:cNvPicPr>
                      <a:picLocks noChangeAspect="1"/>
                    </pic:cNvPicPr>
                  </pic:nvPicPr>
                  <pic:blipFill>
                    <a:blip r:embed="rId16" cstate="print"/>
                    <a:stretch>
                      <a:fillRect/>
                    </a:stretch>
                  </pic:blipFill>
                  <pic:spPr>
                    <a:xfrm>
                      <a:off x="0" y="0"/>
                      <a:ext cx="361950" cy="304800"/>
                    </a:xfrm>
                    <a:prstGeom prst="rect">
                      <a:avLst/>
                    </a:prstGeom>
                  </pic:spPr>
                </pic:pic>
              </a:graphicData>
            </a:graphic>
          </wp:inline>
        </w:drawing>
      </w:r>
      <w:r>
        <w:rPr>
          <w:rFonts w:ascii="Times New Roman"/>
          <w:b w:val="0"/>
          <w:i w:val="0"/>
          <w:spacing w:val="11"/>
          <w:sz w:val="20"/>
        </w:rPr>
        <w:t xml:space="preserve"> </w:t>
      </w:r>
      <w:r>
        <w:rPr>
          <w:i/>
        </w:rPr>
        <w:t>Alamin</w:t>
      </w:r>
    </w:p>
    <w:p>
      <w:pPr>
        <w:pStyle w:val="5"/>
        <w:spacing w:before="177"/>
        <w:ind w:left="1232"/>
      </w:pPr>
      <w:r>
        <w:t>KASANAYANG PAMPAGKATUTO AT KODA (MELCS)</w:t>
      </w:r>
    </w:p>
    <w:p>
      <w:pPr>
        <w:pStyle w:val="12"/>
        <w:numPr>
          <w:ilvl w:val="1"/>
          <w:numId w:val="9"/>
        </w:numPr>
        <w:tabs>
          <w:tab w:val="left" w:pos="1161"/>
        </w:tabs>
        <w:spacing w:before="6" w:after="0" w:line="237" w:lineRule="auto"/>
        <w:ind w:left="1252" w:right="1836" w:hanging="360"/>
        <w:jc w:val="left"/>
        <w:rPr>
          <w:b/>
          <w:sz w:val="22"/>
        </w:rPr>
      </w:pPr>
      <w:r>
        <w:rPr>
          <w:sz w:val="22"/>
        </w:rPr>
        <w:t>Nasusuri ang tunggalian (tao vs. tao, at tao vs. sarili) sa kuwento batay sa napakinggang pag-uusap ng mga tauhan</w:t>
      </w:r>
      <w:r>
        <w:rPr>
          <w:spacing w:val="-13"/>
          <w:sz w:val="22"/>
        </w:rPr>
        <w:t xml:space="preserve"> </w:t>
      </w:r>
      <w:r>
        <w:rPr>
          <w:b/>
          <w:sz w:val="22"/>
        </w:rPr>
        <w:t>F9PN-IIId-e-52</w:t>
      </w:r>
    </w:p>
    <w:p>
      <w:pPr>
        <w:pStyle w:val="12"/>
        <w:numPr>
          <w:ilvl w:val="1"/>
          <w:numId w:val="9"/>
        </w:numPr>
        <w:tabs>
          <w:tab w:val="left" w:pos="5453"/>
          <w:tab w:val="left" w:pos="5454"/>
        </w:tabs>
        <w:spacing w:before="1" w:after="0" w:line="240" w:lineRule="auto"/>
        <w:ind w:left="5454" w:right="0" w:hanging="4562"/>
        <w:jc w:val="left"/>
        <w:rPr>
          <w:sz w:val="22"/>
        </w:rPr>
      </w:pPr>
      <w:r>
        <w:rPr>
          <w:sz w:val="22"/>
        </w:rPr>
        <w:t>Napatutunayang ang mga</w:t>
      </w:r>
      <w:r>
        <w:rPr>
          <w:spacing w:val="-6"/>
          <w:sz w:val="22"/>
        </w:rPr>
        <w:t xml:space="preserve"> </w:t>
      </w:r>
      <w:r>
        <w:rPr>
          <w:sz w:val="22"/>
        </w:rPr>
        <w:t>pangyayari</w:t>
      </w:r>
    </w:p>
    <w:p>
      <w:pPr>
        <w:pStyle w:val="9"/>
        <w:spacing w:before="5" w:line="235" w:lineRule="auto"/>
        <w:ind w:left="1252" w:right="1164"/>
        <w:rPr>
          <w:b/>
        </w:rPr>
      </w:pPr>
      <w:r>
        <w:t>at/o transpormasyong nagaganap sa tauhan ay maaaring mangyari sa tunay na buhay F</w:t>
      </w:r>
      <w:r>
        <w:rPr>
          <w:b/>
        </w:rPr>
        <w:t>19PB- IIId-e-52</w:t>
      </w:r>
    </w:p>
    <w:p>
      <w:pPr>
        <w:pStyle w:val="12"/>
        <w:numPr>
          <w:ilvl w:val="1"/>
          <w:numId w:val="9"/>
        </w:numPr>
        <w:tabs>
          <w:tab w:val="left" w:pos="5453"/>
          <w:tab w:val="left" w:pos="5454"/>
        </w:tabs>
        <w:spacing w:before="2" w:after="0" w:line="268" w:lineRule="exact"/>
        <w:ind w:left="5454" w:right="0" w:hanging="4562"/>
        <w:jc w:val="left"/>
        <w:rPr>
          <w:sz w:val="22"/>
        </w:rPr>
      </w:pPr>
      <w:r>
        <w:rPr>
          <w:sz w:val="22"/>
        </w:rPr>
        <w:t>Natutukoy ang pinagmulan ng</w:t>
      </w:r>
      <w:r>
        <w:rPr>
          <w:spacing w:val="-7"/>
          <w:sz w:val="22"/>
        </w:rPr>
        <w:t xml:space="preserve"> </w:t>
      </w:r>
      <w:r>
        <w:rPr>
          <w:sz w:val="22"/>
        </w:rPr>
        <w:t>salita</w:t>
      </w:r>
    </w:p>
    <w:p>
      <w:pPr>
        <w:spacing w:before="0" w:line="252" w:lineRule="exact"/>
        <w:ind w:left="1252" w:right="0" w:firstLine="0"/>
        <w:jc w:val="left"/>
        <w:rPr>
          <w:b/>
          <w:sz w:val="22"/>
        </w:rPr>
      </w:pPr>
      <w:r>
        <w:rPr>
          <w:sz w:val="22"/>
        </w:rPr>
        <w:t xml:space="preserve">(etimolohiya) </w:t>
      </w:r>
      <w:r>
        <w:rPr>
          <w:b/>
          <w:sz w:val="22"/>
        </w:rPr>
        <w:t>F19PT- IIId-e-52</w:t>
      </w:r>
    </w:p>
    <w:p>
      <w:pPr>
        <w:pStyle w:val="12"/>
        <w:numPr>
          <w:ilvl w:val="1"/>
          <w:numId w:val="9"/>
        </w:numPr>
        <w:tabs>
          <w:tab w:val="left" w:pos="4561"/>
          <w:tab w:val="left" w:pos="4562"/>
        </w:tabs>
        <w:spacing w:before="0" w:after="0" w:line="240" w:lineRule="auto"/>
        <w:ind w:left="5454" w:right="1185" w:hanging="5454"/>
        <w:jc w:val="right"/>
        <w:rPr>
          <w:sz w:val="22"/>
        </w:rPr>
      </w:pPr>
      <w:r>
        <w:rPr>
          <w:sz w:val="22"/>
        </w:rPr>
        <w:t>Naiuugnay sa kasalukuyan ang</w:t>
      </w:r>
      <w:r>
        <w:rPr>
          <w:spacing w:val="-15"/>
          <w:sz w:val="22"/>
        </w:rPr>
        <w:t xml:space="preserve"> </w:t>
      </w:r>
      <w:r>
        <w:rPr>
          <w:sz w:val="22"/>
        </w:rPr>
        <w:t>mga</w:t>
      </w:r>
    </w:p>
    <w:p>
      <w:pPr>
        <w:pStyle w:val="9"/>
        <w:spacing w:before="1"/>
        <w:ind w:right="1093"/>
        <w:jc w:val="right"/>
      </w:pPr>
      <w:r>
        <w:drawing>
          <wp:anchor distT="0" distB="0" distL="0" distR="0" simplePos="0" relativeHeight="251671552" behindDoc="0" locked="0" layoutInCell="1" allowOverlap="1">
            <wp:simplePos x="0" y="0"/>
            <wp:positionH relativeFrom="page">
              <wp:posOffset>791210</wp:posOffset>
            </wp:positionH>
            <wp:positionV relativeFrom="paragraph">
              <wp:posOffset>238125</wp:posOffset>
            </wp:positionV>
            <wp:extent cx="402590" cy="354965"/>
            <wp:effectExtent l="0" t="0" r="0" b="0"/>
            <wp:wrapNone/>
            <wp:docPr id="3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jpeg"/>
                    <pic:cNvPicPr>
                      <a:picLocks noChangeAspect="1"/>
                    </pic:cNvPicPr>
                  </pic:nvPicPr>
                  <pic:blipFill>
                    <a:blip r:embed="rId17" cstate="print"/>
                    <a:stretch>
                      <a:fillRect/>
                    </a:stretch>
                  </pic:blipFill>
                  <pic:spPr>
                    <a:xfrm>
                      <a:off x="0" y="0"/>
                      <a:ext cx="402589" cy="354964"/>
                    </a:xfrm>
                    <a:prstGeom prst="rect">
                      <a:avLst/>
                    </a:prstGeom>
                  </pic:spPr>
                </pic:pic>
              </a:graphicData>
            </a:graphic>
          </wp:anchor>
        </w:drawing>
      </w:r>
      <w:r>
        <w:t>tunggaliang (tao vs. tao at tao vs. sarili) napanood ng programang pantelebisyon</w:t>
      </w:r>
    </w:p>
    <w:p>
      <w:pPr>
        <w:pStyle w:val="9"/>
        <w:spacing w:before="7"/>
      </w:pPr>
    </w:p>
    <w:p>
      <w:pPr>
        <w:pStyle w:val="3"/>
        <w:spacing w:before="1"/>
        <w:ind w:left="912"/>
        <w:jc w:val="left"/>
      </w:pPr>
      <w:r>
        <w:t>Suriin</w:t>
      </w:r>
    </w:p>
    <w:p>
      <w:pPr>
        <w:spacing w:before="0"/>
        <w:ind w:left="1160" w:right="0" w:firstLine="0"/>
        <w:jc w:val="left"/>
        <w:rPr>
          <w:b/>
          <w:sz w:val="24"/>
        </w:rPr>
      </w:pPr>
      <w:r>
        <w:rPr>
          <w:b/>
          <w:sz w:val="24"/>
        </w:rPr>
        <w:t>Gawain 1</w:t>
      </w:r>
    </w:p>
    <w:p>
      <w:pPr>
        <w:pStyle w:val="9"/>
        <w:spacing w:before="7"/>
        <w:rPr>
          <w:b/>
          <w:sz w:val="24"/>
        </w:rPr>
      </w:pPr>
    </w:p>
    <w:p>
      <w:pPr>
        <w:pStyle w:val="9"/>
        <w:spacing w:line="253" w:lineRule="exact"/>
        <w:ind w:left="1228"/>
      </w:pPr>
      <w:r>
        <w:t>Panuto: Sagutin ang mga sumusunod na katanungan sa inyong sagutang-papel.</w:t>
      </w:r>
    </w:p>
    <w:p>
      <w:pPr>
        <w:pStyle w:val="12"/>
        <w:numPr>
          <w:ilvl w:val="0"/>
          <w:numId w:val="11"/>
        </w:numPr>
        <w:tabs>
          <w:tab w:val="left" w:pos="1161"/>
        </w:tabs>
        <w:spacing w:before="0" w:after="0" w:line="240" w:lineRule="auto"/>
        <w:ind w:left="1160" w:right="729" w:hanging="360"/>
        <w:jc w:val="left"/>
        <w:rPr>
          <w:sz w:val="22"/>
        </w:rPr>
      </w:pPr>
      <w:r>
        <w:rPr>
          <w:sz w:val="22"/>
        </w:rPr>
        <w:t>Paano inilarawan ang hari sa kuwento?Ano ang nangingibabaw sa mga katangian niya?</w:t>
      </w:r>
    </w:p>
    <w:p>
      <w:pPr>
        <w:pStyle w:val="12"/>
        <w:numPr>
          <w:ilvl w:val="0"/>
          <w:numId w:val="11"/>
        </w:numPr>
        <w:tabs>
          <w:tab w:val="left" w:pos="1161"/>
        </w:tabs>
        <w:spacing w:before="0" w:after="0" w:line="242" w:lineRule="auto"/>
        <w:ind w:left="1160" w:right="715" w:hanging="360"/>
        <w:jc w:val="left"/>
        <w:rPr>
          <w:sz w:val="22"/>
        </w:rPr>
      </w:pPr>
      <w:r>
        <w:rPr>
          <w:sz w:val="22"/>
        </w:rPr>
        <w:t xml:space="preserve">Ano ang katangian ng pinakabatang prinsesa? Patunayan </w:t>
      </w:r>
      <w:r>
        <w:rPr>
          <w:spacing w:val="-3"/>
          <w:sz w:val="22"/>
        </w:rPr>
        <w:t xml:space="preserve">ito </w:t>
      </w:r>
      <w:r>
        <w:rPr>
          <w:sz w:val="22"/>
        </w:rPr>
        <w:t>mula sa mga pangyayari sa</w:t>
      </w:r>
      <w:r>
        <w:rPr>
          <w:spacing w:val="-7"/>
          <w:sz w:val="22"/>
        </w:rPr>
        <w:t xml:space="preserve"> </w:t>
      </w:r>
      <w:r>
        <w:rPr>
          <w:sz w:val="22"/>
        </w:rPr>
        <w:t>kuwento.</w:t>
      </w:r>
    </w:p>
    <w:p>
      <w:pPr>
        <w:pStyle w:val="12"/>
        <w:numPr>
          <w:ilvl w:val="0"/>
          <w:numId w:val="11"/>
        </w:numPr>
        <w:tabs>
          <w:tab w:val="left" w:pos="1161"/>
        </w:tabs>
        <w:spacing w:before="0" w:after="0" w:line="250" w:lineRule="exact"/>
        <w:ind w:left="1160" w:right="0" w:hanging="361"/>
        <w:jc w:val="left"/>
        <w:rPr>
          <w:sz w:val="22"/>
        </w:rPr>
      </w:pPr>
      <w:r>
        <w:rPr>
          <w:sz w:val="22"/>
        </w:rPr>
        <w:t>Bakit pinalayas ng hari ang</w:t>
      </w:r>
      <w:r>
        <w:rPr>
          <w:spacing w:val="-11"/>
          <w:sz w:val="22"/>
        </w:rPr>
        <w:t xml:space="preserve"> </w:t>
      </w:r>
      <w:r>
        <w:rPr>
          <w:sz w:val="22"/>
        </w:rPr>
        <w:t>prinsesa?</w:t>
      </w:r>
    </w:p>
    <w:p>
      <w:pPr>
        <w:pStyle w:val="12"/>
        <w:numPr>
          <w:ilvl w:val="0"/>
          <w:numId w:val="11"/>
        </w:numPr>
        <w:tabs>
          <w:tab w:val="left" w:pos="1161"/>
        </w:tabs>
        <w:spacing w:before="0" w:after="0" w:line="252" w:lineRule="exact"/>
        <w:ind w:left="1160" w:right="0" w:hanging="361"/>
        <w:jc w:val="left"/>
        <w:rPr>
          <w:sz w:val="22"/>
        </w:rPr>
      </w:pPr>
      <w:r>
        <w:rPr>
          <w:sz w:val="22"/>
        </w:rPr>
        <w:t>Ano- ano ang mga naranasan niya sa labas ng</w:t>
      </w:r>
      <w:r>
        <w:rPr>
          <w:spacing w:val="-22"/>
          <w:sz w:val="22"/>
        </w:rPr>
        <w:t xml:space="preserve"> </w:t>
      </w:r>
      <w:r>
        <w:rPr>
          <w:sz w:val="22"/>
        </w:rPr>
        <w:t>palasyo?</w:t>
      </w:r>
    </w:p>
    <w:p>
      <w:pPr>
        <w:pStyle w:val="12"/>
        <w:numPr>
          <w:ilvl w:val="0"/>
          <w:numId w:val="11"/>
        </w:numPr>
        <w:tabs>
          <w:tab w:val="left" w:pos="1161"/>
        </w:tabs>
        <w:spacing w:before="0" w:after="0" w:line="252" w:lineRule="exact"/>
        <w:ind w:left="1160" w:right="0" w:hanging="361"/>
        <w:jc w:val="left"/>
        <w:rPr>
          <w:sz w:val="22"/>
        </w:rPr>
      </w:pPr>
      <w:r>
        <w:rPr>
          <w:sz w:val="22"/>
        </w:rPr>
        <w:t>Paano niya hinarap ang mga hamon ng kanyang</w:t>
      </w:r>
      <w:r>
        <w:rPr>
          <w:spacing w:val="-22"/>
          <w:sz w:val="22"/>
        </w:rPr>
        <w:t xml:space="preserve"> </w:t>
      </w:r>
      <w:r>
        <w:rPr>
          <w:sz w:val="22"/>
        </w:rPr>
        <w:t>buhay?</w:t>
      </w:r>
    </w:p>
    <w:p>
      <w:pPr>
        <w:pStyle w:val="12"/>
        <w:numPr>
          <w:ilvl w:val="0"/>
          <w:numId w:val="11"/>
        </w:numPr>
        <w:tabs>
          <w:tab w:val="left" w:pos="1161"/>
        </w:tabs>
        <w:spacing w:before="0" w:after="0" w:line="253" w:lineRule="exact"/>
        <w:ind w:left="1160" w:right="0" w:hanging="361"/>
        <w:jc w:val="left"/>
        <w:rPr>
          <w:sz w:val="22"/>
        </w:rPr>
      </w:pPr>
      <w:r>
        <w:rPr>
          <w:sz w:val="22"/>
        </w:rPr>
        <w:t>Makatotohanan ba ang mga pangyayari sa kwento?</w:t>
      </w:r>
      <w:r>
        <w:rPr>
          <w:spacing w:val="-16"/>
          <w:sz w:val="22"/>
        </w:rPr>
        <w:t xml:space="preserve"> </w:t>
      </w:r>
      <w:r>
        <w:rPr>
          <w:sz w:val="22"/>
        </w:rPr>
        <w:t>Bakit?</w:t>
      </w:r>
    </w:p>
    <w:p>
      <w:pPr>
        <w:pStyle w:val="12"/>
        <w:numPr>
          <w:ilvl w:val="0"/>
          <w:numId w:val="11"/>
        </w:numPr>
        <w:tabs>
          <w:tab w:val="left" w:pos="1161"/>
        </w:tabs>
        <w:spacing w:before="0" w:after="0" w:line="252" w:lineRule="exact"/>
        <w:ind w:left="1160" w:right="0" w:hanging="361"/>
        <w:jc w:val="left"/>
        <w:rPr>
          <w:sz w:val="22"/>
        </w:rPr>
      </w:pPr>
      <w:r>
        <w:rPr>
          <w:sz w:val="22"/>
        </w:rPr>
        <w:t>Alin sa mga pangyayari sa kwento ang maaaring mangyari sa tunay na</w:t>
      </w:r>
      <w:r>
        <w:rPr>
          <w:spacing w:val="-24"/>
          <w:sz w:val="22"/>
        </w:rPr>
        <w:t xml:space="preserve"> </w:t>
      </w:r>
      <w:r>
        <w:rPr>
          <w:sz w:val="22"/>
        </w:rPr>
        <w:t>buhay?</w:t>
      </w:r>
    </w:p>
    <w:p>
      <w:pPr>
        <w:pStyle w:val="12"/>
        <w:numPr>
          <w:ilvl w:val="0"/>
          <w:numId w:val="11"/>
        </w:numPr>
        <w:tabs>
          <w:tab w:val="left" w:pos="1161"/>
        </w:tabs>
        <w:spacing w:before="0" w:after="0" w:line="252" w:lineRule="exact"/>
        <w:ind w:left="1160" w:right="0" w:hanging="361"/>
        <w:jc w:val="left"/>
        <w:rPr>
          <w:sz w:val="22"/>
        </w:rPr>
      </w:pPr>
      <w:r>
        <w:rPr>
          <w:sz w:val="22"/>
        </w:rPr>
        <w:t>May taglay bang aral ang kwento sa iyo? Ano-ano ang mga</w:t>
      </w:r>
      <w:r>
        <w:rPr>
          <w:spacing w:val="-20"/>
          <w:sz w:val="22"/>
        </w:rPr>
        <w:t xml:space="preserve"> </w:t>
      </w:r>
      <w:r>
        <w:rPr>
          <w:sz w:val="22"/>
        </w:rPr>
        <w:t>ito?</w:t>
      </w:r>
    </w:p>
    <w:p>
      <w:pPr>
        <w:pStyle w:val="12"/>
        <w:numPr>
          <w:ilvl w:val="0"/>
          <w:numId w:val="11"/>
        </w:numPr>
        <w:tabs>
          <w:tab w:val="left" w:pos="1161"/>
        </w:tabs>
        <w:spacing w:before="0" w:after="0" w:line="242" w:lineRule="auto"/>
        <w:ind w:left="1160" w:right="3193" w:hanging="360"/>
        <w:jc w:val="left"/>
        <w:rPr>
          <w:sz w:val="22"/>
        </w:rPr>
      </w:pPr>
      <w:r>
        <w:rPr>
          <w:sz w:val="22"/>
        </w:rPr>
        <w:t xml:space="preserve">Suriin ang akda. Alin sa mga pangyayari ang kakikitaan ng: Tunggaliang tao </w:t>
      </w:r>
      <w:r>
        <w:rPr>
          <w:spacing w:val="2"/>
          <w:sz w:val="22"/>
        </w:rPr>
        <w:t>vs</w:t>
      </w:r>
      <w:r>
        <w:rPr>
          <w:spacing w:val="-5"/>
          <w:sz w:val="22"/>
        </w:rPr>
        <w:t xml:space="preserve"> </w:t>
      </w:r>
      <w:r>
        <w:rPr>
          <w:sz w:val="22"/>
        </w:rPr>
        <w:t>tao</w:t>
      </w:r>
    </w:p>
    <w:p>
      <w:pPr>
        <w:pStyle w:val="12"/>
        <w:numPr>
          <w:ilvl w:val="0"/>
          <w:numId w:val="11"/>
        </w:numPr>
        <w:tabs>
          <w:tab w:val="left" w:pos="1161"/>
        </w:tabs>
        <w:spacing w:before="0" w:after="0" w:line="249" w:lineRule="exact"/>
        <w:ind w:left="1160" w:right="0" w:hanging="361"/>
        <w:jc w:val="left"/>
        <w:rPr>
          <w:sz w:val="22"/>
        </w:rPr>
      </w:pPr>
      <w:r>
        <w:rPr>
          <w:sz w:val="22"/>
        </w:rPr>
        <w:t xml:space="preserve">Tunggaliang tao </w:t>
      </w:r>
      <w:r>
        <w:rPr>
          <w:spacing w:val="2"/>
          <w:sz w:val="22"/>
        </w:rPr>
        <w:t>vs</w:t>
      </w:r>
      <w:r>
        <w:rPr>
          <w:spacing w:val="-21"/>
          <w:sz w:val="22"/>
        </w:rPr>
        <w:t xml:space="preserve"> </w:t>
      </w:r>
      <w:r>
        <w:rPr>
          <w:sz w:val="22"/>
        </w:rPr>
        <w:t>sarili.</w:t>
      </w:r>
    </w:p>
    <w:p>
      <w:pPr>
        <w:pStyle w:val="9"/>
        <w:spacing w:line="252" w:lineRule="exact"/>
        <w:ind w:left="1160"/>
      </w:pPr>
      <w:r>
        <w:rPr>
          <w:w w:val="100"/>
        </w:rPr>
        <w:t>.</w:t>
      </w:r>
    </w:p>
    <w:p>
      <w:pPr>
        <w:pStyle w:val="3"/>
        <w:spacing w:before="115"/>
        <w:ind w:left="483"/>
        <w:jc w:val="left"/>
      </w:pPr>
      <w:r>
        <w:rPr>
          <w:b w:val="0"/>
          <w:position w:val="-17"/>
        </w:rPr>
        <w:drawing>
          <wp:inline distT="0" distB="0" distL="0" distR="0">
            <wp:extent cx="347980" cy="347980"/>
            <wp:effectExtent l="0" t="0" r="0" b="0"/>
            <wp:docPr id="3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jpeg"/>
                    <pic:cNvPicPr>
                      <a:picLocks noChangeAspect="1"/>
                    </pic:cNvPicPr>
                  </pic:nvPicPr>
                  <pic:blipFill>
                    <a:blip r:embed="rId18" cstate="print"/>
                    <a:stretch>
                      <a:fillRect/>
                    </a:stretch>
                  </pic:blipFill>
                  <pic:spPr>
                    <a:xfrm>
                      <a:off x="0" y="0"/>
                      <a:ext cx="347980" cy="347980"/>
                    </a:xfrm>
                    <a:prstGeom prst="rect">
                      <a:avLst/>
                    </a:prstGeom>
                  </pic:spPr>
                </pic:pic>
              </a:graphicData>
            </a:graphic>
          </wp:inline>
        </w:drawing>
      </w:r>
      <w:r>
        <w:rPr>
          <w:rFonts w:ascii="Times New Roman"/>
          <w:b w:val="0"/>
          <w:sz w:val="20"/>
        </w:rPr>
        <w:t xml:space="preserve">  </w:t>
      </w:r>
      <w:r>
        <w:rPr>
          <w:rFonts w:ascii="Times New Roman"/>
          <w:b w:val="0"/>
          <w:spacing w:val="-5"/>
          <w:sz w:val="20"/>
        </w:rPr>
        <w:t xml:space="preserve"> </w:t>
      </w:r>
      <w:r>
        <w:t>Pagyamanin /</w:t>
      </w:r>
      <w:r>
        <w:rPr>
          <w:spacing w:val="5"/>
        </w:rPr>
        <w:t xml:space="preserve"> </w:t>
      </w:r>
      <w:r>
        <w:t>Isagawa</w:t>
      </w:r>
    </w:p>
    <w:p>
      <w:pPr>
        <w:pStyle w:val="5"/>
        <w:spacing w:before="152"/>
        <w:ind w:left="924"/>
      </w:pPr>
      <w:r>
        <w:t>Gawain 2</w:t>
      </w:r>
    </w:p>
    <w:p>
      <w:pPr>
        <w:spacing w:after="0"/>
        <w:sectPr>
          <w:pgSz w:w="11910" w:h="16840"/>
          <w:pgMar w:top="920" w:right="720" w:bottom="1540" w:left="1000" w:header="0" w:footer="1290" w:gutter="0"/>
          <w:cols w:space="720" w:num="1"/>
        </w:sectPr>
      </w:pPr>
    </w:p>
    <w:p>
      <w:pPr>
        <w:pStyle w:val="9"/>
        <w:spacing w:before="84" w:line="237" w:lineRule="auto"/>
        <w:ind w:left="1793" w:right="1222" w:hanging="901"/>
        <w:jc w:val="both"/>
      </w:pPr>
      <w:r>
        <w:rPr>
          <w:b/>
        </w:rPr>
        <w:t xml:space="preserve">Panuto: </w:t>
      </w:r>
      <w:r>
        <w:t>Manood ng programa sa telebisyon at iugnay sa kasalukuyan ang mga tunggaliang tao sa tao at tao sa kaniyang sarili. Isulat sa sagutang papel ang iyong sagot.</w:t>
      </w:r>
    </w:p>
    <w:p>
      <w:pPr>
        <w:pStyle w:val="9"/>
        <w:spacing w:before="11"/>
        <w:rPr>
          <w:sz w:val="25"/>
        </w:rPr>
      </w:pPr>
    </w:p>
    <w:p>
      <w:pPr>
        <w:pStyle w:val="12"/>
        <w:numPr>
          <w:ilvl w:val="1"/>
          <w:numId w:val="11"/>
        </w:numPr>
        <w:tabs>
          <w:tab w:val="left" w:pos="1161"/>
        </w:tabs>
        <w:spacing w:before="0" w:after="0" w:line="240" w:lineRule="auto"/>
        <w:ind w:left="1160" w:right="0" w:hanging="285"/>
        <w:jc w:val="left"/>
        <w:rPr>
          <w:sz w:val="22"/>
        </w:rPr>
      </w:pPr>
      <w:r>
        <w:rPr>
          <w:sz w:val="22"/>
        </w:rPr>
        <w:t>Pamagat ng</w:t>
      </w:r>
      <w:r>
        <w:rPr>
          <w:spacing w:val="-4"/>
          <w:sz w:val="22"/>
        </w:rPr>
        <w:t xml:space="preserve"> </w:t>
      </w:r>
      <w:r>
        <w:rPr>
          <w:sz w:val="22"/>
        </w:rPr>
        <w:t>Programa</w:t>
      </w:r>
    </w:p>
    <w:p>
      <w:pPr>
        <w:pStyle w:val="12"/>
        <w:numPr>
          <w:ilvl w:val="1"/>
          <w:numId w:val="11"/>
        </w:numPr>
        <w:tabs>
          <w:tab w:val="left" w:pos="1161"/>
        </w:tabs>
        <w:spacing w:before="23" w:after="0" w:line="240" w:lineRule="auto"/>
        <w:ind w:left="1160" w:right="0" w:hanging="285"/>
        <w:jc w:val="left"/>
        <w:rPr>
          <w:sz w:val="22"/>
        </w:rPr>
      </w:pPr>
      <w:r>
        <w:rPr>
          <w:sz w:val="22"/>
        </w:rPr>
        <w:t>Pangyayari</w:t>
      </w:r>
    </w:p>
    <w:p>
      <w:pPr>
        <w:pStyle w:val="12"/>
        <w:numPr>
          <w:ilvl w:val="1"/>
          <w:numId w:val="11"/>
        </w:numPr>
        <w:tabs>
          <w:tab w:val="left" w:pos="1161"/>
        </w:tabs>
        <w:spacing w:before="23" w:after="0" w:line="240" w:lineRule="auto"/>
        <w:ind w:left="1160" w:right="0" w:hanging="285"/>
        <w:jc w:val="left"/>
        <w:rPr>
          <w:sz w:val="22"/>
        </w:rPr>
      </w:pPr>
      <w:r>
        <w:rPr>
          <w:sz w:val="22"/>
        </w:rPr>
        <w:t>Tunggaliang Tao vs.</w:t>
      </w:r>
      <w:r>
        <w:rPr>
          <w:spacing w:val="-4"/>
          <w:sz w:val="22"/>
        </w:rPr>
        <w:t xml:space="preserve"> </w:t>
      </w:r>
      <w:r>
        <w:rPr>
          <w:sz w:val="22"/>
        </w:rPr>
        <w:t>Tao</w:t>
      </w:r>
    </w:p>
    <w:p>
      <w:pPr>
        <w:pStyle w:val="12"/>
        <w:numPr>
          <w:ilvl w:val="1"/>
          <w:numId w:val="11"/>
        </w:numPr>
        <w:tabs>
          <w:tab w:val="left" w:pos="1161"/>
        </w:tabs>
        <w:spacing w:before="27" w:after="0" w:line="251" w:lineRule="exact"/>
        <w:ind w:left="1160" w:right="0" w:hanging="285"/>
        <w:jc w:val="left"/>
        <w:rPr>
          <w:sz w:val="22"/>
        </w:rPr>
      </w:pPr>
      <w:r>
        <w:rPr>
          <w:sz w:val="22"/>
        </w:rPr>
        <w:t>Tunggaliang Tao vs. Kaniyang</w:t>
      </w:r>
      <w:r>
        <w:rPr>
          <w:spacing w:val="-4"/>
          <w:sz w:val="22"/>
        </w:rPr>
        <w:t xml:space="preserve"> </w:t>
      </w:r>
      <w:r>
        <w:rPr>
          <w:sz w:val="22"/>
        </w:rPr>
        <w:t>Sarili</w:t>
      </w:r>
    </w:p>
    <w:p>
      <w:pPr>
        <w:spacing w:before="0" w:line="546" w:lineRule="exact"/>
        <w:ind w:left="481" w:right="0" w:firstLine="0"/>
        <w:jc w:val="left"/>
        <w:rPr>
          <w:b/>
          <w:sz w:val="24"/>
        </w:rPr>
      </w:pPr>
      <w:r>
        <w:rPr>
          <w:position w:val="-5"/>
        </w:rPr>
        <w:drawing>
          <wp:inline distT="0" distB="0" distL="0" distR="0">
            <wp:extent cx="347980" cy="347345"/>
            <wp:effectExtent l="0" t="0" r="0" b="0"/>
            <wp:docPr id="4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3.jpeg"/>
                    <pic:cNvPicPr>
                      <a:picLocks noChangeAspect="1"/>
                    </pic:cNvPicPr>
                  </pic:nvPicPr>
                  <pic:blipFill>
                    <a:blip r:embed="rId19" cstate="print"/>
                    <a:stretch>
                      <a:fillRect/>
                    </a:stretch>
                  </pic:blipFill>
                  <pic:spPr>
                    <a:xfrm>
                      <a:off x="0" y="0"/>
                      <a:ext cx="347980" cy="347979"/>
                    </a:xfrm>
                    <a:prstGeom prst="rect">
                      <a:avLst/>
                    </a:prstGeom>
                  </pic:spPr>
                </pic:pic>
              </a:graphicData>
            </a:graphic>
          </wp:inline>
        </w:drawing>
      </w:r>
      <w:r>
        <w:rPr>
          <w:rFonts w:ascii="Times New Roman"/>
          <w:sz w:val="20"/>
        </w:rPr>
        <w:t xml:space="preserve"> </w:t>
      </w:r>
      <w:r>
        <w:rPr>
          <w:rFonts w:ascii="Times New Roman"/>
          <w:spacing w:val="-22"/>
          <w:sz w:val="20"/>
        </w:rPr>
        <w:t xml:space="preserve"> </w:t>
      </w:r>
      <w:r>
        <w:rPr>
          <w:b/>
          <w:sz w:val="24"/>
        </w:rPr>
        <w:t>Tayahin</w:t>
      </w:r>
    </w:p>
    <w:p>
      <w:pPr>
        <w:pStyle w:val="5"/>
        <w:spacing w:before="195" w:line="252" w:lineRule="exact"/>
        <w:ind w:left="1160"/>
        <w:jc w:val="both"/>
      </w:pPr>
      <w:r>
        <w:t>Gawain 3</w:t>
      </w:r>
    </w:p>
    <w:p>
      <w:pPr>
        <w:pStyle w:val="9"/>
        <w:ind w:left="2061" w:right="719" w:hanging="901"/>
        <w:jc w:val="both"/>
      </w:pPr>
      <w:r>
        <w:rPr>
          <w:b/>
        </w:rPr>
        <w:t xml:space="preserve">Panuto: </w:t>
      </w:r>
      <w:r>
        <w:t>Sa bahaging ito ay natitiyak na nauunawaan mo na ang mga pangyayari sa akdang “Sino ang Nagkaloob?”. Ngayon ay isulat muli ang kuwento (buod) nang may pagbabago sa ilang pangyayari at mga katangian ng sinuman sa mga tauhan. Isulat ito sa inyong sagutang papel. Gawing gabay sa pagsulat ang mga pamantayan sa rubrik.</w:t>
      </w:r>
    </w:p>
    <w:p>
      <w:pPr>
        <w:pStyle w:val="9"/>
        <w:rPr>
          <w:sz w:val="20"/>
        </w:rPr>
      </w:pPr>
    </w:p>
    <w:p>
      <w:pPr>
        <w:pStyle w:val="9"/>
        <w:spacing w:before="8"/>
        <w:rPr>
          <w:sz w:val="26"/>
        </w:rPr>
      </w:pPr>
    </w:p>
    <w:tbl>
      <w:tblPr>
        <w:tblStyle w:val="8"/>
        <w:tblW w:w="0" w:type="auto"/>
        <w:tblInd w:w="3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53"/>
        <w:gridCol w:w="1648"/>
        <w:gridCol w:w="1456"/>
        <w:gridCol w:w="1540"/>
        <w:gridCol w:w="14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8" w:hRule="atLeast"/>
        </w:trPr>
        <w:tc>
          <w:tcPr>
            <w:tcW w:w="2953" w:type="dxa"/>
          </w:tcPr>
          <w:p>
            <w:pPr>
              <w:pStyle w:val="13"/>
              <w:spacing w:line="246" w:lineRule="exact"/>
              <w:ind w:left="107"/>
              <w:rPr>
                <w:b/>
                <w:sz w:val="22"/>
              </w:rPr>
            </w:pPr>
            <w:r>
              <w:rPr>
                <w:b/>
                <w:sz w:val="22"/>
              </w:rPr>
              <w:t>Mga Pamantayan</w:t>
            </w:r>
          </w:p>
        </w:tc>
        <w:tc>
          <w:tcPr>
            <w:tcW w:w="1648" w:type="dxa"/>
          </w:tcPr>
          <w:p>
            <w:pPr>
              <w:pStyle w:val="13"/>
              <w:spacing w:line="242" w:lineRule="auto"/>
              <w:ind w:left="106" w:right="81"/>
              <w:rPr>
                <w:b/>
                <w:sz w:val="22"/>
              </w:rPr>
            </w:pPr>
            <w:r>
              <w:rPr>
                <w:b/>
                <w:sz w:val="22"/>
              </w:rPr>
              <w:t>Napakagaling (10 Puntos)</w:t>
            </w:r>
          </w:p>
        </w:tc>
        <w:tc>
          <w:tcPr>
            <w:tcW w:w="1456" w:type="dxa"/>
          </w:tcPr>
          <w:p>
            <w:pPr>
              <w:pStyle w:val="13"/>
              <w:spacing w:line="242" w:lineRule="auto"/>
              <w:ind w:left="107" w:right="243"/>
              <w:rPr>
                <w:b/>
                <w:sz w:val="22"/>
              </w:rPr>
            </w:pPr>
            <w:r>
              <w:rPr>
                <w:b/>
                <w:sz w:val="22"/>
              </w:rPr>
              <w:t>Magaling (7 Puntos)</w:t>
            </w:r>
          </w:p>
        </w:tc>
        <w:tc>
          <w:tcPr>
            <w:tcW w:w="1540" w:type="dxa"/>
          </w:tcPr>
          <w:p>
            <w:pPr>
              <w:pStyle w:val="13"/>
              <w:spacing w:line="242" w:lineRule="auto"/>
              <w:ind w:left="108"/>
              <w:rPr>
                <w:b/>
                <w:sz w:val="22"/>
              </w:rPr>
            </w:pPr>
            <w:r>
              <w:rPr>
                <w:b/>
                <w:sz w:val="22"/>
              </w:rPr>
              <w:t>Katamtaman (5 Puntos)</w:t>
            </w:r>
          </w:p>
        </w:tc>
        <w:tc>
          <w:tcPr>
            <w:tcW w:w="1424" w:type="dxa"/>
          </w:tcPr>
          <w:p>
            <w:pPr>
              <w:pStyle w:val="13"/>
              <w:spacing w:line="246" w:lineRule="exact"/>
              <w:ind w:left="108"/>
              <w:rPr>
                <w:b/>
                <w:sz w:val="22"/>
              </w:rPr>
            </w:pPr>
            <w:r>
              <w:rPr>
                <w:b/>
                <w:sz w:val="22"/>
              </w:rPr>
              <w:t>Kailangan</w:t>
            </w:r>
          </w:p>
          <w:p>
            <w:pPr>
              <w:pStyle w:val="13"/>
              <w:spacing w:before="7" w:line="252" w:lineRule="exact"/>
              <w:ind w:left="108" w:right="76"/>
              <w:rPr>
                <w:b/>
                <w:sz w:val="22"/>
              </w:rPr>
            </w:pPr>
            <w:r>
              <w:rPr>
                <w:b/>
                <w:sz w:val="22"/>
              </w:rPr>
              <w:t>pang Pagbutihin)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7" w:hRule="atLeast"/>
        </w:trPr>
        <w:tc>
          <w:tcPr>
            <w:tcW w:w="2953" w:type="dxa"/>
          </w:tcPr>
          <w:p>
            <w:pPr>
              <w:pStyle w:val="13"/>
              <w:spacing w:before="5" w:line="252" w:lineRule="exact"/>
              <w:ind w:left="107" w:right="272"/>
              <w:rPr>
                <w:sz w:val="22"/>
              </w:rPr>
            </w:pPr>
            <w:r>
              <w:rPr>
                <w:sz w:val="22"/>
              </w:rPr>
              <w:t>Angkop at wasto ang mga pagbabago sa ilang pangyayari at tauhan.</w:t>
            </w:r>
          </w:p>
        </w:tc>
        <w:tc>
          <w:tcPr>
            <w:tcW w:w="1648" w:type="dxa"/>
          </w:tcPr>
          <w:p>
            <w:pPr>
              <w:pStyle w:val="13"/>
              <w:rPr>
                <w:rFonts w:ascii="Times New Roman"/>
                <w:sz w:val="20"/>
              </w:rPr>
            </w:pPr>
          </w:p>
        </w:tc>
        <w:tc>
          <w:tcPr>
            <w:tcW w:w="1456" w:type="dxa"/>
          </w:tcPr>
          <w:p>
            <w:pPr>
              <w:pStyle w:val="13"/>
              <w:rPr>
                <w:rFonts w:ascii="Times New Roman"/>
                <w:sz w:val="20"/>
              </w:rPr>
            </w:pPr>
          </w:p>
        </w:tc>
        <w:tc>
          <w:tcPr>
            <w:tcW w:w="1540" w:type="dxa"/>
          </w:tcPr>
          <w:p>
            <w:pPr>
              <w:pStyle w:val="13"/>
              <w:rPr>
                <w:rFonts w:ascii="Times New Roman"/>
                <w:sz w:val="20"/>
              </w:rPr>
            </w:pPr>
          </w:p>
        </w:tc>
        <w:tc>
          <w:tcPr>
            <w:tcW w:w="1424" w:type="dxa"/>
          </w:tcPr>
          <w:p>
            <w:pPr>
              <w:pStyle w:val="13"/>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9" w:hRule="atLeast"/>
        </w:trPr>
        <w:tc>
          <w:tcPr>
            <w:tcW w:w="2953" w:type="dxa"/>
          </w:tcPr>
          <w:p>
            <w:pPr>
              <w:pStyle w:val="13"/>
              <w:spacing w:line="250" w:lineRule="exact"/>
              <w:ind w:left="107" w:firstLine="60"/>
              <w:rPr>
                <w:sz w:val="22"/>
              </w:rPr>
            </w:pPr>
            <w:r>
              <w:rPr>
                <w:sz w:val="22"/>
              </w:rPr>
              <w:t>Malinaw at maayos ang</w:t>
            </w:r>
          </w:p>
          <w:p>
            <w:pPr>
              <w:pStyle w:val="13"/>
              <w:spacing w:before="4" w:line="252" w:lineRule="exact"/>
              <w:ind w:left="107" w:right="137"/>
              <w:rPr>
                <w:sz w:val="22"/>
              </w:rPr>
            </w:pPr>
            <w:r>
              <w:rPr>
                <w:sz w:val="22"/>
              </w:rPr>
              <w:t>pagkakasunud-sunod ng mga pangyayari sa kwento.</w:t>
            </w:r>
          </w:p>
        </w:tc>
        <w:tc>
          <w:tcPr>
            <w:tcW w:w="1648" w:type="dxa"/>
          </w:tcPr>
          <w:p>
            <w:pPr>
              <w:pStyle w:val="13"/>
              <w:rPr>
                <w:rFonts w:ascii="Times New Roman"/>
                <w:sz w:val="20"/>
              </w:rPr>
            </w:pPr>
          </w:p>
        </w:tc>
        <w:tc>
          <w:tcPr>
            <w:tcW w:w="1456" w:type="dxa"/>
          </w:tcPr>
          <w:p>
            <w:pPr>
              <w:pStyle w:val="13"/>
              <w:rPr>
                <w:rFonts w:ascii="Times New Roman"/>
                <w:sz w:val="20"/>
              </w:rPr>
            </w:pPr>
          </w:p>
        </w:tc>
        <w:tc>
          <w:tcPr>
            <w:tcW w:w="1540" w:type="dxa"/>
          </w:tcPr>
          <w:p>
            <w:pPr>
              <w:pStyle w:val="13"/>
              <w:rPr>
                <w:rFonts w:ascii="Times New Roman"/>
                <w:sz w:val="20"/>
              </w:rPr>
            </w:pPr>
          </w:p>
        </w:tc>
        <w:tc>
          <w:tcPr>
            <w:tcW w:w="1424" w:type="dxa"/>
          </w:tcPr>
          <w:p>
            <w:pPr>
              <w:pStyle w:val="13"/>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0" w:hRule="atLeast"/>
        </w:trPr>
        <w:tc>
          <w:tcPr>
            <w:tcW w:w="2953" w:type="dxa"/>
          </w:tcPr>
          <w:p>
            <w:pPr>
              <w:pStyle w:val="13"/>
              <w:ind w:left="107" w:right="113"/>
              <w:rPr>
                <w:sz w:val="22"/>
              </w:rPr>
            </w:pPr>
            <w:r>
              <w:rPr>
                <w:sz w:val="22"/>
              </w:rPr>
              <w:t>Nagamit ng mga angkop na salita sa pagkakasu- nod- sunod ng mga</w:t>
            </w:r>
          </w:p>
          <w:p>
            <w:pPr>
              <w:pStyle w:val="13"/>
              <w:spacing w:line="233" w:lineRule="exact"/>
              <w:ind w:left="107"/>
              <w:rPr>
                <w:sz w:val="22"/>
              </w:rPr>
            </w:pPr>
            <w:r>
              <w:rPr>
                <w:sz w:val="22"/>
              </w:rPr>
              <w:t>pangyayaring binuo.</w:t>
            </w:r>
          </w:p>
        </w:tc>
        <w:tc>
          <w:tcPr>
            <w:tcW w:w="1648" w:type="dxa"/>
          </w:tcPr>
          <w:p>
            <w:pPr>
              <w:pStyle w:val="13"/>
              <w:rPr>
                <w:rFonts w:ascii="Times New Roman"/>
                <w:sz w:val="20"/>
              </w:rPr>
            </w:pPr>
          </w:p>
        </w:tc>
        <w:tc>
          <w:tcPr>
            <w:tcW w:w="1456" w:type="dxa"/>
          </w:tcPr>
          <w:p>
            <w:pPr>
              <w:pStyle w:val="13"/>
              <w:rPr>
                <w:rFonts w:ascii="Times New Roman"/>
                <w:sz w:val="20"/>
              </w:rPr>
            </w:pPr>
          </w:p>
        </w:tc>
        <w:tc>
          <w:tcPr>
            <w:tcW w:w="1540" w:type="dxa"/>
          </w:tcPr>
          <w:p>
            <w:pPr>
              <w:pStyle w:val="13"/>
              <w:rPr>
                <w:rFonts w:ascii="Times New Roman"/>
                <w:sz w:val="20"/>
              </w:rPr>
            </w:pPr>
          </w:p>
        </w:tc>
        <w:tc>
          <w:tcPr>
            <w:tcW w:w="1424" w:type="dxa"/>
          </w:tcPr>
          <w:p>
            <w:pPr>
              <w:pStyle w:val="13"/>
              <w:rPr>
                <w:rFonts w:ascii="Times New Roman"/>
                <w:sz w:val="20"/>
              </w:rPr>
            </w:pPr>
          </w:p>
        </w:tc>
      </w:tr>
    </w:tbl>
    <w:p>
      <w:pPr>
        <w:pStyle w:val="9"/>
        <w:rPr>
          <w:sz w:val="20"/>
        </w:rPr>
      </w:pPr>
    </w:p>
    <w:p>
      <w:pPr>
        <w:pStyle w:val="9"/>
        <w:spacing w:before="5"/>
        <w:rPr>
          <w:sz w:val="17"/>
        </w:rPr>
      </w:pPr>
    </w:p>
    <w:p>
      <w:pPr>
        <w:pStyle w:val="3"/>
        <w:spacing w:before="92"/>
        <w:ind w:left="440"/>
        <w:jc w:val="left"/>
      </w:pPr>
      <w:r>
        <w:t>MGA SANGGUNIAN</w:t>
      </w:r>
    </w:p>
    <w:p>
      <w:pPr>
        <w:pStyle w:val="9"/>
        <w:spacing w:before="7"/>
        <w:rPr>
          <w:b/>
          <w:sz w:val="24"/>
        </w:rPr>
      </w:pPr>
    </w:p>
    <w:p>
      <w:pPr>
        <w:pStyle w:val="9"/>
        <w:spacing w:before="1"/>
        <w:ind w:left="440" w:right="1245"/>
      </w:pPr>
      <w:r>
        <w:t>Maceda, Nerielyn G.,YUGTO: Pinagsanib na Wika at Panitikan, pahina 231-241 https://</w:t>
      </w:r>
      <w:r>
        <w:fldChar w:fldCharType="begin"/>
      </w:r>
      <w:r>
        <w:instrText xml:space="preserve"> HYPERLINK "http://www.slideshare.net/jmpalero/filipino-9-sino-ang-nagkaloob?qid=03c48a4b-c007-" \h </w:instrText>
      </w:r>
      <w:r>
        <w:fldChar w:fldCharType="separate"/>
      </w:r>
      <w:r>
        <w:t>www.slideshare.net/jmpalero/filipino-9-sino-ang-nagkaloob?qid=03c48a4b-c007-</w:t>
      </w:r>
      <w:r>
        <w:fldChar w:fldCharType="end"/>
      </w:r>
      <w:r>
        <w:t xml:space="preserve"> 4586-be8d-3506734042b9&amp;v=&amp;b=&amp;from_search=1</w:t>
      </w:r>
    </w:p>
    <w:p>
      <w:pPr>
        <w:pStyle w:val="9"/>
        <w:rPr>
          <w:sz w:val="24"/>
        </w:rPr>
      </w:pPr>
    </w:p>
    <w:p>
      <w:pPr>
        <w:pStyle w:val="9"/>
        <w:spacing w:before="8"/>
        <w:rPr>
          <w:sz w:val="21"/>
        </w:rPr>
      </w:pPr>
    </w:p>
    <w:p>
      <w:pPr>
        <w:pStyle w:val="3"/>
        <w:ind w:left="440"/>
        <w:jc w:val="left"/>
      </w:pPr>
      <w:r>
        <w:t>Susi sa pagwawasto</w:t>
      </w:r>
    </w:p>
    <w:p>
      <w:pPr>
        <w:pStyle w:val="9"/>
        <w:spacing w:before="7"/>
        <w:rPr>
          <w:b/>
          <w:sz w:val="26"/>
        </w:rPr>
      </w:pPr>
    </w:p>
    <w:p>
      <w:pPr>
        <w:spacing w:before="0" w:line="278" w:lineRule="auto"/>
        <w:ind w:left="440" w:right="3103" w:firstLine="0"/>
        <w:jc w:val="left"/>
        <w:rPr>
          <w:sz w:val="20"/>
        </w:rPr>
      </w:pPr>
      <w:r>
        <w:rPr>
          <w:sz w:val="20"/>
        </w:rPr>
        <w:t>Gawain 1: Sa Antas ng Iyong Pag-unawa (sariling sagot ng mag-aaral) Gawain 2: Pagpapaunlad ng Iyong Kaalaman (sariling sagot ng mag-aaral) Gawain 3: Paglikha (sariling Likha ng mag-aaral)</w:t>
      </w:r>
    </w:p>
    <w:p>
      <w:pPr>
        <w:pStyle w:val="9"/>
      </w:pPr>
    </w:p>
    <w:p>
      <w:pPr>
        <w:pStyle w:val="9"/>
        <w:spacing w:before="6"/>
        <w:rPr>
          <w:sz w:val="23"/>
        </w:rPr>
      </w:pPr>
    </w:p>
    <w:p>
      <w:pPr>
        <w:tabs>
          <w:tab w:val="left" w:pos="6922"/>
        </w:tabs>
        <w:spacing w:before="1"/>
        <w:ind w:left="440" w:right="0" w:firstLine="0"/>
        <w:jc w:val="left"/>
        <w:rPr>
          <w:sz w:val="20"/>
        </w:rPr>
      </w:pPr>
      <w:r>
        <w:rPr>
          <w:sz w:val="20"/>
        </w:rPr>
        <w:t>Inihanda</w:t>
      </w:r>
      <w:r>
        <w:rPr>
          <w:spacing w:val="-1"/>
          <w:sz w:val="20"/>
        </w:rPr>
        <w:t xml:space="preserve"> </w:t>
      </w:r>
      <w:r>
        <w:rPr>
          <w:sz w:val="20"/>
        </w:rPr>
        <w:t>ni:</w:t>
      </w:r>
      <w:r>
        <w:rPr>
          <w:sz w:val="20"/>
        </w:rPr>
        <w:tab/>
      </w:r>
      <w:r>
        <w:rPr>
          <w:sz w:val="20"/>
        </w:rPr>
        <w:t>Isinumite</w:t>
      </w:r>
      <w:r>
        <w:rPr>
          <w:spacing w:val="1"/>
          <w:sz w:val="20"/>
        </w:rPr>
        <w:t xml:space="preserve"> </w:t>
      </w:r>
      <w:r>
        <w:rPr>
          <w:sz w:val="20"/>
        </w:rPr>
        <w:t>kay:</w:t>
      </w:r>
    </w:p>
    <w:p>
      <w:pPr>
        <w:pStyle w:val="9"/>
        <w:spacing w:before="7"/>
        <w:rPr>
          <w:sz w:val="25"/>
        </w:rPr>
      </w:pPr>
    </w:p>
    <w:p>
      <w:pPr>
        <w:tabs>
          <w:tab w:val="left" w:pos="6486"/>
        </w:tabs>
        <w:spacing w:before="0"/>
        <w:ind w:left="440" w:right="0" w:firstLine="0"/>
        <w:jc w:val="left"/>
        <w:rPr>
          <w:b/>
          <w:sz w:val="22"/>
        </w:rPr>
      </w:pPr>
      <w:r>
        <w:rPr>
          <w:b/>
          <w:sz w:val="22"/>
          <w:u w:val="thick"/>
        </w:rPr>
        <w:t>LEAH</w:t>
      </w:r>
      <w:r>
        <w:rPr>
          <w:b/>
          <w:spacing w:val="-2"/>
          <w:sz w:val="22"/>
          <w:u w:val="thick"/>
        </w:rPr>
        <w:t xml:space="preserve"> </w:t>
      </w:r>
      <w:r>
        <w:rPr>
          <w:b/>
          <w:sz w:val="22"/>
          <w:u w:val="thick"/>
        </w:rPr>
        <w:t>L.</w:t>
      </w:r>
      <w:r>
        <w:rPr>
          <w:b/>
          <w:spacing w:val="-1"/>
          <w:sz w:val="22"/>
          <w:u w:val="thick"/>
        </w:rPr>
        <w:t xml:space="preserve"> </w:t>
      </w:r>
      <w:r>
        <w:rPr>
          <w:b/>
          <w:sz w:val="22"/>
          <w:u w:val="thick"/>
        </w:rPr>
        <w:t>MESINA</w:t>
      </w:r>
      <w:r>
        <w:rPr>
          <w:b/>
          <w:sz w:val="22"/>
        </w:rPr>
        <w:tab/>
      </w:r>
      <w:r>
        <w:rPr>
          <w:b/>
          <w:sz w:val="22"/>
          <w:u w:val="thick"/>
        </w:rPr>
        <w:t>ROCHELLA</w:t>
      </w:r>
      <w:r>
        <w:rPr>
          <w:b/>
          <w:spacing w:val="-11"/>
          <w:sz w:val="22"/>
          <w:u w:val="thick"/>
        </w:rPr>
        <w:t xml:space="preserve"> </w:t>
      </w:r>
      <w:r>
        <w:rPr>
          <w:b/>
          <w:sz w:val="22"/>
          <w:u w:val="thick"/>
        </w:rPr>
        <w:t>DAVID</w:t>
      </w:r>
    </w:p>
    <w:p>
      <w:pPr>
        <w:tabs>
          <w:tab w:val="left" w:pos="6922"/>
        </w:tabs>
        <w:spacing w:before="42"/>
        <w:ind w:left="440" w:right="0" w:firstLine="0"/>
        <w:jc w:val="left"/>
        <w:rPr>
          <w:sz w:val="20"/>
        </w:rPr>
      </w:pPr>
      <w:r>
        <w:rPr>
          <w:sz w:val="20"/>
        </w:rPr>
        <w:t>Teacher III</w:t>
      </w:r>
      <w:r>
        <w:rPr>
          <w:sz w:val="20"/>
        </w:rPr>
        <w:tab/>
      </w:r>
      <w:r>
        <w:rPr>
          <w:sz w:val="20"/>
        </w:rPr>
        <w:t>EPSvr I-</w:t>
      </w:r>
      <w:r>
        <w:rPr>
          <w:spacing w:val="2"/>
          <w:sz w:val="20"/>
        </w:rPr>
        <w:t xml:space="preserve"> </w:t>
      </w:r>
      <w:r>
        <w:rPr>
          <w:sz w:val="20"/>
        </w:rPr>
        <w:t>Filipino</w:t>
      </w:r>
    </w:p>
    <w:p>
      <w:pPr>
        <w:spacing w:before="35"/>
        <w:ind w:left="440" w:right="0" w:firstLine="0"/>
        <w:jc w:val="left"/>
        <w:rPr>
          <w:sz w:val="20"/>
        </w:rPr>
      </w:pPr>
      <w:r>
        <w:rPr>
          <w:sz w:val="20"/>
        </w:rPr>
        <w:t>Northville 15 Integrated School</w:t>
      </w:r>
    </w:p>
    <w:p>
      <w:pPr>
        <w:spacing w:after="0"/>
        <w:jc w:val="left"/>
        <w:rPr>
          <w:sz w:val="20"/>
        </w:rPr>
        <w:sectPr>
          <w:pgSz w:w="11910" w:h="16840"/>
          <w:pgMar w:top="900" w:right="720" w:bottom="1540" w:left="1000" w:header="0" w:footer="1290" w:gutter="0"/>
          <w:cols w:space="720" w:num="1"/>
        </w:sectPr>
      </w:pPr>
    </w:p>
    <w:p>
      <w:pPr>
        <w:pStyle w:val="3"/>
        <w:spacing w:before="63"/>
        <w:ind w:right="271"/>
      </w:pPr>
      <w:r>
        <w:t>Filipino 9</w:t>
      </w:r>
    </w:p>
    <w:p>
      <w:pPr>
        <w:spacing w:before="0"/>
        <w:ind w:left="0" w:right="280" w:firstLine="0"/>
        <w:jc w:val="center"/>
        <w:rPr>
          <w:b/>
          <w:sz w:val="24"/>
        </w:rPr>
      </w:pPr>
      <w:r>
        <w:rPr>
          <w:b/>
          <w:sz w:val="24"/>
        </w:rPr>
        <w:t>GAWAING PAGKATUTO MODYUL</w:t>
      </w:r>
    </w:p>
    <w:p>
      <w:pPr>
        <w:spacing w:before="0"/>
        <w:ind w:left="0" w:right="274" w:firstLine="0"/>
        <w:jc w:val="center"/>
        <w:rPr>
          <w:b/>
          <w:sz w:val="24"/>
        </w:rPr>
      </w:pPr>
      <w:r>
        <w:rPr>
          <w:b/>
          <w:sz w:val="24"/>
        </w:rPr>
        <w:t>Maikling Kwento</w:t>
      </w:r>
    </w:p>
    <w:p>
      <w:pPr>
        <w:pStyle w:val="9"/>
        <w:spacing w:before="6"/>
        <w:rPr>
          <w:b/>
          <w:sz w:val="16"/>
        </w:rPr>
      </w:pPr>
    </w:p>
    <w:p>
      <w:pPr>
        <w:spacing w:after="0"/>
        <w:rPr>
          <w:sz w:val="16"/>
        </w:rPr>
        <w:sectPr>
          <w:pgSz w:w="11910" w:h="16840"/>
          <w:pgMar w:top="920" w:right="720" w:bottom="1540" w:left="1000" w:header="0" w:footer="1290" w:gutter="0"/>
          <w:cols w:space="720" w:num="1"/>
        </w:sectPr>
      </w:pPr>
    </w:p>
    <w:p>
      <w:pPr>
        <w:pStyle w:val="9"/>
        <w:tabs>
          <w:tab w:val="left" w:pos="4482"/>
        </w:tabs>
        <w:spacing w:before="93"/>
        <w:ind w:left="440" w:right="38"/>
      </w:pPr>
      <w:r>
        <w:t>Pangalan:</w:t>
      </w:r>
      <w:r>
        <w:rPr>
          <w:u w:val="single"/>
        </w:rPr>
        <w:tab/>
      </w:r>
      <w:r>
        <w:t xml:space="preserve"> Seksyon:</w:t>
      </w:r>
      <w:r>
        <w:rPr>
          <w:spacing w:val="-3"/>
        </w:rPr>
        <w:t xml:space="preserve"> </w:t>
      </w:r>
      <w:r>
        <w:rPr>
          <w:w w:val="100"/>
          <w:u w:val="single"/>
        </w:rPr>
        <w:t xml:space="preserve"> </w:t>
      </w:r>
      <w:r>
        <w:rPr>
          <w:u w:val="single"/>
        </w:rPr>
        <w:tab/>
      </w:r>
      <w:r>
        <w:rPr>
          <w:w w:val="31"/>
          <w:u w:val="single"/>
        </w:rPr>
        <w:t xml:space="preserve"> </w:t>
      </w:r>
    </w:p>
    <w:p>
      <w:pPr>
        <w:pStyle w:val="9"/>
        <w:spacing w:before="93" w:line="252" w:lineRule="exact"/>
        <w:ind w:left="440"/>
      </w:pPr>
      <w:r>
        <w:br w:type="column"/>
      </w:r>
      <w:r>
        <w:t>Q3W5</w:t>
      </w:r>
    </w:p>
    <w:p>
      <w:pPr>
        <w:pStyle w:val="9"/>
        <w:tabs>
          <w:tab w:val="left" w:pos="2892"/>
        </w:tabs>
        <w:spacing w:line="252" w:lineRule="exact"/>
        <w:ind w:left="440"/>
      </w:pPr>
      <w:r>
        <w:t>Petsa:</w:t>
      </w:r>
      <w:r>
        <w:rPr>
          <w:spacing w:val="-3"/>
        </w:rPr>
        <w:t xml:space="preserve"> </w:t>
      </w:r>
      <w:r>
        <w:rPr>
          <w:w w:val="100"/>
          <w:u w:val="single"/>
        </w:rPr>
        <w:t xml:space="preserve"> </w:t>
      </w:r>
      <w:r>
        <w:rPr>
          <w:u w:val="single"/>
        </w:rPr>
        <w:tab/>
      </w:r>
    </w:p>
    <w:p>
      <w:pPr>
        <w:spacing w:after="0" w:line="252" w:lineRule="exact"/>
        <w:sectPr>
          <w:type w:val="continuous"/>
          <w:pgSz w:w="11910" w:h="16840"/>
          <w:pgMar w:top="0" w:right="720" w:bottom="0" w:left="1000" w:header="720" w:footer="720" w:gutter="0"/>
          <w:cols w:equalWidth="0" w:num="2">
            <w:col w:w="4559" w:space="1203"/>
            <w:col w:w="4428"/>
          </w:cols>
        </w:sectPr>
      </w:pPr>
    </w:p>
    <w:p>
      <w:pPr>
        <w:pStyle w:val="9"/>
        <w:spacing w:before="4"/>
        <w:rPr>
          <w:sz w:val="29"/>
        </w:rPr>
      </w:pPr>
    </w:p>
    <w:p>
      <w:pPr>
        <w:pStyle w:val="5"/>
        <w:spacing w:before="93"/>
      </w:pPr>
      <w:r>
        <w:t>Isaisip</w:t>
      </w:r>
    </w:p>
    <w:p>
      <w:pPr>
        <w:pStyle w:val="9"/>
        <w:spacing w:before="183"/>
        <w:ind w:left="440"/>
      </w:pPr>
      <w:r>
        <w:t>(Susing Konsepto)</w:t>
      </w:r>
    </w:p>
    <w:p>
      <w:pPr>
        <w:pStyle w:val="9"/>
        <w:spacing w:before="175" w:line="261" w:lineRule="auto"/>
        <w:ind w:left="440" w:right="723"/>
        <w:jc w:val="both"/>
      </w:pPr>
      <w:r>
        <w:t xml:space="preserve">Ang maikling kwento ay isang </w:t>
      </w:r>
      <w:r>
        <w:rPr>
          <w:i/>
        </w:rPr>
        <w:t xml:space="preserve">genre </w:t>
      </w:r>
      <w:r>
        <w:t>ng panitikan. Ito ay maiksing salaysay na naglalaman ng isang kwentong may mahalagang</w:t>
      </w:r>
      <w:r>
        <w:rPr>
          <w:spacing w:val="-10"/>
        </w:rPr>
        <w:t xml:space="preserve"> </w:t>
      </w:r>
      <w:r>
        <w:t>pangyayari.</w:t>
      </w:r>
    </w:p>
    <w:p>
      <w:pPr>
        <w:pStyle w:val="9"/>
        <w:spacing w:before="161" w:line="259" w:lineRule="auto"/>
        <w:ind w:left="440" w:right="719"/>
        <w:jc w:val="both"/>
      </w:pPr>
      <w:r>
        <w:t>Sa kabila ng pagiging maiksi nito, maaari nitong taglayin ang lahat ng elemento ng maikling kwento. Kadalasan, ito ay kapupulutan ng magandang aral at nag-iiwan ng panibagong karunungan sa isip ng mga bata.</w:t>
      </w:r>
    </w:p>
    <w:p>
      <w:pPr>
        <w:pStyle w:val="9"/>
        <w:rPr>
          <w:sz w:val="24"/>
        </w:rPr>
      </w:pPr>
    </w:p>
    <w:p>
      <w:pPr>
        <w:pStyle w:val="9"/>
        <w:spacing w:before="2"/>
        <w:rPr>
          <w:sz w:val="27"/>
        </w:rPr>
      </w:pPr>
    </w:p>
    <w:p>
      <w:pPr>
        <w:pStyle w:val="5"/>
      </w:pPr>
      <w:r>
        <w:t>Bahagi ng Maikling Kwento</w:t>
      </w:r>
    </w:p>
    <w:p>
      <w:pPr>
        <w:pStyle w:val="9"/>
        <w:spacing w:before="183" w:line="259" w:lineRule="auto"/>
        <w:ind w:left="440" w:right="722"/>
        <w:jc w:val="both"/>
      </w:pPr>
      <w:r>
        <w:t>Mayroong tatlong bahagi ang maikling kwento – ang simula, ang gitna, at ang wakas ng kwento.</w:t>
      </w:r>
    </w:p>
    <w:p>
      <w:pPr>
        <w:pStyle w:val="9"/>
        <w:spacing w:before="154" w:line="266" w:lineRule="auto"/>
        <w:ind w:left="440" w:right="728"/>
        <w:jc w:val="both"/>
      </w:pPr>
      <w:r>
        <w:t xml:space="preserve">Sa </w:t>
      </w:r>
      <w:r>
        <w:rPr>
          <w:b/>
        </w:rPr>
        <w:t>simula</w:t>
      </w:r>
      <w:r>
        <w:t>, dito ipinapakilala ang mga tauhan at mga tagpuan ng mga gumaganap sa kwento. Bahagi ng magiging suliranin sa kwento ay mababasa rin sa bahaging ito.</w:t>
      </w:r>
    </w:p>
    <w:p>
      <w:pPr>
        <w:pStyle w:val="9"/>
        <w:spacing w:before="146" w:line="259" w:lineRule="auto"/>
        <w:ind w:left="440" w:right="718"/>
        <w:jc w:val="both"/>
      </w:pPr>
      <w:r>
        <w:t xml:space="preserve">Sa </w:t>
      </w:r>
      <w:r>
        <w:rPr>
          <w:b/>
        </w:rPr>
        <w:t xml:space="preserve">gitna </w:t>
      </w:r>
      <w:r>
        <w:t xml:space="preserve">ng maikling kwento ang lubusang pagtalakay sa suliranin ng mga tauhan. Narito ang tunggalian at pati na rin ang kasukdulan. Ang mga pangyayari ay unti-unting bababa patungo sa </w:t>
      </w:r>
      <w:r>
        <w:rPr>
          <w:b/>
        </w:rPr>
        <w:t xml:space="preserve">wakas </w:t>
      </w:r>
      <w:r>
        <w:t>na siyang katapusan ng kwento.</w:t>
      </w:r>
    </w:p>
    <w:p>
      <w:pPr>
        <w:pStyle w:val="9"/>
        <w:rPr>
          <w:sz w:val="24"/>
        </w:rPr>
      </w:pPr>
    </w:p>
    <w:p>
      <w:pPr>
        <w:pStyle w:val="9"/>
        <w:spacing w:before="6"/>
        <w:rPr>
          <w:sz w:val="27"/>
        </w:rPr>
      </w:pPr>
    </w:p>
    <w:p>
      <w:pPr>
        <w:pStyle w:val="5"/>
      </w:pPr>
      <w:r>
        <w:t>Pang-Ugnay</w:t>
      </w:r>
    </w:p>
    <w:p>
      <w:pPr>
        <w:pStyle w:val="9"/>
        <w:spacing w:before="183" w:line="261" w:lineRule="auto"/>
        <w:ind w:left="440" w:right="1532"/>
      </w:pPr>
      <w:r>
        <w:t>Ang Pang-ugnay ay mga salitang nagpapakita ng relasyon ng dalawang yunit sa pangungusap, maaaring salita, dalawang parirala o ng dalawang sugnay.</w:t>
      </w:r>
    </w:p>
    <w:p>
      <w:pPr>
        <w:pStyle w:val="9"/>
        <w:spacing w:before="1"/>
        <w:rPr>
          <w:sz w:val="23"/>
        </w:rPr>
      </w:pPr>
    </w:p>
    <w:p>
      <w:pPr>
        <w:pStyle w:val="5"/>
      </w:pPr>
      <w:r>
        <w:t>Mga Pang-ugnay</w:t>
      </w:r>
    </w:p>
    <w:p>
      <w:pPr>
        <w:pStyle w:val="9"/>
        <w:rPr>
          <w:b/>
          <w:sz w:val="26"/>
        </w:rPr>
      </w:pPr>
    </w:p>
    <w:p>
      <w:pPr>
        <w:pStyle w:val="12"/>
        <w:numPr>
          <w:ilvl w:val="0"/>
          <w:numId w:val="12"/>
        </w:numPr>
        <w:tabs>
          <w:tab w:val="left" w:pos="685"/>
        </w:tabs>
        <w:spacing w:before="0" w:after="0" w:line="240" w:lineRule="auto"/>
        <w:ind w:left="684" w:right="0" w:hanging="245"/>
        <w:jc w:val="left"/>
        <w:rPr>
          <w:sz w:val="22"/>
        </w:rPr>
      </w:pPr>
      <w:r>
        <w:rPr>
          <w:sz w:val="22"/>
        </w:rPr>
        <w:t>Pang-angkop (ligature) - mga katagang nag-uugnay sa panuring at salitang</w:t>
      </w:r>
      <w:r>
        <w:rPr>
          <w:spacing w:val="-24"/>
          <w:sz w:val="22"/>
        </w:rPr>
        <w:t xml:space="preserve"> </w:t>
      </w:r>
      <w:r>
        <w:rPr>
          <w:sz w:val="22"/>
        </w:rPr>
        <w:t>tinuturingan</w:t>
      </w:r>
    </w:p>
    <w:p>
      <w:pPr>
        <w:pStyle w:val="9"/>
        <w:spacing w:before="3"/>
        <w:rPr>
          <w:sz w:val="25"/>
        </w:rPr>
      </w:pPr>
    </w:p>
    <w:p>
      <w:pPr>
        <w:pStyle w:val="12"/>
        <w:numPr>
          <w:ilvl w:val="0"/>
          <w:numId w:val="12"/>
        </w:numPr>
        <w:tabs>
          <w:tab w:val="left" w:pos="685"/>
        </w:tabs>
        <w:spacing w:before="1" w:after="0" w:line="259" w:lineRule="auto"/>
        <w:ind w:left="440" w:right="1205" w:firstLine="0"/>
        <w:jc w:val="left"/>
        <w:rPr>
          <w:sz w:val="22"/>
        </w:rPr>
      </w:pPr>
      <w:r>
        <w:rPr>
          <w:sz w:val="22"/>
        </w:rPr>
        <w:t>Pang-ukol ( preposition) - mga salitang nag-uugnay sa isang pangngalan sa iba pang salita</w:t>
      </w:r>
    </w:p>
    <w:p>
      <w:pPr>
        <w:pStyle w:val="12"/>
        <w:numPr>
          <w:ilvl w:val="0"/>
          <w:numId w:val="12"/>
        </w:numPr>
        <w:tabs>
          <w:tab w:val="left" w:pos="673"/>
        </w:tabs>
        <w:spacing w:before="162" w:after="0" w:line="240" w:lineRule="auto"/>
        <w:ind w:left="672" w:right="0" w:hanging="233"/>
        <w:jc w:val="left"/>
        <w:rPr>
          <w:sz w:val="22"/>
        </w:rPr>
      </w:pPr>
      <w:r>
        <w:rPr>
          <w:sz w:val="22"/>
        </w:rPr>
        <w:t>Pangatnig (conjunction) - mga salitang nag-uugnay ng dalawang salita, parirala o</w:t>
      </w:r>
      <w:r>
        <w:rPr>
          <w:spacing w:val="-22"/>
          <w:sz w:val="22"/>
        </w:rPr>
        <w:t xml:space="preserve"> </w:t>
      </w:r>
      <w:r>
        <w:rPr>
          <w:sz w:val="22"/>
        </w:rPr>
        <w:t>sugnay</w:t>
      </w:r>
    </w:p>
    <w:p>
      <w:pPr>
        <w:pStyle w:val="9"/>
        <w:rPr>
          <w:sz w:val="24"/>
        </w:rPr>
      </w:pPr>
    </w:p>
    <w:p>
      <w:pPr>
        <w:pStyle w:val="9"/>
        <w:spacing w:before="1"/>
        <w:rPr>
          <w:sz w:val="29"/>
        </w:rPr>
      </w:pPr>
    </w:p>
    <w:p>
      <w:pPr>
        <w:pStyle w:val="9"/>
        <w:ind w:left="440"/>
      </w:pPr>
      <w:r>
        <w:t>May tatlong pang-ugnay sa Wikang Filipino. Ito ay ang mga sumusunod:</w:t>
      </w:r>
    </w:p>
    <w:p>
      <w:pPr>
        <w:pStyle w:val="12"/>
        <w:numPr>
          <w:ilvl w:val="0"/>
          <w:numId w:val="13"/>
        </w:numPr>
        <w:tabs>
          <w:tab w:val="left" w:pos="685"/>
        </w:tabs>
        <w:spacing w:before="179" w:after="0" w:line="259" w:lineRule="auto"/>
        <w:ind w:left="440" w:right="1025" w:firstLine="0"/>
        <w:jc w:val="left"/>
        <w:rPr>
          <w:sz w:val="22"/>
        </w:rPr>
      </w:pPr>
      <w:r>
        <w:rPr>
          <w:sz w:val="22"/>
        </w:rPr>
        <w:t xml:space="preserve">Pang-angkop – </w:t>
      </w:r>
      <w:r>
        <w:rPr>
          <w:spacing w:val="-3"/>
          <w:sz w:val="22"/>
        </w:rPr>
        <w:t xml:space="preserve">ito </w:t>
      </w:r>
      <w:r>
        <w:rPr>
          <w:sz w:val="22"/>
        </w:rPr>
        <w:t>ay ang mga katagang nag-uugnay sa at salitang tinuturingan. Ito ay nagpapaganap lamang ng mga pariralang pinaggagamitan. May dalawang uri ng pang- angkop.</w:t>
      </w:r>
    </w:p>
    <w:p>
      <w:pPr>
        <w:spacing w:after="0" w:line="259" w:lineRule="auto"/>
        <w:jc w:val="left"/>
        <w:rPr>
          <w:sz w:val="22"/>
        </w:rPr>
        <w:sectPr>
          <w:type w:val="continuous"/>
          <w:pgSz w:w="11910" w:h="16840"/>
          <w:pgMar w:top="0" w:right="720" w:bottom="0" w:left="1000" w:header="720" w:footer="720" w:gutter="0"/>
          <w:cols w:space="720" w:num="1"/>
        </w:sectPr>
      </w:pPr>
    </w:p>
    <w:p>
      <w:pPr>
        <w:pStyle w:val="9"/>
        <w:spacing w:before="70" w:line="259" w:lineRule="auto"/>
        <w:ind w:left="440" w:right="753" w:firstLine="364"/>
      </w:pPr>
      <w:r>
        <w:t xml:space="preserve">Ang pang-angkop na – </w:t>
      </w:r>
      <w:r>
        <w:rPr>
          <w:b/>
          <w:i/>
        </w:rPr>
        <w:t xml:space="preserve">na </w:t>
      </w:r>
      <w:r>
        <w:t xml:space="preserve">ay ginagamit kapag ang unang salita ay natatapos sa katinig maliban sa </w:t>
      </w:r>
      <w:r>
        <w:rPr>
          <w:b/>
          <w:i/>
        </w:rPr>
        <w:t>n</w:t>
      </w:r>
      <w:r>
        <w:t>. Hindi ito isinusulat ng nakadkit sa unang salita. Inihihwalay ito. Nagigitnaan ito ng salita ng panuring.</w:t>
      </w:r>
    </w:p>
    <w:p>
      <w:pPr>
        <w:pStyle w:val="9"/>
        <w:spacing w:before="160" w:line="256" w:lineRule="auto"/>
        <w:ind w:left="440" w:right="778"/>
      </w:pPr>
      <w:r>
        <w:t>b. Ang pang-angkop ng –</w:t>
      </w:r>
      <w:r>
        <w:rPr>
          <w:b/>
          <w:i/>
        </w:rPr>
        <w:t xml:space="preserve">ng </w:t>
      </w:r>
      <w:r>
        <w:t>ay ginagamit kung ang unang salita ay nagtatapos sa mga patinig. Ikinakabit ito sa unang salita.</w:t>
      </w:r>
    </w:p>
    <w:p>
      <w:pPr>
        <w:pStyle w:val="9"/>
        <w:spacing w:before="163" w:line="261" w:lineRule="auto"/>
        <w:ind w:left="440" w:right="1412"/>
        <w:rPr>
          <w:b/>
          <w:i/>
        </w:rPr>
      </w:pPr>
      <w:r>
        <w:t xml:space="preserve">Kapag ang unang salita naman ay nagtatapos sa na tinatanggal o kinakaltas ang </w:t>
      </w:r>
      <w:r>
        <w:rPr>
          <w:b/>
          <w:i/>
        </w:rPr>
        <w:t xml:space="preserve">n </w:t>
      </w:r>
      <w:r>
        <w:t>at ikinakabit ang –</w:t>
      </w:r>
      <w:r>
        <w:rPr>
          <w:b/>
          <w:i/>
        </w:rPr>
        <w:t>ng</w:t>
      </w:r>
    </w:p>
    <w:p>
      <w:pPr>
        <w:pStyle w:val="12"/>
        <w:numPr>
          <w:ilvl w:val="0"/>
          <w:numId w:val="13"/>
        </w:numPr>
        <w:tabs>
          <w:tab w:val="left" w:pos="745"/>
        </w:tabs>
        <w:spacing w:before="157" w:after="0" w:line="259" w:lineRule="auto"/>
        <w:ind w:left="440" w:right="854" w:firstLine="0"/>
        <w:jc w:val="left"/>
        <w:rPr>
          <w:sz w:val="22"/>
        </w:rPr>
      </w:pPr>
      <w:r>
        <w:rPr>
          <w:sz w:val="22"/>
        </w:rPr>
        <w:t>Pang-ukol – ito ay isang uri ng pang-ugnay na nagsasaad ng kuagnayan ng pangngalan o panghalip sa ibang salita sa</w:t>
      </w:r>
      <w:r>
        <w:rPr>
          <w:spacing w:val="-2"/>
          <w:sz w:val="22"/>
        </w:rPr>
        <w:t xml:space="preserve"> </w:t>
      </w:r>
      <w:r>
        <w:rPr>
          <w:sz w:val="22"/>
        </w:rPr>
        <w:t>pangungusap.</w:t>
      </w:r>
    </w:p>
    <w:p>
      <w:pPr>
        <w:pStyle w:val="9"/>
        <w:spacing w:before="157" w:line="261" w:lineRule="auto"/>
        <w:ind w:left="440" w:right="827"/>
      </w:pPr>
      <w:r>
        <w:t>Halimbawa: Para sa, ukol sa, laban sa, alinsunod sa, labag sa, ayon sa, para kay/kina, ukol kay/ kina</w:t>
      </w:r>
    </w:p>
    <w:p>
      <w:pPr>
        <w:pStyle w:val="12"/>
        <w:numPr>
          <w:ilvl w:val="0"/>
          <w:numId w:val="13"/>
        </w:numPr>
        <w:tabs>
          <w:tab w:val="left" w:pos="685"/>
        </w:tabs>
        <w:spacing w:before="157" w:after="0" w:line="259" w:lineRule="auto"/>
        <w:ind w:left="440" w:right="889" w:firstLine="0"/>
        <w:jc w:val="left"/>
        <w:rPr>
          <w:sz w:val="22"/>
        </w:rPr>
      </w:pPr>
      <w:r>
        <w:rPr>
          <w:sz w:val="22"/>
        </w:rPr>
        <w:t>Pangtanig – ito ay bahagi ng salitang nag-uuganay ng isang salita o kaispan sa isa pang salita o kaisipan sa isang</w:t>
      </w:r>
      <w:r>
        <w:rPr>
          <w:spacing w:val="-2"/>
          <w:sz w:val="22"/>
        </w:rPr>
        <w:t xml:space="preserve"> </w:t>
      </w:r>
      <w:r>
        <w:rPr>
          <w:sz w:val="22"/>
        </w:rPr>
        <w:t>pangungusap.</w:t>
      </w:r>
    </w:p>
    <w:p>
      <w:pPr>
        <w:pStyle w:val="12"/>
        <w:numPr>
          <w:ilvl w:val="0"/>
          <w:numId w:val="14"/>
        </w:numPr>
        <w:tabs>
          <w:tab w:val="left" w:pos="685"/>
        </w:tabs>
        <w:spacing w:before="158" w:after="0" w:line="240" w:lineRule="auto"/>
        <w:ind w:left="684" w:right="0" w:hanging="245"/>
        <w:jc w:val="left"/>
        <w:rPr>
          <w:sz w:val="22"/>
        </w:rPr>
      </w:pPr>
      <w:r>
        <w:rPr>
          <w:sz w:val="22"/>
        </w:rPr>
        <w:t>Pamukod – ginagamit upang itangi ang isa sa isa pang</w:t>
      </w:r>
      <w:r>
        <w:rPr>
          <w:spacing w:val="-11"/>
          <w:sz w:val="22"/>
        </w:rPr>
        <w:t xml:space="preserve"> </w:t>
      </w:r>
      <w:r>
        <w:rPr>
          <w:sz w:val="22"/>
        </w:rPr>
        <w:t>bagay.</w:t>
      </w:r>
    </w:p>
    <w:p>
      <w:pPr>
        <w:pStyle w:val="12"/>
        <w:numPr>
          <w:ilvl w:val="0"/>
          <w:numId w:val="14"/>
        </w:numPr>
        <w:tabs>
          <w:tab w:val="left" w:pos="685"/>
        </w:tabs>
        <w:spacing w:before="183" w:after="0" w:line="410" w:lineRule="auto"/>
        <w:ind w:left="440" w:right="2706" w:firstLine="0"/>
        <w:jc w:val="left"/>
        <w:rPr>
          <w:sz w:val="22"/>
        </w:rPr>
      </w:pPr>
      <w:r>
        <w:rPr>
          <w:sz w:val="22"/>
        </w:rPr>
        <w:t>Paninsay o pasalungat – ginagamit kung nagsasaaad ng pagsalungat Halimbawa: subalit, datapwat,</w:t>
      </w:r>
      <w:r>
        <w:rPr>
          <w:spacing w:val="-10"/>
          <w:sz w:val="22"/>
        </w:rPr>
        <w:t xml:space="preserve"> </w:t>
      </w:r>
      <w:r>
        <w:rPr>
          <w:sz w:val="22"/>
        </w:rPr>
        <w:t>bagama’t</w:t>
      </w:r>
    </w:p>
    <w:p>
      <w:pPr>
        <w:pStyle w:val="12"/>
        <w:numPr>
          <w:ilvl w:val="0"/>
          <w:numId w:val="14"/>
        </w:numPr>
        <w:tabs>
          <w:tab w:val="left" w:pos="673"/>
        </w:tabs>
        <w:spacing w:before="0" w:after="0" w:line="252" w:lineRule="exact"/>
        <w:ind w:left="672" w:right="0" w:hanging="233"/>
        <w:jc w:val="left"/>
        <w:rPr>
          <w:sz w:val="22"/>
        </w:rPr>
      </w:pPr>
      <w:r>
        <w:rPr>
          <w:sz w:val="22"/>
        </w:rPr>
        <w:t>Panubali o Panlinaw – nagsasaaad ng panubali o</w:t>
      </w:r>
      <w:r>
        <w:rPr>
          <w:spacing w:val="-16"/>
          <w:sz w:val="22"/>
        </w:rPr>
        <w:t xml:space="preserve"> </w:t>
      </w:r>
      <w:r>
        <w:rPr>
          <w:sz w:val="22"/>
        </w:rPr>
        <w:t>pasakali.</w:t>
      </w:r>
    </w:p>
    <w:p>
      <w:pPr>
        <w:pStyle w:val="12"/>
        <w:numPr>
          <w:ilvl w:val="0"/>
          <w:numId w:val="14"/>
        </w:numPr>
        <w:tabs>
          <w:tab w:val="left" w:pos="685"/>
        </w:tabs>
        <w:spacing w:before="179" w:after="0" w:line="412" w:lineRule="auto"/>
        <w:ind w:left="440" w:right="3122" w:firstLine="0"/>
        <w:jc w:val="left"/>
        <w:rPr>
          <w:sz w:val="22"/>
        </w:rPr>
      </w:pPr>
      <w:r>
        <w:rPr>
          <w:sz w:val="22"/>
        </w:rPr>
        <w:t>Pananhi – tumutugon sa tanong na bakit, nagsasaaad</w:t>
      </w:r>
      <w:r>
        <w:rPr>
          <w:spacing w:val="-32"/>
          <w:sz w:val="22"/>
        </w:rPr>
        <w:t xml:space="preserve"> </w:t>
      </w:r>
      <w:r>
        <w:rPr>
          <w:sz w:val="22"/>
        </w:rPr>
        <w:t>kadakilaan Halimbawa: sapagkat, dahil sa,</w:t>
      </w:r>
      <w:r>
        <w:rPr>
          <w:spacing w:val="-14"/>
          <w:sz w:val="22"/>
        </w:rPr>
        <w:t xml:space="preserve"> </w:t>
      </w:r>
      <w:r>
        <w:rPr>
          <w:sz w:val="22"/>
        </w:rPr>
        <w:t>palibahasa</w:t>
      </w:r>
    </w:p>
    <w:p>
      <w:pPr>
        <w:pStyle w:val="9"/>
        <w:rPr>
          <w:sz w:val="24"/>
        </w:rPr>
      </w:pPr>
    </w:p>
    <w:p>
      <w:pPr>
        <w:pStyle w:val="3"/>
        <w:spacing w:before="152"/>
        <w:ind w:left="440"/>
        <w:jc w:val="left"/>
      </w:pPr>
      <w:r>
        <w:t>ALAMIN</w:t>
      </w:r>
    </w:p>
    <w:p>
      <w:pPr>
        <w:pStyle w:val="9"/>
        <w:spacing w:before="182"/>
        <w:ind w:left="440"/>
      </w:pPr>
      <w:r>
        <w:t>KASANAYANG PAMPAGKATUTO AT KODA (MELCS)</w:t>
      </w:r>
    </w:p>
    <w:p>
      <w:pPr>
        <w:pStyle w:val="9"/>
        <w:spacing w:before="183" w:line="259" w:lineRule="auto"/>
        <w:ind w:left="440" w:right="778"/>
      </w:pPr>
      <w:r>
        <w:t>Muling naisusulat ang maikling kuwento nang may pagbabago sa ilang pangyayari at mga katangian ng sinuman sa tauhan (F9PU-IIId-e-54)</w:t>
      </w:r>
    </w:p>
    <w:p>
      <w:pPr>
        <w:pStyle w:val="9"/>
        <w:spacing w:before="158" w:line="261" w:lineRule="auto"/>
        <w:ind w:left="440" w:right="727"/>
      </w:pPr>
      <w:r>
        <w:t>Nagagamit ang angkop na pang-ugnay na hudyat ng pagsusunod-sunod ng mga pangyayari sa lilikhaing kuwento (F9WG-IIId-e-54)</w:t>
      </w:r>
    </w:p>
    <w:p>
      <w:pPr>
        <w:pStyle w:val="9"/>
        <w:rPr>
          <w:sz w:val="24"/>
        </w:rPr>
      </w:pPr>
    </w:p>
    <w:p>
      <w:pPr>
        <w:pStyle w:val="9"/>
        <w:spacing w:before="10"/>
        <w:rPr>
          <w:sz w:val="26"/>
        </w:rPr>
      </w:pPr>
    </w:p>
    <w:p>
      <w:pPr>
        <w:pStyle w:val="5"/>
        <w:ind w:left="0" w:right="275"/>
        <w:jc w:val="center"/>
      </w:pPr>
      <w:r>
        <w:t>ANG KASULATAN NG BANYAGA</w:t>
      </w:r>
    </w:p>
    <w:p>
      <w:pPr>
        <w:pStyle w:val="9"/>
        <w:spacing w:before="3"/>
        <w:ind w:right="282"/>
        <w:jc w:val="center"/>
      </w:pPr>
      <w:r>
        <w:t>Ni Liwayway A. Arceo</w:t>
      </w:r>
    </w:p>
    <w:p>
      <w:pPr>
        <w:pStyle w:val="9"/>
        <w:spacing w:before="2"/>
      </w:pPr>
    </w:p>
    <w:p>
      <w:pPr>
        <w:pStyle w:val="9"/>
        <w:ind w:left="440" w:right="713"/>
        <w:jc w:val="both"/>
      </w:pPr>
      <w:r>
        <w:t xml:space="preserve">Mula nang dumating si Fely kanina ay hindi miminsang narinig niya ang tanong na iyon na tila ngayon lamang siya nakita. Gayong umuuwi siya dalawang ulit sa isang taon – kung Araw ng mga Patay at kung Pasko. O napakadalang nga iyon, bulong niya sa sarili. </w:t>
      </w:r>
      <w:r>
        <w:rPr>
          <w:spacing w:val="2"/>
        </w:rPr>
        <w:t xml:space="preserve">At </w:t>
      </w:r>
      <w:r>
        <w:t xml:space="preserve">maging sa mga sandaling </w:t>
      </w:r>
      <w:r>
        <w:rPr>
          <w:spacing w:val="-3"/>
        </w:rPr>
        <w:t xml:space="preserve">ito </w:t>
      </w:r>
      <w:r>
        <w:t>na wala nang kumikibo sa tumitingin sa kanya ay iyon din ang katanungang wari ay nababasa niya sa bawat mukha, sa bawat tingin, sa bawat matimping ngiting may lakip na lihim na sulyap. At mula sa salamin sa kanyang harapan ay nakita niya si Nana Ibang sa kanyang likuran. Hinahagod ng tingin ang kanyang kaanyuan. Matagal na pinagmasdan ang kanyang buhok hindi ito makapaniwala nang sabihin niyang serbesa ang ipinambasa sa buhok niya bago iyon sinuklay. Nandidilat si Nana Ibang nang ulitin niya ang tanong."Serbesa ba 'kamo, bata ka, ha?"Ngumiti siya kasabay ang mahinang tango. At nang makita niyang nangunot ang noo nito, idinugtong niya ang paliwanag. "Hindi masama'ng amoy, Nana."Ngayon, sa kanyang pandinig ay hindi nakaila sa kanya ang pagtuon ng</w:t>
      </w:r>
      <w:r>
        <w:rPr>
          <w:spacing w:val="58"/>
        </w:rPr>
        <w:t xml:space="preserve"> </w:t>
      </w:r>
      <w:r>
        <w:t>tingin</w:t>
      </w:r>
    </w:p>
    <w:p>
      <w:pPr>
        <w:spacing w:after="0"/>
        <w:jc w:val="both"/>
        <w:sectPr>
          <w:pgSz w:w="11910" w:h="16840"/>
          <w:pgMar w:top="920" w:right="720" w:bottom="1540" w:left="1000" w:header="0" w:footer="1290" w:gutter="0"/>
          <w:cols w:space="720" w:num="1"/>
        </w:sectPr>
      </w:pPr>
    </w:p>
    <w:p>
      <w:pPr>
        <w:pStyle w:val="9"/>
        <w:spacing w:before="70"/>
        <w:ind w:left="440" w:right="714"/>
        <w:jc w:val="both"/>
      </w:pPr>
      <w:r>
        <w:t xml:space="preserve">nito sa kanyang suot. Sa leeg ng kanyang terno na halos ay nakasabit  lamang sa gilid      ng kanyang balikat at tila nanunuksong pinipigil ang pagsungaw ng kanyang malusog na dibdib. Sa kanyang baywang na lalong pinalantik ng lapat na lapat na saya. Sa laylayan na ito  na  may  gilit  upang makahakbang  siya.  "Ibang-iba   na   nga   ngayon   ang...lahat!"   at nauulinigan niya ang buntung-hiningang kumawala sa dibdib ng matandang ale. Napangiti siya. Alam niyang iyon din ang sasabihin ng kanyang ina kung nakabuhayan siya. Pati ang kanyang ama na hindi naging maligoy minsan man, sa pagkakaalam niya, sa pagsasalita. Iyon din ang narinig niyang sabi ng kanyang Kuya Mente. At ang apat niyang pamangkin ay halos hindi nakahuma nang makita siya kanginang naka-toreador na itim at kamisadentrong rosas. Pinagmasdan siya ng kanyang mga kanayon, mula ulong may taling bandana, sa kanyang salaming may kulay, hanggang sa kanyang mga mapulang kuko sa paa na nakasungaw sa </w:t>
      </w:r>
      <w:r>
        <w:rPr>
          <w:i/>
        </w:rPr>
        <w:t xml:space="preserve">step-in </w:t>
      </w:r>
      <w:r>
        <w:t xml:space="preserve">na bukas ang nguso. "Sino kaya'ng magmamana sa mga pamangkin mo?"   tanong ngayon   ng   kanyang    Nana    Ibang.    "Ang    panganay    sana    ng    Kuya mo...matalino...""Sinabi ko naman sa Inso...ibigay na sa 'kin papapag-aralin ko sa Maynila. Nag-iisa naman ako. Ang hirap sa kanila...ayaw nilang maghiwa-hiwalay. Kung sinunod ko ang gusto niIa...noon...kung natakot ako sa iyakan..." Tumigil siya sa pagsasalita. Alam niyang hindi maikukubli ng kanyang tinig ang kapaitang naghihimagsik sa kanyang dibdib."Tigas nga naming iyakan nang lumawas ka..." ayon ni Nana Ibang."Noon pa man, alam kong nasa Maynila ang aking pagkakataon. Sasali ba 'ko sa timpalak na 'yon kung hindi ako nakasisigurong kaya ko ang eksamen?" Malinaw sa </w:t>
      </w:r>
      <w:r>
        <w:rPr>
          <w:spacing w:val="-3"/>
        </w:rPr>
        <w:t xml:space="preserve">isip </w:t>
      </w:r>
      <w:r>
        <w:t xml:space="preserve">ang nakaraan.Hindi sumagot si Nana Ibang. Naramdaman niyang may dumamping panyolito sa kanyang batok. "Pinagpawisan ka na, e. Ano bang oras ang sabi ni Duardo na susunduin ka?""Alas-tres daw. Hanggang ngayon ba'y gano'n dito?" at napangiti siya. "Ang alas-tres, e,alas-singko? Alas-kuwatro na, a! Kung hindi lang ako magsasaya, di dinala ko na </w:t>
      </w:r>
      <w:r>
        <w:rPr>
          <w:spacing w:val="-3"/>
        </w:rPr>
        <w:t xml:space="preserve">rito </w:t>
      </w:r>
      <w:r>
        <w:t>ang kotse ko. Ako na ang magmamaneho. Sa</w:t>
      </w:r>
      <w:r>
        <w:rPr>
          <w:spacing w:val="-9"/>
        </w:rPr>
        <w:t xml:space="preserve"> </w:t>
      </w:r>
      <w:r>
        <w:t>Amerika..."</w:t>
      </w:r>
    </w:p>
    <w:p>
      <w:pPr>
        <w:pStyle w:val="9"/>
        <w:spacing w:before="160"/>
        <w:ind w:left="440" w:right="713"/>
        <w:jc w:val="both"/>
      </w:pPr>
      <w:r>
        <w:t xml:space="preserve">"Naiinip ka na ba?" agaw ni Nana Ibang sa kanyang sinabi."Hindi sa naiinip, e. Dapat ay nasa oras ng salitaan. Bakit ay gusto kong makabalik din ngayon sa Maynila.""Ano? K-kahit gabi?" pa? Ilang taon ba 'kong wala sa Pilipinas? Ang totoo..."Biglang nauntol ang kanyang pagsasalita nang marinig niya ang mahinang tatat ni Aling Ibang. At nang tumingin siya rito ay nakita niya ang malungkot na mukha nito. At biglang-bigla, dumaan sa kanyang gunita ang naging anyo nito nang makita siya kangina. Ang pinipigil na paghanga at pagtataka sa kanyang anyo. Ang walang malamang gawing pagsalubong sa kanya. At nang siya ay ipaghain ay hindi siya isinabay sa kanyang mga pamangkin. Ibinukod siya ng hain, matapos mailabas ang isang maputi at malinis na mantel. Hindi siya pinalabas sa batalan nang sabihin  niyang  maghuhugas  siya  ng  kamay.  Ipinagpasok  siya  ng  palanggana   ng tubig, kasunod ang isa niyang pamangking sa larawan </w:t>
      </w:r>
      <w:r>
        <w:rPr>
          <w:spacing w:val="-3"/>
        </w:rPr>
        <w:t xml:space="preserve">lalo </w:t>
      </w:r>
      <w:r>
        <w:t xml:space="preserve">niyang kilala sapagkat patuloy ang kanyang sustento </w:t>
      </w:r>
      <w:r>
        <w:rPr>
          <w:spacing w:val="-3"/>
        </w:rPr>
        <w:t xml:space="preserve">rito </w:t>
      </w:r>
      <w:r>
        <w:t xml:space="preserve">buwan-buwan. Iba ang may dala ng platitong kinalalagyan ng sabong mabangong alam niyang ngayon lamang binili. Nakasampay sa isang bisig nito ang isang tuwalyang amoy moras. At napansin niyang nagkatinginan ang kanyang mga kaharap nang sabihin niyang magkakamay siya."Ayan naman ang kubyertos...pilak 'yan!" hiyang- hiyang sabi ng kanyang hipag. " 'Yan ang uwi mo...noon...hindi nga namin ginagamit..."Napatawa siya. "Kinukutsara ba naman ang alimango?"Nagsisi siya pagkatapos sa kanyang sinabi. Napansin niyang lalong nahapis ang mukha ng kanyang Nana Ibang. Abot ang paghingi nito ng paumanhin. Kung hindi ka ba nagbago ng loob, di sana'y nilitson ang </w:t>
      </w:r>
      <w:r>
        <w:rPr>
          <w:spacing w:val="-3"/>
        </w:rPr>
        <w:t xml:space="preserve">biik </w:t>
      </w:r>
      <w:r>
        <w:t>sa silong, kasi, sabi...hindi ka darating...Wala nga siyang balak na dumalo sa parangal. Ngunit naisip niya - ngayon lamang gagawin ang gayon sa kanilang nayon. Sa ikalimampung taon ng Plaridel High School. Waring hindi niyan matatanggihan ang karangalang iniuukol sa kanya ng Samahan ng mga Nagtapos sa kanilang paaralan. Waring naglalaro sa kanyang isipan ang mga titik ng liham ng pangulong samahan. Parangal sa unang babaing hukom na nagtapos sa kanila. Napakislot pa si Fely nang marinig ang busina ng isang tumigil na sasakyan sa harapan ng bahay. Alam na niya ang kahulugan niyon. Dumating na ang sundo upang ihatid siya sa bayan, sa gusali ng paaralan. Hindi muna niya isinuot ang kanyang sapatos na mataas at payat ang takong."Sa kotse na," ang sabi niya kay Nana Ibang. Ang hindi niya masabi: Baka ako masilat...baka ako hindi makapanaog sa hagdang</w:t>
      </w:r>
      <w:r>
        <w:rPr>
          <w:spacing w:val="29"/>
        </w:rPr>
        <w:t xml:space="preserve"> </w:t>
      </w:r>
      <w:r>
        <w:t>kawayan.</w:t>
      </w:r>
      <w:r>
        <w:rPr>
          <w:spacing w:val="27"/>
        </w:rPr>
        <w:t xml:space="preserve"> </w:t>
      </w:r>
      <w:r>
        <w:t>Ngunit</w:t>
      </w:r>
      <w:r>
        <w:rPr>
          <w:spacing w:val="26"/>
        </w:rPr>
        <w:t xml:space="preserve"> </w:t>
      </w:r>
      <w:r>
        <w:t>sa</w:t>
      </w:r>
      <w:r>
        <w:rPr>
          <w:spacing w:val="30"/>
        </w:rPr>
        <w:t xml:space="preserve"> </w:t>
      </w:r>
      <w:r>
        <w:t>kanyang</w:t>
      </w:r>
      <w:r>
        <w:rPr>
          <w:spacing w:val="29"/>
        </w:rPr>
        <w:t xml:space="preserve"> </w:t>
      </w:r>
      <w:r>
        <w:t>pagyuko</w:t>
      </w:r>
      <w:r>
        <w:rPr>
          <w:spacing w:val="30"/>
        </w:rPr>
        <w:t xml:space="preserve"> </w:t>
      </w:r>
      <w:r>
        <w:t>upang</w:t>
      </w:r>
      <w:r>
        <w:rPr>
          <w:spacing w:val="2"/>
        </w:rPr>
        <w:t xml:space="preserve"> </w:t>
      </w:r>
      <w:r>
        <w:t>damputin</w:t>
      </w:r>
      <w:r>
        <w:rPr>
          <w:spacing w:val="29"/>
        </w:rPr>
        <w:t xml:space="preserve"> </w:t>
      </w:r>
      <w:r>
        <w:t>ang</w:t>
      </w:r>
      <w:r>
        <w:rPr>
          <w:spacing w:val="30"/>
        </w:rPr>
        <w:t xml:space="preserve"> </w:t>
      </w:r>
      <w:r>
        <w:t>kanyang</w:t>
      </w:r>
      <w:r>
        <w:rPr>
          <w:spacing w:val="29"/>
        </w:rPr>
        <w:t xml:space="preserve"> </w:t>
      </w:r>
      <w:r>
        <w:t>sapatos</w:t>
      </w:r>
      <w:r>
        <w:rPr>
          <w:spacing w:val="26"/>
        </w:rPr>
        <w:t xml:space="preserve"> </w:t>
      </w:r>
      <w:r>
        <w:t>ay</w:t>
      </w:r>
    </w:p>
    <w:p>
      <w:pPr>
        <w:spacing w:after="0"/>
        <w:jc w:val="both"/>
        <w:sectPr>
          <w:pgSz w:w="11910" w:h="16840"/>
          <w:pgMar w:top="920" w:right="720" w:bottom="1540" w:left="1000" w:header="0" w:footer="1290" w:gutter="0"/>
          <w:cols w:space="720" w:num="1"/>
        </w:sectPr>
      </w:pPr>
    </w:p>
    <w:p>
      <w:pPr>
        <w:pStyle w:val="9"/>
        <w:spacing w:before="70"/>
        <w:ind w:left="440" w:right="715"/>
        <w:jc w:val="both"/>
      </w:pPr>
      <w:r>
        <w:t>naunahan siya ng matanda. Kasunod niya ito na bitbit ang kanyang sapatos. Sa paligid ng kotse ay maraming matang nakatingin sa kanya. Ang pinto ng kotse ay hawak ng isang lalaki, na nang mapagsino niya ay bahagya siyang napatigil. Napamaang."Ako nga si Duardo!"Pinigil niya ang buntung-hiningang ibig kumawala sa kanyang dibdib. Nang makaupo na siya ay iniabot ni Nana Ibang ang kanyang sapatos. Yumuko ito at dinampot naman ang tsinelas na hinubad niya. Isinara ni Duardo ang pinto ng kotse at sa tabi ng tsuper ito naupo."Bakit hindi ka rito?" tanong niya. Masasal ang kaba ng kanyang dibdib. "May presidente bang samahan na ganyan?"</w:t>
      </w:r>
    </w:p>
    <w:p>
      <w:pPr>
        <w:pStyle w:val="9"/>
        <w:spacing w:before="161"/>
        <w:ind w:left="440" w:right="713"/>
        <w:jc w:val="both"/>
      </w:pPr>
      <w:r>
        <w:t xml:space="preserve">"A...e..." Hindi kinakailangang makita niyang nakaharap si Duardo. Napansin niya sa pagsasalita nito ang panginginig ng mga labi. 'A-alangan...na 'ata..."Nawala ang ngiti ni Fely. Sumikbo ang kanyang dibdib. </w:t>
      </w:r>
      <w:r>
        <w:rPr>
          <w:spacing w:val="2"/>
        </w:rPr>
        <w:t xml:space="preserve">Si </w:t>
      </w:r>
      <w:r>
        <w:t xml:space="preserve">Duardo ang tanging lalaking naging malapit sa kanya. noon. Ngayon, nalaman niyang guro </w:t>
      </w:r>
      <w:r>
        <w:rPr>
          <w:spacing w:val="-3"/>
        </w:rPr>
        <w:t xml:space="preserve">ito </w:t>
      </w:r>
      <w:r>
        <w:t xml:space="preserve">sa paaralang kanilang pinagtapusan. At </w:t>
      </w:r>
      <w:r>
        <w:rPr>
          <w:spacing w:val="-3"/>
        </w:rPr>
        <w:t xml:space="preserve">ito rin </w:t>
      </w:r>
      <w:r>
        <w:t xml:space="preserve">ang Pangulo ng Samahan ng mga Nagtapos."Natutuwa kami at nagpaunlak ka..." walang </w:t>
      </w:r>
      <w:r>
        <w:rPr>
          <w:spacing w:val="2"/>
        </w:rPr>
        <w:t xml:space="preserve">anu- </w:t>
      </w:r>
      <w:r>
        <w:t xml:space="preserve">ano'y sabi ni Duardo, "Dalawampu't dalawang taon na...""Huwag mo nang sasabihin ang taon!" biglang sabi ni Fely, lakip ang bahagyang tawa."Tumatanda ako.""Hindi ka nagbabago,' sabi ni Duardo. "Parang mas...mas...bata ka ngayon. Sayang...hindi  ka makikita </w:t>
      </w:r>
      <w:r>
        <w:rPr>
          <w:spacing w:val="2"/>
        </w:rPr>
        <w:t xml:space="preserve">ni </w:t>
      </w:r>
      <w:r>
        <w:t xml:space="preserve">Menang..." "Menang?" napaangat ang likod ni Fely."Kaklase natin...sa apat na grado," paliwanag ni Duardo. "Kami ang..." at napahagikhik ito. "Kamakalawa lang isinilang ang  aming pang-anim...'"Congratulations!"  pilit   na   pilit ang   kanyang   pagngiti.   Tila  siya biglang naalinsanganan. </w:t>
      </w:r>
      <w:r>
        <w:rPr>
          <w:spacing w:val="-3"/>
        </w:rPr>
        <w:t xml:space="preserve">Tila </w:t>
      </w:r>
      <w:r>
        <w:t xml:space="preserve">siya inip na </w:t>
      </w:r>
      <w:r>
        <w:rPr>
          <w:spacing w:val="-3"/>
        </w:rPr>
        <w:t xml:space="preserve">inip </w:t>
      </w:r>
      <w:r>
        <w:t xml:space="preserve">sa pagtakbo ng sasakyan. "Magugulat ka sa  eskuwela  natin  ngayon,"  patuloy  ni  Duardo  nang  hindi  na  siya  kumibo.  "Ibang-   iba kaysa...noon...""Piho nga," patianod niya. "Hindi naman kasi 'ko nagagawi sa bayan tuwing uuwi ako. Lagi pa 'kong nagmamadali..." "Pumirmi na nga </w:t>
      </w:r>
      <w:r>
        <w:rPr>
          <w:spacing w:val="-3"/>
        </w:rPr>
        <w:t xml:space="preserve">rin </w:t>
      </w:r>
      <w:r>
        <w:t>kami sa bayan kaya hindi naman tayo nagkikita... "Bagung-bago sa kanyang paningin ang gusali. At nang isungaw niya ang kanyang mukha sa bintana ng sasakyan ay nakita ang mga nakamasid sa kanya. Isinuot niya ang kanyang salaming may kulay. Tila hindi niya matatagalan ang nakalarawan sa mukha ng mga sumasalubong sa kanya. Pagtataka, paghanga, pagkasungyaw. Aywan niya kung alin. At nang buksan ni Duardo ang pinto ng kotse upang makaibis siya ay lalong nagtimunig ang kahungkagang nadarama sa kanyang mga mata. Tila hindi na niya nakikilala at hindi na rin siya makilala pa ng pook na binalikan</w:t>
      </w:r>
      <w:r>
        <w:rPr>
          <w:spacing w:val="-21"/>
        </w:rPr>
        <w:t xml:space="preserve"> </w:t>
      </w:r>
      <w:r>
        <w:t>niya.</w:t>
      </w:r>
    </w:p>
    <w:p>
      <w:pPr>
        <w:pStyle w:val="9"/>
        <w:rPr>
          <w:sz w:val="24"/>
        </w:rPr>
      </w:pPr>
    </w:p>
    <w:p>
      <w:pPr>
        <w:pStyle w:val="9"/>
        <w:spacing w:before="4"/>
        <w:rPr>
          <w:sz w:val="27"/>
        </w:rPr>
      </w:pPr>
    </w:p>
    <w:p>
      <w:pPr>
        <w:pStyle w:val="5"/>
        <w:spacing w:before="1" w:line="410" w:lineRule="auto"/>
        <w:ind w:right="8764"/>
      </w:pPr>
      <w:r>
        <w:t>Suriin Gawain 1</w:t>
      </w:r>
    </w:p>
    <w:p>
      <w:pPr>
        <w:pStyle w:val="9"/>
        <w:spacing w:before="3"/>
        <w:ind w:left="440"/>
      </w:pPr>
      <w:r>
        <w:t>Sagutin ang mga sumusunod na tanong. (Isulat ang iyong sagot sa isang buong papel)</w:t>
      </w:r>
    </w:p>
    <w:p>
      <w:pPr>
        <w:pStyle w:val="12"/>
        <w:numPr>
          <w:ilvl w:val="1"/>
          <w:numId w:val="14"/>
        </w:numPr>
        <w:tabs>
          <w:tab w:val="left" w:pos="1161"/>
        </w:tabs>
        <w:spacing w:before="179" w:after="0" w:line="240" w:lineRule="auto"/>
        <w:ind w:left="1160" w:right="0" w:hanging="361"/>
        <w:jc w:val="left"/>
        <w:rPr>
          <w:sz w:val="22"/>
        </w:rPr>
      </w:pPr>
      <w:r>
        <w:rPr>
          <w:sz w:val="22"/>
        </w:rPr>
        <w:t>Ano ang kahulugan ng</w:t>
      </w:r>
      <w:r>
        <w:rPr>
          <w:spacing w:val="-1"/>
          <w:sz w:val="22"/>
        </w:rPr>
        <w:t xml:space="preserve"> </w:t>
      </w:r>
      <w:r>
        <w:rPr>
          <w:sz w:val="22"/>
        </w:rPr>
        <w:t>banyaga?</w:t>
      </w:r>
    </w:p>
    <w:p>
      <w:pPr>
        <w:pStyle w:val="12"/>
        <w:numPr>
          <w:ilvl w:val="1"/>
          <w:numId w:val="14"/>
        </w:numPr>
        <w:tabs>
          <w:tab w:val="left" w:pos="1161"/>
        </w:tabs>
        <w:spacing w:before="23" w:after="0" w:line="240" w:lineRule="auto"/>
        <w:ind w:left="1160" w:right="0" w:hanging="361"/>
        <w:jc w:val="left"/>
        <w:rPr>
          <w:sz w:val="22"/>
        </w:rPr>
      </w:pPr>
      <w:r>
        <w:rPr>
          <w:sz w:val="22"/>
        </w:rPr>
        <w:t>Ilarawan ang mga tauhan sa kwentong</w:t>
      </w:r>
      <w:r>
        <w:rPr>
          <w:spacing w:val="-9"/>
          <w:sz w:val="22"/>
        </w:rPr>
        <w:t xml:space="preserve"> </w:t>
      </w:r>
      <w:r>
        <w:rPr>
          <w:sz w:val="22"/>
        </w:rPr>
        <w:t>binasa.</w:t>
      </w:r>
    </w:p>
    <w:p>
      <w:pPr>
        <w:pStyle w:val="12"/>
        <w:numPr>
          <w:ilvl w:val="1"/>
          <w:numId w:val="14"/>
        </w:numPr>
        <w:tabs>
          <w:tab w:val="left" w:pos="1161"/>
        </w:tabs>
        <w:spacing w:before="19" w:after="0" w:line="256" w:lineRule="auto"/>
        <w:ind w:left="1160" w:right="822" w:hanging="360"/>
        <w:jc w:val="left"/>
        <w:rPr>
          <w:sz w:val="22"/>
        </w:rPr>
      </w:pPr>
      <w:r>
        <w:rPr>
          <w:sz w:val="22"/>
        </w:rPr>
        <w:t>Ano-ano ang mga maaaring dahilan kung bakit dalawang beses lang umuuwi si</w:t>
      </w:r>
      <w:r>
        <w:rPr>
          <w:spacing w:val="-35"/>
          <w:sz w:val="22"/>
        </w:rPr>
        <w:t xml:space="preserve"> </w:t>
      </w:r>
      <w:r>
        <w:rPr>
          <w:sz w:val="22"/>
        </w:rPr>
        <w:t>Fely sa loob ng isang taon sa sariling</w:t>
      </w:r>
      <w:r>
        <w:rPr>
          <w:spacing w:val="-2"/>
          <w:sz w:val="22"/>
        </w:rPr>
        <w:t xml:space="preserve"> </w:t>
      </w:r>
      <w:r>
        <w:rPr>
          <w:sz w:val="22"/>
        </w:rPr>
        <w:t>bayan?</w:t>
      </w:r>
    </w:p>
    <w:p>
      <w:pPr>
        <w:pStyle w:val="12"/>
        <w:numPr>
          <w:ilvl w:val="1"/>
          <w:numId w:val="14"/>
        </w:numPr>
        <w:tabs>
          <w:tab w:val="left" w:pos="1161"/>
        </w:tabs>
        <w:spacing w:before="3" w:after="0" w:line="261" w:lineRule="auto"/>
        <w:ind w:left="1160" w:right="753" w:hanging="360"/>
        <w:jc w:val="left"/>
        <w:rPr>
          <w:sz w:val="22"/>
        </w:rPr>
      </w:pPr>
      <w:r>
        <w:rPr>
          <w:sz w:val="22"/>
        </w:rPr>
        <w:t>Ano ang maaaring buhay ni Fely noon kaya’t kinailangan niyang umalis?</w:t>
      </w:r>
      <w:r>
        <w:rPr>
          <w:spacing w:val="-37"/>
          <w:sz w:val="22"/>
        </w:rPr>
        <w:t xml:space="preserve"> </w:t>
      </w:r>
      <w:r>
        <w:rPr>
          <w:sz w:val="22"/>
        </w:rPr>
        <w:t>Payabungin ang</w:t>
      </w:r>
      <w:r>
        <w:rPr>
          <w:spacing w:val="-1"/>
          <w:sz w:val="22"/>
        </w:rPr>
        <w:t xml:space="preserve"> </w:t>
      </w:r>
      <w:r>
        <w:rPr>
          <w:sz w:val="22"/>
        </w:rPr>
        <w:t>sagot.</w:t>
      </w:r>
    </w:p>
    <w:p>
      <w:pPr>
        <w:pStyle w:val="12"/>
        <w:numPr>
          <w:ilvl w:val="1"/>
          <w:numId w:val="14"/>
        </w:numPr>
        <w:tabs>
          <w:tab w:val="left" w:pos="1161"/>
        </w:tabs>
        <w:spacing w:before="0" w:after="0" w:line="250" w:lineRule="exact"/>
        <w:ind w:left="1160" w:right="0" w:hanging="361"/>
        <w:jc w:val="left"/>
        <w:rPr>
          <w:sz w:val="22"/>
        </w:rPr>
      </w:pPr>
      <w:r>
        <w:rPr>
          <w:sz w:val="22"/>
        </w:rPr>
        <w:t>Mayroon bang pagbabago sa bayan ni Fely? maging sa kaniyang sarili? Ano</w:t>
      </w:r>
      <w:r>
        <w:rPr>
          <w:spacing w:val="-17"/>
          <w:sz w:val="22"/>
        </w:rPr>
        <w:t xml:space="preserve"> </w:t>
      </w:r>
      <w:r>
        <w:rPr>
          <w:sz w:val="22"/>
        </w:rPr>
        <w:t>ito?</w:t>
      </w:r>
    </w:p>
    <w:p>
      <w:pPr>
        <w:pStyle w:val="12"/>
        <w:numPr>
          <w:ilvl w:val="1"/>
          <w:numId w:val="14"/>
        </w:numPr>
        <w:tabs>
          <w:tab w:val="left" w:pos="1161"/>
        </w:tabs>
        <w:spacing w:before="19" w:after="0" w:line="240" w:lineRule="auto"/>
        <w:ind w:left="1160" w:right="0" w:hanging="361"/>
        <w:jc w:val="left"/>
        <w:rPr>
          <w:sz w:val="22"/>
        </w:rPr>
      </w:pPr>
      <w:r>
        <w:rPr>
          <w:sz w:val="22"/>
        </w:rPr>
        <w:t xml:space="preserve">Kung ikaw </w:t>
      </w:r>
      <w:r>
        <w:rPr>
          <w:spacing w:val="2"/>
          <w:sz w:val="22"/>
        </w:rPr>
        <w:t xml:space="preserve">si </w:t>
      </w:r>
      <w:r>
        <w:rPr>
          <w:sz w:val="22"/>
        </w:rPr>
        <w:t>Fely, aalis ka rin ba sa sariling bayan</w:t>
      </w:r>
      <w:r>
        <w:rPr>
          <w:spacing w:val="-17"/>
          <w:sz w:val="22"/>
        </w:rPr>
        <w:t xml:space="preserve"> </w:t>
      </w:r>
      <w:r>
        <w:rPr>
          <w:sz w:val="22"/>
        </w:rPr>
        <w:t>mo?</w:t>
      </w:r>
    </w:p>
    <w:p>
      <w:pPr>
        <w:pStyle w:val="12"/>
        <w:numPr>
          <w:ilvl w:val="1"/>
          <w:numId w:val="14"/>
        </w:numPr>
        <w:tabs>
          <w:tab w:val="left" w:pos="1161"/>
        </w:tabs>
        <w:spacing w:before="19" w:after="0" w:line="240" w:lineRule="auto"/>
        <w:ind w:left="1160" w:right="0" w:hanging="361"/>
        <w:jc w:val="left"/>
        <w:rPr>
          <w:sz w:val="22"/>
        </w:rPr>
      </w:pPr>
      <w:r>
        <w:rPr>
          <w:sz w:val="22"/>
        </w:rPr>
        <w:t>Kumusta ang relasyon ni Fely sa mga tao sa paligid niya? Ilarawan</w:t>
      </w:r>
      <w:r>
        <w:rPr>
          <w:spacing w:val="-17"/>
          <w:sz w:val="22"/>
        </w:rPr>
        <w:t xml:space="preserve"> </w:t>
      </w:r>
      <w:r>
        <w:rPr>
          <w:sz w:val="22"/>
        </w:rPr>
        <w:t>ito.</w:t>
      </w:r>
    </w:p>
    <w:p>
      <w:pPr>
        <w:pStyle w:val="12"/>
        <w:numPr>
          <w:ilvl w:val="1"/>
          <w:numId w:val="14"/>
        </w:numPr>
        <w:tabs>
          <w:tab w:val="left" w:pos="1161"/>
        </w:tabs>
        <w:spacing w:before="23" w:after="0" w:line="259" w:lineRule="auto"/>
        <w:ind w:left="1160" w:right="725" w:hanging="360"/>
        <w:jc w:val="left"/>
        <w:rPr>
          <w:sz w:val="22"/>
        </w:rPr>
      </w:pPr>
      <w:r>
        <w:rPr>
          <w:sz w:val="22"/>
        </w:rPr>
        <w:t>Sa totoong buhay, ang mga galing sa ibang bansa ay nagkakaroon ba ng</w:t>
      </w:r>
      <w:r>
        <w:rPr>
          <w:spacing w:val="-39"/>
          <w:sz w:val="22"/>
        </w:rPr>
        <w:t xml:space="preserve"> </w:t>
      </w:r>
      <w:r>
        <w:rPr>
          <w:sz w:val="22"/>
        </w:rPr>
        <w:t>pagbabago sa</w:t>
      </w:r>
      <w:r>
        <w:rPr>
          <w:spacing w:val="-1"/>
          <w:sz w:val="22"/>
        </w:rPr>
        <w:t xml:space="preserve"> </w:t>
      </w:r>
      <w:r>
        <w:rPr>
          <w:sz w:val="22"/>
        </w:rPr>
        <w:t>sarili?</w:t>
      </w:r>
    </w:p>
    <w:p>
      <w:pPr>
        <w:pStyle w:val="12"/>
        <w:numPr>
          <w:ilvl w:val="1"/>
          <w:numId w:val="14"/>
        </w:numPr>
        <w:tabs>
          <w:tab w:val="left" w:pos="1161"/>
        </w:tabs>
        <w:spacing w:before="0" w:after="0" w:line="251" w:lineRule="exact"/>
        <w:ind w:left="1160" w:right="0" w:hanging="361"/>
        <w:jc w:val="left"/>
        <w:rPr>
          <w:sz w:val="22"/>
        </w:rPr>
      </w:pPr>
      <w:r>
        <w:rPr>
          <w:sz w:val="22"/>
        </w:rPr>
        <w:t>Mayroon ka bang kilalang nangibang bansa at naging katulad ni</w:t>
      </w:r>
      <w:r>
        <w:rPr>
          <w:spacing w:val="-14"/>
          <w:sz w:val="22"/>
        </w:rPr>
        <w:t xml:space="preserve"> </w:t>
      </w:r>
      <w:r>
        <w:rPr>
          <w:sz w:val="22"/>
        </w:rPr>
        <w:t>Fely?</w:t>
      </w:r>
    </w:p>
    <w:p>
      <w:pPr>
        <w:pStyle w:val="12"/>
        <w:numPr>
          <w:ilvl w:val="1"/>
          <w:numId w:val="14"/>
        </w:numPr>
        <w:tabs>
          <w:tab w:val="left" w:pos="1161"/>
        </w:tabs>
        <w:spacing w:before="19" w:after="0" w:line="261" w:lineRule="auto"/>
        <w:ind w:left="1160" w:right="761" w:hanging="360"/>
        <w:jc w:val="left"/>
        <w:rPr>
          <w:sz w:val="22"/>
        </w:rPr>
      </w:pPr>
      <w:r>
        <w:rPr>
          <w:sz w:val="22"/>
        </w:rPr>
        <w:t>Paano maging isang makabansa kung nasa ibang bansa ka at hindi sa sariling</w:t>
      </w:r>
      <w:r>
        <w:rPr>
          <w:spacing w:val="-34"/>
          <w:sz w:val="22"/>
        </w:rPr>
        <w:t xml:space="preserve"> </w:t>
      </w:r>
      <w:r>
        <w:rPr>
          <w:sz w:val="22"/>
        </w:rPr>
        <w:t>mong bayan ?</w:t>
      </w:r>
    </w:p>
    <w:p>
      <w:pPr>
        <w:pStyle w:val="9"/>
        <w:rPr>
          <w:sz w:val="24"/>
        </w:rPr>
      </w:pPr>
    </w:p>
    <w:p>
      <w:pPr>
        <w:pStyle w:val="5"/>
        <w:spacing w:before="149"/>
      </w:pPr>
      <w:r>
        <w:t>Pagyamanin/ Isagawa</w:t>
      </w:r>
    </w:p>
    <w:p>
      <w:pPr>
        <w:spacing w:after="0"/>
        <w:sectPr>
          <w:pgSz w:w="11910" w:h="16840"/>
          <w:pgMar w:top="920" w:right="720" w:bottom="1540" w:left="1000" w:header="0" w:footer="1290" w:gutter="0"/>
          <w:cols w:space="720" w:num="1"/>
        </w:sectPr>
      </w:pPr>
    </w:p>
    <w:p>
      <w:pPr>
        <w:spacing w:before="66"/>
        <w:ind w:left="440" w:right="0" w:firstLine="0"/>
        <w:jc w:val="left"/>
        <w:rPr>
          <w:b/>
          <w:sz w:val="22"/>
        </w:rPr>
      </w:pPr>
      <w:r>
        <w:rPr>
          <w:b/>
          <w:sz w:val="22"/>
        </w:rPr>
        <w:t>Gawain 2</w:t>
      </w:r>
    </w:p>
    <w:p>
      <w:pPr>
        <w:pStyle w:val="12"/>
        <w:numPr>
          <w:ilvl w:val="0"/>
          <w:numId w:val="15"/>
        </w:numPr>
        <w:tabs>
          <w:tab w:val="left" w:pos="681"/>
        </w:tabs>
        <w:spacing w:before="183" w:after="0" w:line="259" w:lineRule="auto"/>
        <w:ind w:left="440" w:right="940" w:firstLine="0"/>
        <w:jc w:val="left"/>
        <w:rPr>
          <w:sz w:val="22"/>
        </w:rPr>
      </w:pPr>
      <w:r>
        <w:rPr>
          <w:sz w:val="22"/>
        </w:rPr>
        <w:t xml:space="preserve">Pagsunud-sunurin ang mga pangyayari sa akdang nabasa. Titik A ang pinakaunang pangyayari hanggang sa titik J naman ang pinakahuling pangyayari. Lagyan ng angkop na </w:t>
      </w:r>
      <w:r>
        <w:rPr>
          <w:b/>
          <w:i/>
          <w:sz w:val="22"/>
        </w:rPr>
        <w:t xml:space="preserve">pang-ugnay </w:t>
      </w:r>
      <w:r>
        <w:rPr>
          <w:sz w:val="22"/>
        </w:rPr>
        <w:t>ang bawat pangungusap na</w:t>
      </w:r>
      <w:r>
        <w:rPr>
          <w:spacing w:val="-8"/>
          <w:sz w:val="22"/>
        </w:rPr>
        <w:t xml:space="preserve"> </w:t>
      </w:r>
      <w:r>
        <w:rPr>
          <w:sz w:val="22"/>
        </w:rPr>
        <w:t>gagawin.</w:t>
      </w:r>
    </w:p>
    <w:p>
      <w:pPr>
        <w:pStyle w:val="9"/>
        <w:spacing w:before="160"/>
        <w:ind w:left="800"/>
      </w:pPr>
      <w:r>
        <w:t>A.</w:t>
      </w:r>
    </w:p>
    <w:p>
      <w:pPr>
        <w:pStyle w:val="9"/>
        <w:spacing w:before="19"/>
        <w:ind w:left="800"/>
      </w:pPr>
      <w:r>
        <w:t>B.</w:t>
      </w:r>
    </w:p>
    <w:p>
      <w:pPr>
        <w:pStyle w:val="9"/>
        <w:spacing w:before="23"/>
        <w:ind w:left="800"/>
      </w:pPr>
      <w:r>
        <w:t>C.</w:t>
      </w:r>
    </w:p>
    <w:p>
      <w:pPr>
        <w:pStyle w:val="9"/>
        <w:spacing w:before="20"/>
        <w:ind w:left="800"/>
      </w:pPr>
      <w:r>
        <w:t>D.</w:t>
      </w:r>
    </w:p>
    <w:p>
      <w:pPr>
        <w:pStyle w:val="9"/>
        <w:spacing w:before="19"/>
        <w:ind w:left="800"/>
      </w:pPr>
      <w:r>
        <w:t>E.</w:t>
      </w:r>
    </w:p>
    <w:p>
      <w:pPr>
        <w:pStyle w:val="9"/>
        <w:spacing w:before="19"/>
        <w:ind w:left="800"/>
      </w:pPr>
      <w:r>
        <w:t>F.</w:t>
      </w:r>
    </w:p>
    <w:p>
      <w:pPr>
        <w:pStyle w:val="9"/>
        <w:spacing w:before="23"/>
        <w:ind w:left="800"/>
      </w:pPr>
      <w:r>
        <w:t>G.</w:t>
      </w:r>
    </w:p>
    <w:p>
      <w:pPr>
        <w:pStyle w:val="9"/>
        <w:spacing w:before="19"/>
        <w:ind w:left="800"/>
      </w:pPr>
      <w:r>
        <w:t>H.</w:t>
      </w:r>
    </w:p>
    <w:p>
      <w:pPr>
        <w:pStyle w:val="9"/>
        <w:spacing w:before="19"/>
        <w:ind w:left="800"/>
      </w:pPr>
      <w:r>
        <w:t>I.</w:t>
      </w:r>
    </w:p>
    <w:p>
      <w:pPr>
        <w:pStyle w:val="9"/>
        <w:spacing w:before="19"/>
        <w:ind w:left="800"/>
      </w:pPr>
      <w:r>
        <w:t>J.</w:t>
      </w:r>
    </w:p>
    <w:p>
      <w:pPr>
        <w:pStyle w:val="5"/>
        <w:spacing w:before="19" w:line="410" w:lineRule="auto"/>
        <w:ind w:right="8764"/>
      </w:pPr>
      <w:r>
        <w:t>Tayahin Gawain 3</w:t>
      </w:r>
    </w:p>
    <w:p>
      <w:pPr>
        <w:pStyle w:val="12"/>
        <w:numPr>
          <w:ilvl w:val="0"/>
          <w:numId w:val="15"/>
        </w:numPr>
        <w:tabs>
          <w:tab w:val="left" w:pos="745"/>
        </w:tabs>
        <w:spacing w:before="3" w:after="0" w:line="256" w:lineRule="auto"/>
        <w:ind w:left="440" w:right="1697" w:firstLine="0"/>
        <w:jc w:val="left"/>
        <w:rPr>
          <w:sz w:val="22"/>
        </w:rPr>
      </w:pPr>
      <w:r>
        <w:rPr>
          <w:sz w:val="22"/>
        </w:rPr>
        <w:t>Maghanda ng isang buong papel at iguhit ang ninanais mong anyo/hitsura ni Fely na kasalungat sa binasang akda. Sa ilalim ng ginuhit mo, kung bibigyan ka</w:t>
      </w:r>
      <w:r>
        <w:rPr>
          <w:spacing w:val="-32"/>
          <w:sz w:val="22"/>
        </w:rPr>
        <w:t xml:space="preserve"> </w:t>
      </w:r>
      <w:r>
        <w:rPr>
          <w:sz w:val="22"/>
        </w:rPr>
        <w:t>ng</w:t>
      </w:r>
    </w:p>
    <w:p>
      <w:pPr>
        <w:pStyle w:val="9"/>
        <w:spacing w:before="7" w:line="256" w:lineRule="auto"/>
        <w:ind w:left="440" w:right="826"/>
      </w:pPr>
      <w:r>
        <w:t xml:space="preserve">pagkakataon maging awtor ano ang gagawin mong wakas o katapusan ng kwento? Lagyan ng </w:t>
      </w:r>
      <w:r>
        <w:rPr>
          <w:b/>
        </w:rPr>
        <w:t xml:space="preserve">pang-ugnay </w:t>
      </w:r>
      <w:r>
        <w:t xml:space="preserve">ang mga pangungusap na isusulat at </w:t>
      </w:r>
      <w:r>
        <w:rPr>
          <w:b/>
          <w:u w:val="thick"/>
        </w:rPr>
        <w:t>salungguhitan</w:t>
      </w:r>
      <w:r>
        <w:rPr>
          <w:b/>
        </w:rPr>
        <w:t xml:space="preserve"> </w:t>
      </w:r>
      <w:r>
        <w:t>ang mga ito. (5 pangungusap)</w:t>
      </w:r>
    </w:p>
    <w:p>
      <w:pPr>
        <w:pStyle w:val="9"/>
        <w:spacing w:before="8"/>
        <w:rPr>
          <w:sz w:val="16"/>
        </w:rPr>
      </w:pPr>
      <w:r>
        <w:pict>
          <v:group id="_x0000_s1046" o:spid="_x0000_s1046" o:spt="203" style="position:absolute;left:0pt;margin-left:221pt;margin-top:11.55pt;height:73pt;width:153.25pt;mso-position-horizontal-relative:page;mso-wrap-distance-bottom:0pt;mso-wrap-distance-top:0pt;z-index:-251628544;mso-width-relative:page;mso-height-relative:page;" coordorigin="4420,232" coordsize="3065,1460">
            <o:lock v:ext="edit"/>
            <v:rect id="_x0000_s1047" o:spid="_x0000_s1047" o:spt="1" style="position:absolute;left:4430;top:241;height:1440;width:3045;" filled="f" stroked="t" coordsize="21600,21600">
              <v:path/>
              <v:fill on="f" focussize="0,0"/>
              <v:stroke weight="1pt" color="#000000"/>
              <v:imagedata o:title=""/>
              <o:lock v:ext="edit"/>
            </v:rect>
            <v:shape id="_x0000_s1048" o:spid="_x0000_s1048" style="position:absolute;left:4963;top:917;height:21;width:1980;" filled="f" stroked="t" coordorigin="4963,918" coordsize="1980,21" path="m4963,939l6943,924m4963,933l6943,918e">
              <v:path arrowok="t"/>
              <v:fill on="f" focussize="0,0"/>
              <v:stroke weight="0.5pt" color="#000000"/>
              <v:imagedata o:title=""/>
              <o:lock v:ext="edit"/>
            </v:shape>
            <w10:wrap type="topAndBottom"/>
          </v:group>
        </w:pict>
      </w:r>
    </w:p>
    <w:p>
      <w:pPr>
        <w:pStyle w:val="9"/>
        <w:rPr>
          <w:sz w:val="24"/>
        </w:rPr>
      </w:pPr>
    </w:p>
    <w:p>
      <w:pPr>
        <w:pStyle w:val="9"/>
        <w:spacing w:before="175"/>
        <w:ind w:left="440"/>
      </w:pPr>
      <w:r>
        <w:t>Pamantayan</w:t>
      </w:r>
    </w:p>
    <w:p>
      <w:pPr>
        <w:pStyle w:val="9"/>
        <w:spacing w:before="9"/>
        <w:rPr>
          <w:sz w:val="15"/>
        </w:rPr>
      </w:pPr>
    </w:p>
    <w:tbl>
      <w:tblPr>
        <w:tblStyle w:val="8"/>
        <w:tblW w:w="0" w:type="auto"/>
        <w:tblInd w:w="3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33"/>
        <w:gridCol w:w="1833"/>
        <w:gridCol w:w="1829"/>
        <w:gridCol w:w="1833"/>
        <w:gridCol w:w="18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6" w:hRule="atLeast"/>
        </w:trPr>
        <w:tc>
          <w:tcPr>
            <w:tcW w:w="1833" w:type="dxa"/>
          </w:tcPr>
          <w:p>
            <w:pPr>
              <w:pStyle w:val="13"/>
              <w:rPr>
                <w:rFonts w:ascii="Times New Roman"/>
                <w:sz w:val="22"/>
              </w:rPr>
            </w:pPr>
          </w:p>
        </w:tc>
        <w:tc>
          <w:tcPr>
            <w:tcW w:w="1833" w:type="dxa"/>
          </w:tcPr>
          <w:p>
            <w:pPr>
              <w:pStyle w:val="13"/>
              <w:spacing w:line="250" w:lineRule="exact"/>
              <w:ind w:left="106"/>
              <w:rPr>
                <w:sz w:val="22"/>
              </w:rPr>
            </w:pPr>
            <w:r>
              <w:rPr>
                <w:sz w:val="22"/>
              </w:rPr>
              <w:t>(5)</w:t>
            </w:r>
          </w:p>
        </w:tc>
        <w:tc>
          <w:tcPr>
            <w:tcW w:w="1829" w:type="dxa"/>
          </w:tcPr>
          <w:p>
            <w:pPr>
              <w:pStyle w:val="13"/>
              <w:spacing w:line="250" w:lineRule="exact"/>
              <w:ind w:left="102"/>
              <w:rPr>
                <w:sz w:val="22"/>
              </w:rPr>
            </w:pPr>
            <w:r>
              <w:rPr>
                <w:sz w:val="22"/>
              </w:rPr>
              <w:t>(3)</w:t>
            </w:r>
          </w:p>
        </w:tc>
        <w:tc>
          <w:tcPr>
            <w:tcW w:w="1833" w:type="dxa"/>
          </w:tcPr>
          <w:p>
            <w:pPr>
              <w:pStyle w:val="13"/>
              <w:spacing w:line="250" w:lineRule="exact"/>
              <w:ind w:left="105"/>
              <w:rPr>
                <w:sz w:val="22"/>
              </w:rPr>
            </w:pPr>
            <w:r>
              <w:rPr>
                <w:sz w:val="22"/>
              </w:rPr>
              <w:t>(1)</w:t>
            </w:r>
          </w:p>
        </w:tc>
        <w:tc>
          <w:tcPr>
            <w:tcW w:w="1833" w:type="dxa"/>
          </w:tcPr>
          <w:p>
            <w:pPr>
              <w:pStyle w:val="13"/>
              <w:spacing w:line="250" w:lineRule="exact"/>
              <w:ind w:left="105"/>
              <w:rPr>
                <w:sz w:val="22"/>
              </w:rPr>
            </w:pPr>
            <w:r>
              <w:rPr>
                <w:sz w:val="22"/>
              </w:rPr>
              <w:t>Puntos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833" w:type="dxa"/>
            <w:tcBorders>
              <w:bottom w:val="nil"/>
            </w:tcBorders>
          </w:tcPr>
          <w:p>
            <w:pPr>
              <w:pStyle w:val="13"/>
              <w:spacing w:line="238" w:lineRule="exact"/>
              <w:ind w:left="107"/>
              <w:rPr>
                <w:sz w:val="22"/>
              </w:rPr>
            </w:pPr>
            <w:r>
              <w:rPr>
                <w:sz w:val="22"/>
              </w:rPr>
              <w:t>Detalyado ang</w:t>
            </w:r>
          </w:p>
        </w:tc>
        <w:tc>
          <w:tcPr>
            <w:tcW w:w="1833" w:type="dxa"/>
            <w:tcBorders>
              <w:bottom w:val="nil"/>
            </w:tcBorders>
          </w:tcPr>
          <w:p>
            <w:pPr>
              <w:pStyle w:val="13"/>
              <w:spacing w:line="238" w:lineRule="exact"/>
              <w:ind w:left="106"/>
              <w:rPr>
                <w:sz w:val="22"/>
              </w:rPr>
            </w:pPr>
            <w:r>
              <w:rPr>
                <w:sz w:val="22"/>
              </w:rPr>
              <w:t>Detalyado at</w:t>
            </w:r>
          </w:p>
        </w:tc>
        <w:tc>
          <w:tcPr>
            <w:tcW w:w="1829" w:type="dxa"/>
            <w:tcBorders>
              <w:bottom w:val="nil"/>
            </w:tcBorders>
          </w:tcPr>
          <w:p>
            <w:pPr>
              <w:pStyle w:val="13"/>
              <w:spacing w:line="238" w:lineRule="exact"/>
              <w:ind w:left="102"/>
              <w:rPr>
                <w:sz w:val="22"/>
              </w:rPr>
            </w:pPr>
            <w:r>
              <w:rPr>
                <w:sz w:val="22"/>
              </w:rPr>
              <w:t>Hindi gaano</w:t>
            </w:r>
          </w:p>
        </w:tc>
        <w:tc>
          <w:tcPr>
            <w:tcW w:w="1833" w:type="dxa"/>
            <w:tcBorders>
              <w:bottom w:val="nil"/>
            </w:tcBorders>
          </w:tcPr>
          <w:p>
            <w:pPr>
              <w:pStyle w:val="13"/>
              <w:spacing w:line="238" w:lineRule="exact"/>
              <w:ind w:left="105"/>
              <w:rPr>
                <w:sz w:val="22"/>
              </w:rPr>
            </w:pPr>
            <w:r>
              <w:rPr>
                <w:sz w:val="22"/>
              </w:rPr>
              <w:t>Hindi detalyado</w:t>
            </w:r>
          </w:p>
        </w:tc>
        <w:tc>
          <w:tcPr>
            <w:tcW w:w="1833" w:type="dxa"/>
            <w:vMerge w:val="restart"/>
          </w:tcPr>
          <w:p>
            <w:pPr>
              <w:pStyle w:val="13"/>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4" w:hRule="atLeast"/>
        </w:trPr>
        <w:tc>
          <w:tcPr>
            <w:tcW w:w="1833" w:type="dxa"/>
            <w:tcBorders>
              <w:top w:val="nil"/>
              <w:bottom w:val="nil"/>
            </w:tcBorders>
          </w:tcPr>
          <w:p>
            <w:pPr>
              <w:pStyle w:val="13"/>
              <w:spacing w:before="1" w:line="243" w:lineRule="exact"/>
              <w:ind w:left="107"/>
              <w:rPr>
                <w:sz w:val="22"/>
              </w:rPr>
            </w:pPr>
            <w:r>
              <w:rPr>
                <w:sz w:val="22"/>
              </w:rPr>
              <w:t>mga sagot at</w:t>
            </w:r>
          </w:p>
        </w:tc>
        <w:tc>
          <w:tcPr>
            <w:tcW w:w="1833" w:type="dxa"/>
            <w:tcBorders>
              <w:top w:val="nil"/>
              <w:bottom w:val="nil"/>
            </w:tcBorders>
          </w:tcPr>
          <w:p>
            <w:pPr>
              <w:pStyle w:val="13"/>
              <w:spacing w:before="1" w:line="243" w:lineRule="exact"/>
              <w:ind w:left="106"/>
              <w:rPr>
                <w:sz w:val="22"/>
              </w:rPr>
            </w:pPr>
            <w:r>
              <w:rPr>
                <w:sz w:val="22"/>
              </w:rPr>
              <w:t>makatotohanan</w:t>
            </w:r>
          </w:p>
        </w:tc>
        <w:tc>
          <w:tcPr>
            <w:tcW w:w="1829" w:type="dxa"/>
            <w:tcBorders>
              <w:top w:val="nil"/>
              <w:bottom w:val="nil"/>
            </w:tcBorders>
          </w:tcPr>
          <w:p>
            <w:pPr>
              <w:pStyle w:val="13"/>
              <w:spacing w:before="1" w:line="243" w:lineRule="exact"/>
              <w:ind w:left="102"/>
              <w:rPr>
                <w:sz w:val="22"/>
              </w:rPr>
            </w:pPr>
            <w:r>
              <w:rPr>
                <w:sz w:val="22"/>
              </w:rPr>
              <w:t>detalyado at</w:t>
            </w:r>
          </w:p>
        </w:tc>
        <w:tc>
          <w:tcPr>
            <w:tcW w:w="1833" w:type="dxa"/>
            <w:tcBorders>
              <w:top w:val="nil"/>
              <w:bottom w:val="nil"/>
            </w:tcBorders>
          </w:tcPr>
          <w:p>
            <w:pPr>
              <w:pStyle w:val="13"/>
              <w:spacing w:before="1" w:line="243" w:lineRule="exact"/>
              <w:ind w:left="105"/>
              <w:rPr>
                <w:sz w:val="22"/>
              </w:rPr>
            </w:pPr>
            <w:r>
              <w:rPr>
                <w:sz w:val="22"/>
              </w:rPr>
              <w:t>ang sagot at</w:t>
            </w:r>
          </w:p>
        </w:tc>
        <w:tc>
          <w:tcPr>
            <w:tcW w:w="183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833" w:type="dxa"/>
            <w:tcBorders>
              <w:top w:val="nil"/>
              <w:bottom w:val="nil"/>
            </w:tcBorders>
          </w:tcPr>
          <w:p>
            <w:pPr>
              <w:pStyle w:val="13"/>
              <w:spacing w:before="3" w:line="241" w:lineRule="exact"/>
              <w:ind w:left="107"/>
              <w:rPr>
                <w:sz w:val="22"/>
              </w:rPr>
            </w:pPr>
            <w:r>
              <w:rPr>
                <w:sz w:val="22"/>
              </w:rPr>
              <w:t>angkop ang</w:t>
            </w:r>
          </w:p>
        </w:tc>
        <w:tc>
          <w:tcPr>
            <w:tcW w:w="1833" w:type="dxa"/>
            <w:tcBorders>
              <w:top w:val="nil"/>
              <w:bottom w:val="nil"/>
            </w:tcBorders>
          </w:tcPr>
          <w:p>
            <w:pPr>
              <w:pStyle w:val="13"/>
              <w:spacing w:before="3" w:line="241" w:lineRule="exact"/>
              <w:ind w:left="106"/>
              <w:rPr>
                <w:sz w:val="22"/>
              </w:rPr>
            </w:pPr>
            <w:r>
              <w:rPr>
                <w:sz w:val="22"/>
              </w:rPr>
              <w:t>ang sagot at</w:t>
            </w:r>
          </w:p>
        </w:tc>
        <w:tc>
          <w:tcPr>
            <w:tcW w:w="1829" w:type="dxa"/>
            <w:tcBorders>
              <w:top w:val="nil"/>
              <w:bottom w:val="nil"/>
            </w:tcBorders>
          </w:tcPr>
          <w:p>
            <w:pPr>
              <w:pStyle w:val="13"/>
              <w:spacing w:before="3" w:line="241" w:lineRule="exact"/>
              <w:ind w:left="102"/>
              <w:rPr>
                <w:sz w:val="22"/>
              </w:rPr>
            </w:pPr>
            <w:r>
              <w:rPr>
                <w:sz w:val="22"/>
              </w:rPr>
              <w:t>hindi gaano</w:t>
            </w:r>
          </w:p>
        </w:tc>
        <w:tc>
          <w:tcPr>
            <w:tcW w:w="1833" w:type="dxa"/>
            <w:tcBorders>
              <w:top w:val="nil"/>
              <w:bottom w:val="nil"/>
            </w:tcBorders>
          </w:tcPr>
          <w:p>
            <w:pPr>
              <w:pStyle w:val="13"/>
              <w:spacing w:before="3" w:line="241" w:lineRule="exact"/>
              <w:ind w:left="105"/>
              <w:rPr>
                <w:sz w:val="22"/>
              </w:rPr>
            </w:pPr>
            <w:r>
              <w:rPr>
                <w:sz w:val="22"/>
              </w:rPr>
              <w:t>iilan lamang ang</w:t>
            </w:r>
          </w:p>
        </w:tc>
        <w:tc>
          <w:tcPr>
            <w:tcW w:w="183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2" w:hRule="atLeast"/>
        </w:trPr>
        <w:tc>
          <w:tcPr>
            <w:tcW w:w="1833" w:type="dxa"/>
            <w:tcBorders>
              <w:top w:val="nil"/>
              <w:bottom w:val="nil"/>
            </w:tcBorders>
          </w:tcPr>
          <w:p>
            <w:pPr>
              <w:pStyle w:val="13"/>
              <w:spacing w:before="1" w:line="241" w:lineRule="exact"/>
              <w:ind w:left="107"/>
              <w:rPr>
                <w:sz w:val="22"/>
              </w:rPr>
            </w:pPr>
            <w:r>
              <w:rPr>
                <w:sz w:val="22"/>
              </w:rPr>
              <w:t>mga pang-</w:t>
            </w:r>
          </w:p>
        </w:tc>
        <w:tc>
          <w:tcPr>
            <w:tcW w:w="1833" w:type="dxa"/>
            <w:tcBorders>
              <w:top w:val="nil"/>
              <w:bottom w:val="nil"/>
            </w:tcBorders>
          </w:tcPr>
          <w:p>
            <w:pPr>
              <w:pStyle w:val="13"/>
              <w:spacing w:before="1" w:line="241" w:lineRule="exact"/>
              <w:ind w:left="106"/>
              <w:rPr>
                <w:sz w:val="22"/>
              </w:rPr>
            </w:pPr>
            <w:r>
              <w:rPr>
                <w:sz w:val="22"/>
              </w:rPr>
              <w:t>angkop ang</w:t>
            </w:r>
          </w:p>
        </w:tc>
        <w:tc>
          <w:tcPr>
            <w:tcW w:w="1829" w:type="dxa"/>
            <w:tcBorders>
              <w:top w:val="nil"/>
              <w:bottom w:val="nil"/>
            </w:tcBorders>
          </w:tcPr>
          <w:p>
            <w:pPr>
              <w:pStyle w:val="13"/>
              <w:spacing w:before="1" w:line="241" w:lineRule="exact"/>
              <w:ind w:left="102"/>
              <w:rPr>
                <w:sz w:val="22"/>
              </w:rPr>
            </w:pPr>
            <w:r>
              <w:rPr>
                <w:sz w:val="22"/>
              </w:rPr>
              <w:t>kapani-paniwala</w:t>
            </w:r>
          </w:p>
        </w:tc>
        <w:tc>
          <w:tcPr>
            <w:tcW w:w="1833" w:type="dxa"/>
            <w:tcBorders>
              <w:top w:val="nil"/>
              <w:bottom w:val="nil"/>
            </w:tcBorders>
          </w:tcPr>
          <w:p>
            <w:pPr>
              <w:pStyle w:val="13"/>
              <w:spacing w:before="1" w:line="241" w:lineRule="exact"/>
              <w:ind w:left="105"/>
              <w:rPr>
                <w:sz w:val="22"/>
              </w:rPr>
            </w:pPr>
            <w:r>
              <w:rPr>
                <w:sz w:val="22"/>
              </w:rPr>
              <w:t>mga angkop na</w:t>
            </w:r>
          </w:p>
        </w:tc>
        <w:tc>
          <w:tcPr>
            <w:tcW w:w="183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2" w:hRule="atLeast"/>
        </w:trPr>
        <w:tc>
          <w:tcPr>
            <w:tcW w:w="1833" w:type="dxa"/>
            <w:tcBorders>
              <w:top w:val="nil"/>
              <w:bottom w:val="nil"/>
            </w:tcBorders>
          </w:tcPr>
          <w:p>
            <w:pPr>
              <w:pStyle w:val="13"/>
              <w:spacing w:before="1" w:line="241" w:lineRule="exact"/>
              <w:ind w:left="107"/>
              <w:rPr>
                <w:sz w:val="22"/>
              </w:rPr>
            </w:pPr>
            <w:r>
              <w:rPr>
                <w:sz w:val="22"/>
              </w:rPr>
              <w:t>ugnay na</w:t>
            </w:r>
          </w:p>
        </w:tc>
        <w:tc>
          <w:tcPr>
            <w:tcW w:w="1833" w:type="dxa"/>
            <w:tcBorders>
              <w:top w:val="nil"/>
              <w:bottom w:val="nil"/>
            </w:tcBorders>
          </w:tcPr>
          <w:p>
            <w:pPr>
              <w:pStyle w:val="13"/>
              <w:spacing w:before="1" w:line="241" w:lineRule="exact"/>
              <w:ind w:left="106"/>
              <w:rPr>
                <w:sz w:val="22"/>
              </w:rPr>
            </w:pPr>
            <w:r>
              <w:rPr>
                <w:sz w:val="22"/>
              </w:rPr>
              <w:t>mga pang-</w:t>
            </w:r>
          </w:p>
        </w:tc>
        <w:tc>
          <w:tcPr>
            <w:tcW w:w="1829" w:type="dxa"/>
            <w:tcBorders>
              <w:top w:val="nil"/>
              <w:bottom w:val="nil"/>
            </w:tcBorders>
          </w:tcPr>
          <w:p>
            <w:pPr>
              <w:pStyle w:val="13"/>
              <w:spacing w:before="1" w:line="241" w:lineRule="exact"/>
              <w:ind w:left="102"/>
              <w:rPr>
                <w:sz w:val="22"/>
              </w:rPr>
            </w:pPr>
            <w:r>
              <w:rPr>
                <w:sz w:val="22"/>
              </w:rPr>
              <w:t>ang sagot</w:t>
            </w:r>
          </w:p>
        </w:tc>
        <w:tc>
          <w:tcPr>
            <w:tcW w:w="1833" w:type="dxa"/>
            <w:tcBorders>
              <w:top w:val="nil"/>
              <w:bottom w:val="nil"/>
            </w:tcBorders>
          </w:tcPr>
          <w:p>
            <w:pPr>
              <w:pStyle w:val="13"/>
              <w:spacing w:before="1" w:line="241" w:lineRule="exact"/>
              <w:ind w:left="105"/>
              <w:rPr>
                <w:sz w:val="22"/>
              </w:rPr>
            </w:pPr>
            <w:r>
              <w:rPr>
                <w:sz w:val="22"/>
              </w:rPr>
              <w:t>pang-ugnay na</w:t>
            </w:r>
          </w:p>
        </w:tc>
        <w:tc>
          <w:tcPr>
            <w:tcW w:w="183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4" w:hRule="atLeast"/>
        </w:trPr>
        <w:tc>
          <w:tcPr>
            <w:tcW w:w="1833" w:type="dxa"/>
            <w:tcBorders>
              <w:top w:val="nil"/>
              <w:bottom w:val="nil"/>
            </w:tcBorders>
          </w:tcPr>
          <w:p>
            <w:pPr>
              <w:pStyle w:val="13"/>
              <w:spacing w:before="1" w:line="243" w:lineRule="exact"/>
              <w:ind w:left="107"/>
              <w:rPr>
                <w:sz w:val="22"/>
              </w:rPr>
            </w:pPr>
            <w:r>
              <w:rPr>
                <w:sz w:val="22"/>
              </w:rPr>
              <w:t>ginamit</w:t>
            </w:r>
          </w:p>
        </w:tc>
        <w:tc>
          <w:tcPr>
            <w:tcW w:w="1833" w:type="dxa"/>
            <w:tcBorders>
              <w:top w:val="nil"/>
              <w:bottom w:val="nil"/>
            </w:tcBorders>
          </w:tcPr>
          <w:p>
            <w:pPr>
              <w:pStyle w:val="13"/>
              <w:spacing w:before="1" w:line="243" w:lineRule="exact"/>
              <w:ind w:left="106"/>
              <w:rPr>
                <w:sz w:val="22"/>
              </w:rPr>
            </w:pPr>
            <w:r>
              <w:rPr>
                <w:sz w:val="22"/>
              </w:rPr>
              <w:t>ugnay na</w:t>
            </w:r>
          </w:p>
        </w:tc>
        <w:tc>
          <w:tcPr>
            <w:tcW w:w="1829" w:type="dxa"/>
            <w:tcBorders>
              <w:top w:val="nil"/>
              <w:bottom w:val="nil"/>
            </w:tcBorders>
          </w:tcPr>
          <w:p>
            <w:pPr>
              <w:pStyle w:val="13"/>
              <w:spacing w:before="1" w:line="243" w:lineRule="exact"/>
              <w:ind w:left="102"/>
              <w:rPr>
                <w:sz w:val="22"/>
              </w:rPr>
            </w:pPr>
            <w:r>
              <w:rPr>
                <w:sz w:val="22"/>
              </w:rPr>
              <w:t>ngunit angkop</w:t>
            </w:r>
          </w:p>
        </w:tc>
        <w:tc>
          <w:tcPr>
            <w:tcW w:w="1833" w:type="dxa"/>
            <w:tcBorders>
              <w:top w:val="nil"/>
              <w:bottom w:val="nil"/>
            </w:tcBorders>
          </w:tcPr>
          <w:p>
            <w:pPr>
              <w:pStyle w:val="13"/>
              <w:spacing w:before="1" w:line="243" w:lineRule="exact"/>
              <w:ind w:left="105"/>
              <w:rPr>
                <w:sz w:val="22"/>
              </w:rPr>
            </w:pPr>
            <w:r>
              <w:rPr>
                <w:sz w:val="22"/>
              </w:rPr>
              <w:t>ginamit</w:t>
            </w:r>
          </w:p>
        </w:tc>
        <w:tc>
          <w:tcPr>
            <w:tcW w:w="183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4" w:hRule="atLeast"/>
        </w:trPr>
        <w:tc>
          <w:tcPr>
            <w:tcW w:w="1833" w:type="dxa"/>
            <w:tcBorders>
              <w:top w:val="nil"/>
              <w:bottom w:val="nil"/>
            </w:tcBorders>
          </w:tcPr>
          <w:p>
            <w:pPr>
              <w:pStyle w:val="13"/>
              <w:rPr>
                <w:rFonts w:ascii="Times New Roman"/>
                <w:sz w:val="18"/>
              </w:rPr>
            </w:pPr>
          </w:p>
        </w:tc>
        <w:tc>
          <w:tcPr>
            <w:tcW w:w="1833" w:type="dxa"/>
            <w:tcBorders>
              <w:top w:val="nil"/>
              <w:bottom w:val="nil"/>
            </w:tcBorders>
          </w:tcPr>
          <w:p>
            <w:pPr>
              <w:pStyle w:val="13"/>
              <w:spacing w:before="3" w:line="241" w:lineRule="exact"/>
              <w:ind w:left="106"/>
              <w:rPr>
                <w:sz w:val="22"/>
              </w:rPr>
            </w:pPr>
            <w:r>
              <w:rPr>
                <w:sz w:val="22"/>
              </w:rPr>
              <w:t>ginamit</w:t>
            </w:r>
          </w:p>
        </w:tc>
        <w:tc>
          <w:tcPr>
            <w:tcW w:w="1829" w:type="dxa"/>
            <w:tcBorders>
              <w:top w:val="nil"/>
              <w:bottom w:val="nil"/>
            </w:tcBorders>
          </w:tcPr>
          <w:p>
            <w:pPr>
              <w:pStyle w:val="13"/>
              <w:spacing w:before="3" w:line="241" w:lineRule="exact"/>
              <w:ind w:left="102"/>
              <w:rPr>
                <w:sz w:val="22"/>
              </w:rPr>
            </w:pPr>
            <w:r>
              <w:rPr>
                <w:sz w:val="22"/>
              </w:rPr>
              <w:t>ang mga pang-</w:t>
            </w:r>
          </w:p>
        </w:tc>
        <w:tc>
          <w:tcPr>
            <w:tcW w:w="1833" w:type="dxa"/>
            <w:tcBorders>
              <w:top w:val="nil"/>
              <w:bottom w:val="nil"/>
            </w:tcBorders>
          </w:tcPr>
          <w:p>
            <w:pPr>
              <w:pStyle w:val="13"/>
              <w:rPr>
                <w:rFonts w:ascii="Times New Roman"/>
                <w:sz w:val="18"/>
              </w:rPr>
            </w:pPr>
          </w:p>
        </w:tc>
        <w:tc>
          <w:tcPr>
            <w:tcW w:w="183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1833" w:type="dxa"/>
            <w:tcBorders>
              <w:top w:val="nil"/>
              <w:bottom w:val="nil"/>
            </w:tcBorders>
          </w:tcPr>
          <w:p>
            <w:pPr>
              <w:pStyle w:val="13"/>
              <w:rPr>
                <w:rFonts w:ascii="Times New Roman"/>
                <w:sz w:val="18"/>
              </w:rPr>
            </w:pPr>
          </w:p>
        </w:tc>
        <w:tc>
          <w:tcPr>
            <w:tcW w:w="1833" w:type="dxa"/>
            <w:tcBorders>
              <w:top w:val="nil"/>
              <w:bottom w:val="nil"/>
            </w:tcBorders>
          </w:tcPr>
          <w:p>
            <w:pPr>
              <w:pStyle w:val="13"/>
              <w:rPr>
                <w:rFonts w:ascii="Times New Roman"/>
                <w:sz w:val="18"/>
              </w:rPr>
            </w:pPr>
          </w:p>
        </w:tc>
        <w:tc>
          <w:tcPr>
            <w:tcW w:w="1829" w:type="dxa"/>
            <w:tcBorders>
              <w:top w:val="nil"/>
              <w:bottom w:val="nil"/>
            </w:tcBorders>
          </w:tcPr>
          <w:p>
            <w:pPr>
              <w:pStyle w:val="13"/>
              <w:spacing w:before="1" w:line="241" w:lineRule="exact"/>
              <w:ind w:left="102"/>
              <w:rPr>
                <w:sz w:val="22"/>
              </w:rPr>
            </w:pPr>
            <w:r>
              <w:rPr>
                <w:sz w:val="22"/>
              </w:rPr>
              <w:t>ugnay na</w:t>
            </w:r>
          </w:p>
        </w:tc>
        <w:tc>
          <w:tcPr>
            <w:tcW w:w="1833" w:type="dxa"/>
            <w:tcBorders>
              <w:top w:val="nil"/>
              <w:bottom w:val="nil"/>
            </w:tcBorders>
          </w:tcPr>
          <w:p>
            <w:pPr>
              <w:pStyle w:val="13"/>
              <w:rPr>
                <w:rFonts w:ascii="Times New Roman"/>
                <w:sz w:val="18"/>
              </w:rPr>
            </w:pPr>
          </w:p>
        </w:tc>
        <w:tc>
          <w:tcPr>
            <w:tcW w:w="183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833" w:type="dxa"/>
            <w:tcBorders>
              <w:top w:val="nil"/>
            </w:tcBorders>
          </w:tcPr>
          <w:p>
            <w:pPr>
              <w:pStyle w:val="13"/>
              <w:rPr>
                <w:rFonts w:ascii="Times New Roman"/>
                <w:sz w:val="22"/>
              </w:rPr>
            </w:pPr>
          </w:p>
        </w:tc>
        <w:tc>
          <w:tcPr>
            <w:tcW w:w="1833" w:type="dxa"/>
            <w:tcBorders>
              <w:top w:val="nil"/>
            </w:tcBorders>
          </w:tcPr>
          <w:p>
            <w:pPr>
              <w:pStyle w:val="13"/>
              <w:rPr>
                <w:rFonts w:ascii="Times New Roman"/>
                <w:sz w:val="22"/>
              </w:rPr>
            </w:pPr>
          </w:p>
        </w:tc>
        <w:tc>
          <w:tcPr>
            <w:tcW w:w="1829" w:type="dxa"/>
            <w:tcBorders>
              <w:top w:val="nil"/>
            </w:tcBorders>
          </w:tcPr>
          <w:p>
            <w:pPr>
              <w:pStyle w:val="13"/>
              <w:spacing w:before="1"/>
              <w:ind w:left="102"/>
              <w:rPr>
                <w:sz w:val="22"/>
              </w:rPr>
            </w:pPr>
            <w:r>
              <w:rPr>
                <w:sz w:val="22"/>
              </w:rPr>
              <w:t>ginamit</w:t>
            </w:r>
          </w:p>
        </w:tc>
        <w:tc>
          <w:tcPr>
            <w:tcW w:w="1833" w:type="dxa"/>
            <w:tcBorders>
              <w:top w:val="nil"/>
            </w:tcBorders>
          </w:tcPr>
          <w:p>
            <w:pPr>
              <w:pStyle w:val="13"/>
              <w:rPr>
                <w:rFonts w:ascii="Times New Roman"/>
                <w:sz w:val="22"/>
              </w:rPr>
            </w:pPr>
          </w:p>
        </w:tc>
        <w:tc>
          <w:tcPr>
            <w:tcW w:w="183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1833" w:type="dxa"/>
            <w:tcBorders>
              <w:bottom w:val="nil"/>
            </w:tcBorders>
          </w:tcPr>
          <w:p>
            <w:pPr>
              <w:pStyle w:val="13"/>
              <w:spacing w:line="241" w:lineRule="exact"/>
              <w:ind w:left="107"/>
              <w:rPr>
                <w:sz w:val="22"/>
              </w:rPr>
            </w:pPr>
            <w:r>
              <w:rPr>
                <w:sz w:val="22"/>
              </w:rPr>
              <w:t>Organisado at</w:t>
            </w:r>
          </w:p>
        </w:tc>
        <w:tc>
          <w:tcPr>
            <w:tcW w:w="1833" w:type="dxa"/>
            <w:tcBorders>
              <w:bottom w:val="nil"/>
            </w:tcBorders>
          </w:tcPr>
          <w:p>
            <w:pPr>
              <w:pStyle w:val="13"/>
              <w:spacing w:line="241" w:lineRule="exact"/>
              <w:ind w:left="106"/>
              <w:rPr>
                <w:sz w:val="22"/>
              </w:rPr>
            </w:pPr>
            <w:r>
              <w:rPr>
                <w:sz w:val="22"/>
              </w:rPr>
              <w:t>Organisado at</w:t>
            </w:r>
          </w:p>
        </w:tc>
        <w:tc>
          <w:tcPr>
            <w:tcW w:w="1829" w:type="dxa"/>
            <w:tcBorders>
              <w:bottom w:val="nil"/>
            </w:tcBorders>
          </w:tcPr>
          <w:p>
            <w:pPr>
              <w:pStyle w:val="13"/>
              <w:spacing w:line="241" w:lineRule="exact"/>
              <w:ind w:left="102"/>
              <w:rPr>
                <w:sz w:val="22"/>
              </w:rPr>
            </w:pPr>
            <w:r>
              <w:rPr>
                <w:sz w:val="22"/>
              </w:rPr>
              <w:t>Hindi gaano</w:t>
            </w:r>
          </w:p>
        </w:tc>
        <w:tc>
          <w:tcPr>
            <w:tcW w:w="1833" w:type="dxa"/>
            <w:tcBorders>
              <w:bottom w:val="nil"/>
            </w:tcBorders>
          </w:tcPr>
          <w:p>
            <w:pPr>
              <w:pStyle w:val="13"/>
              <w:spacing w:line="241" w:lineRule="exact"/>
              <w:ind w:left="105"/>
              <w:rPr>
                <w:sz w:val="22"/>
              </w:rPr>
            </w:pPr>
            <w:r>
              <w:rPr>
                <w:sz w:val="22"/>
              </w:rPr>
              <w:t>Hindi</w:t>
            </w:r>
          </w:p>
        </w:tc>
        <w:tc>
          <w:tcPr>
            <w:tcW w:w="1833" w:type="dxa"/>
            <w:vMerge w:val="restart"/>
          </w:tcPr>
          <w:p>
            <w:pPr>
              <w:pStyle w:val="13"/>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2" w:hRule="atLeast"/>
        </w:trPr>
        <w:tc>
          <w:tcPr>
            <w:tcW w:w="1833" w:type="dxa"/>
            <w:tcBorders>
              <w:top w:val="nil"/>
              <w:bottom w:val="nil"/>
            </w:tcBorders>
          </w:tcPr>
          <w:p>
            <w:pPr>
              <w:pStyle w:val="13"/>
              <w:spacing w:before="1" w:line="241" w:lineRule="exact"/>
              <w:ind w:left="107"/>
              <w:rPr>
                <w:sz w:val="22"/>
              </w:rPr>
            </w:pPr>
            <w:r>
              <w:rPr>
                <w:sz w:val="22"/>
              </w:rPr>
              <w:t>may kaayusan</w:t>
            </w:r>
          </w:p>
        </w:tc>
        <w:tc>
          <w:tcPr>
            <w:tcW w:w="1833" w:type="dxa"/>
            <w:tcBorders>
              <w:top w:val="nil"/>
              <w:bottom w:val="nil"/>
            </w:tcBorders>
          </w:tcPr>
          <w:p>
            <w:pPr>
              <w:pStyle w:val="13"/>
              <w:spacing w:before="1" w:line="241" w:lineRule="exact"/>
              <w:ind w:left="106"/>
              <w:rPr>
                <w:sz w:val="22"/>
              </w:rPr>
            </w:pPr>
            <w:r>
              <w:rPr>
                <w:sz w:val="22"/>
              </w:rPr>
              <w:t>may kaayusan</w:t>
            </w:r>
          </w:p>
        </w:tc>
        <w:tc>
          <w:tcPr>
            <w:tcW w:w="1829" w:type="dxa"/>
            <w:tcBorders>
              <w:top w:val="nil"/>
              <w:bottom w:val="nil"/>
            </w:tcBorders>
          </w:tcPr>
          <w:p>
            <w:pPr>
              <w:pStyle w:val="13"/>
              <w:spacing w:before="1" w:line="241" w:lineRule="exact"/>
              <w:ind w:left="102"/>
              <w:rPr>
                <w:sz w:val="22"/>
              </w:rPr>
            </w:pPr>
            <w:r>
              <w:rPr>
                <w:sz w:val="22"/>
              </w:rPr>
              <w:t>organisado at</w:t>
            </w:r>
          </w:p>
        </w:tc>
        <w:tc>
          <w:tcPr>
            <w:tcW w:w="1833" w:type="dxa"/>
            <w:tcBorders>
              <w:top w:val="nil"/>
              <w:bottom w:val="nil"/>
            </w:tcBorders>
          </w:tcPr>
          <w:p>
            <w:pPr>
              <w:pStyle w:val="13"/>
              <w:spacing w:before="1" w:line="241" w:lineRule="exact"/>
              <w:ind w:left="105"/>
              <w:rPr>
                <w:sz w:val="22"/>
              </w:rPr>
            </w:pPr>
            <w:r>
              <w:rPr>
                <w:sz w:val="22"/>
              </w:rPr>
              <w:t>organisado ang</w:t>
            </w:r>
          </w:p>
        </w:tc>
        <w:tc>
          <w:tcPr>
            <w:tcW w:w="183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4" w:hRule="atLeast"/>
        </w:trPr>
        <w:tc>
          <w:tcPr>
            <w:tcW w:w="1833" w:type="dxa"/>
            <w:tcBorders>
              <w:top w:val="nil"/>
              <w:bottom w:val="nil"/>
            </w:tcBorders>
          </w:tcPr>
          <w:p>
            <w:pPr>
              <w:pStyle w:val="13"/>
              <w:spacing w:before="1" w:line="243" w:lineRule="exact"/>
              <w:ind w:left="107"/>
              <w:rPr>
                <w:sz w:val="22"/>
              </w:rPr>
            </w:pPr>
            <w:r>
              <w:rPr>
                <w:sz w:val="22"/>
              </w:rPr>
              <w:t>ang mga sagot</w:t>
            </w:r>
          </w:p>
        </w:tc>
        <w:tc>
          <w:tcPr>
            <w:tcW w:w="1833" w:type="dxa"/>
            <w:tcBorders>
              <w:top w:val="nil"/>
              <w:bottom w:val="nil"/>
            </w:tcBorders>
          </w:tcPr>
          <w:p>
            <w:pPr>
              <w:pStyle w:val="13"/>
              <w:spacing w:before="1" w:line="243" w:lineRule="exact"/>
              <w:ind w:left="106"/>
              <w:rPr>
                <w:sz w:val="22"/>
              </w:rPr>
            </w:pPr>
            <w:r>
              <w:rPr>
                <w:sz w:val="22"/>
              </w:rPr>
              <w:t>ang mga sagot</w:t>
            </w:r>
          </w:p>
        </w:tc>
        <w:tc>
          <w:tcPr>
            <w:tcW w:w="1829" w:type="dxa"/>
            <w:tcBorders>
              <w:top w:val="nil"/>
              <w:bottom w:val="nil"/>
            </w:tcBorders>
          </w:tcPr>
          <w:p>
            <w:pPr>
              <w:pStyle w:val="13"/>
              <w:spacing w:before="1" w:line="243" w:lineRule="exact"/>
              <w:ind w:left="102"/>
              <w:rPr>
                <w:sz w:val="22"/>
              </w:rPr>
            </w:pPr>
            <w:r>
              <w:rPr>
                <w:sz w:val="22"/>
              </w:rPr>
              <w:t>hindi gaanong</w:t>
            </w:r>
          </w:p>
        </w:tc>
        <w:tc>
          <w:tcPr>
            <w:tcW w:w="1833" w:type="dxa"/>
            <w:tcBorders>
              <w:top w:val="nil"/>
              <w:bottom w:val="nil"/>
            </w:tcBorders>
          </w:tcPr>
          <w:p>
            <w:pPr>
              <w:pStyle w:val="13"/>
              <w:spacing w:before="1" w:line="243" w:lineRule="exact"/>
              <w:ind w:left="105"/>
              <w:rPr>
                <w:sz w:val="22"/>
              </w:rPr>
            </w:pPr>
            <w:r>
              <w:rPr>
                <w:sz w:val="22"/>
              </w:rPr>
              <w:t>sagot at walang</w:t>
            </w:r>
          </w:p>
        </w:tc>
        <w:tc>
          <w:tcPr>
            <w:tcW w:w="183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4" w:hRule="atLeast"/>
        </w:trPr>
        <w:tc>
          <w:tcPr>
            <w:tcW w:w="1833" w:type="dxa"/>
            <w:tcBorders>
              <w:top w:val="nil"/>
              <w:bottom w:val="nil"/>
            </w:tcBorders>
          </w:tcPr>
          <w:p>
            <w:pPr>
              <w:pStyle w:val="13"/>
              <w:rPr>
                <w:rFonts w:ascii="Times New Roman"/>
                <w:sz w:val="18"/>
              </w:rPr>
            </w:pPr>
          </w:p>
        </w:tc>
        <w:tc>
          <w:tcPr>
            <w:tcW w:w="1833" w:type="dxa"/>
            <w:tcBorders>
              <w:top w:val="nil"/>
              <w:bottom w:val="nil"/>
            </w:tcBorders>
          </w:tcPr>
          <w:p>
            <w:pPr>
              <w:pStyle w:val="13"/>
              <w:rPr>
                <w:rFonts w:ascii="Times New Roman"/>
                <w:sz w:val="18"/>
              </w:rPr>
            </w:pPr>
          </w:p>
        </w:tc>
        <w:tc>
          <w:tcPr>
            <w:tcW w:w="1829" w:type="dxa"/>
            <w:tcBorders>
              <w:top w:val="nil"/>
              <w:bottom w:val="nil"/>
            </w:tcBorders>
          </w:tcPr>
          <w:p>
            <w:pPr>
              <w:pStyle w:val="13"/>
              <w:spacing w:before="3" w:line="241" w:lineRule="exact"/>
              <w:ind w:left="102"/>
              <w:rPr>
                <w:sz w:val="22"/>
              </w:rPr>
            </w:pPr>
            <w:r>
              <w:rPr>
                <w:sz w:val="22"/>
              </w:rPr>
              <w:t>maayos ang</w:t>
            </w:r>
          </w:p>
        </w:tc>
        <w:tc>
          <w:tcPr>
            <w:tcW w:w="1833" w:type="dxa"/>
            <w:tcBorders>
              <w:top w:val="nil"/>
              <w:bottom w:val="nil"/>
            </w:tcBorders>
          </w:tcPr>
          <w:p>
            <w:pPr>
              <w:pStyle w:val="13"/>
              <w:spacing w:before="3" w:line="241" w:lineRule="exact"/>
              <w:ind w:left="105"/>
              <w:rPr>
                <w:sz w:val="22"/>
              </w:rPr>
            </w:pPr>
            <w:r>
              <w:rPr>
                <w:sz w:val="22"/>
              </w:rPr>
              <w:t>kaayusan ang</w:t>
            </w:r>
          </w:p>
        </w:tc>
        <w:tc>
          <w:tcPr>
            <w:tcW w:w="183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833" w:type="dxa"/>
            <w:tcBorders>
              <w:top w:val="nil"/>
            </w:tcBorders>
          </w:tcPr>
          <w:p>
            <w:pPr>
              <w:pStyle w:val="13"/>
              <w:rPr>
                <w:rFonts w:ascii="Times New Roman"/>
                <w:sz w:val="22"/>
              </w:rPr>
            </w:pPr>
          </w:p>
        </w:tc>
        <w:tc>
          <w:tcPr>
            <w:tcW w:w="1833" w:type="dxa"/>
            <w:tcBorders>
              <w:top w:val="nil"/>
            </w:tcBorders>
          </w:tcPr>
          <w:p>
            <w:pPr>
              <w:pStyle w:val="13"/>
              <w:rPr>
                <w:rFonts w:ascii="Times New Roman"/>
                <w:sz w:val="22"/>
              </w:rPr>
            </w:pPr>
          </w:p>
        </w:tc>
        <w:tc>
          <w:tcPr>
            <w:tcW w:w="1829" w:type="dxa"/>
            <w:tcBorders>
              <w:top w:val="nil"/>
            </w:tcBorders>
          </w:tcPr>
          <w:p>
            <w:pPr>
              <w:pStyle w:val="13"/>
              <w:spacing w:before="1"/>
              <w:ind w:left="102"/>
              <w:rPr>
                <w:sz w:val="22"/>
              </w:rPr>
            </w:pPr>
            <w:r>
              <w:rPr>
                <w:sz w:val="22"/>
              </w:rPr>
              <w:t>mga sagot</w:t>
            </w:r>
          </w:p>
        </w:tc>
        <w:tc>
          <w:tcPr>
            <w:tcW w:w="1833" w:type="dxa"/>
            <w:tcBorders>
              <w:top w:val="nil"/>
            </w:tcBorders>
          </w:tcPr>
          <w:p>
            <w:pPr>
              <w:pStyle w:val="13"/>
              <w:spacing w:before="1"/>
              <w:ind w:left="105"/>
              <w:rPr>
                <w:sz w:val="22"/>
              </w:rPr>
            </w:pPr>
            <w:r>
              <w:rPr>
                <w:sz w:val="22"/>
              </w:rPr>
              <w:t>mga ito</w:t>
            </w:r>
          </w:p>
        </w:tc>
        <w:tc>
          <w:tcPr>
            <w:tcW w:w="1833" w:type="dxa"/>
            <w:vMerge w:val="continue"/>
            <w:tcBorders>
              <w:top w:val="nil"/>
            </w:tcBorders>
          </w:tcPr>
          <w:p>
            <w:pPr>
              <w:rPr>
                <w:sz w:val="2"/>
                <w:szCs w:val="2"/>
              </w:rPr>
            </w:pPr>
          </w:p>
        </w:tc>
      </w:tr>
    </w:tbl>
    <w:p>
      <w:pPr>
        <w:spacing w:after="0"/>
        <w:rPr>
          <w:sz w:val="2"/>
          <w:szCs w:val="2"/>
        </w:rPr>
        <w:sectPr>
          <w:pgSz w:w="11910" w:h="16840"/>
          <w:pgMar w:top="920" w:right="720" w:bottom="1520" w:left="1000" w:header="0" w:footer="1290" w:gutter="0"/>
          <w:cols w:space="720" w:num="1"/>
        </w:sectPr>
      </w:pPr>
    </w:p>
    <w:tbl>
      <w:tblPr>
        <w:tblStyle w:val="8"/>
        <w:tblW w:w="0" w:type="auto"/>
        <w:tblInd w:w="3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33"/>
        <w:gridCol w:w="1833"/>
        <w:gridCol w:w="1829"/>
        <w:gridCol w:w="1833"/>
        <w:gridCol w:w="18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70" w:hRule="atLeast"/>
        </w:trPr>
        <w:tc>
          <w:tcPr>
            <w:tcW w:w="1833" w:type="dxa"/>
          </w:tcPr>
          <w:p>
            <w:pPr>
              <w:pStyle w:val="13"/>
              <w:spacing w:line="259" w:lineRule="auto"/>
              <w:ind w:left="107" w:right="97"/>
              <w:rPr>
                <w:sz w:val="22"/>
              </w:rPr>
            </w:pPr>
            <w:r>
              <w:rPr>
                <w:sz w:val="22"/>
              </w:rPr>
              <w:t xml:space="preserve">Binigyang </w:t>
            </w:r>
            <w:r>
              <w:rPr>
                <w:spacing w:val="-3"/>
                <w:sz w:val="22"/>
              </w:rPr>
              <w:t xml:space="preserve">pokus </w:t>
            </w:r>
            <w:r>
              <w:rPr>
                <w:sz w:val="22"/>
              </w:rPr>
              <w:t>ang larawang ginuhit at mga pangungusap na</w:t>
            </w:r>
            <w:r>
              <w:rPr>
                <w:spacing w:val="-1"/>
                <w:sz w:val="22"/>
              </w:rPr>
              <w:t xml:space="preserve"> </w:t>
            </w:r>
            <w:r>
              <w:rPr>
                <w:sz w:val="22"/>
              </w:rPr>
              <w:t>sinaad</w:t>
            </w:r>
          </w:p>
        </w:tc>
        <w:tc>
          <w:tcPr>
            <w:tcW w:w="1833" w:type="dxa"/>
          </w:tcPr>
          <w:p>
            <w:pPr>
              <w:pStyle w:val="13"/>
              <w:spacing w:line="259" w:lineRule="auto"/>
              <w:ind w:left="106" w:right="97"/>
              <w:rPr>
                <w:sz w:val="22"/>
              </w:rPr>
            </w:pPr>
            <w:r>
              <w:rPr>
                <w:sz w:val="22"/>
              </w:rPr>
              <w:t xml:space="preserve">Binigyang </w:t>
            </w:r>
            <w:r>
              <w:rPr>
                <w:spacing w:val="-3"/>
                <w:sz w:val="22"/>
              </w:rPr>
              <w:t xml:space="preserve">pokus </w:t>
            </w:r>
            <w:r>
              <w:rPr>
                <w:sz w:val="22"/>
              </w:rPr>
              <w:t>ang larawang ginuhit at mga pangungusap na</w:t>
            </w:r>
            <w:r>
              <w:rPr>
                <w:spacing w:val="-1"/>
                <w:sz w:val="22"/>
              </w:rPr>
              <w:t xml:space="preserve"> </w:t>
            </w:r>
            <w:r>
              <w:rPr>
                <w:sz w:val="22"/>
              </w:rPr>
              <w:t>sinaad</w:t>
            </w:r>
          </w:p>
        </w:tc>
        <w:tc>
          <w:tcPr>
            <w:tcW w:w="1829" w:type="dxa"/>
          </w:tcPr>
          <w:p>
            <w:pPr>
              <w:pStyle w:val="13"/>
              <w:spacing w:line="259" w:lineRule="auto"/>
              <w:ind w:left="102" w:right="180"/>
              <w:rPr>
                <w:sz w:val="22"/>
              </w:rPr>
            </w:pPr>
            <w:r>
              <w:rPr>
                <w:sz w:val="22"/>
              </w:rPr>
              <w:t>Hindi gaanong binigyan ng pokus ang pagguhit at ang pagsulat ng mga pangungusap</w:t>
            </w:r>
          </w:p>
        </w:tc>
        <w:tc>
          <w:tcPr>
            <w:tcW w:w="1833" w:type="dxa"/>
          </w:tcPr>
          <w:p>
            <w:pPr>
              <w:pStyle w:val="13"/>
              <w:spacing w:line="259" w:lineRule="auto"/>
              <w:ind w:left="105" w:right="242"/>
              <w:rPr>
                <w:sz w:val="22"/>
              </w:rPr>
            </w:pPr>
            <w:r>
              <w:rPr>
                <w:sz w:val="22"/>
              </w:rPr>
              <w:t>Walang ginuhit na maayos at malayo ang mga pangungusap na ginawa</w:t>
            </w:r>
          </w:p>
        </w:tc>
        <w:tc>
          <w:tcPr>
            <w:tcW w:w="1833" w:type="dxa"/>
          </w:tcPr>
          <w:p>
            <w:pPr>
              <w:pStyle w:val="13"/>
              <w:rPr>
                <w:rFonts w:ascii="Times New Roman"/>
                <w:sz w:val="22"/>
              </w:rPr>
            </w:pPr>
          </w:p>
        </w:tc>
      </w:tr>
    </w:tbl>
    <w:p>
      <w:pPr>
        <w:pStyle w:val="9"/>
        <w:spacing w:before="11"/>
        <w:rPr>
          <w:sz w:val="28"/>
        </w:rPr>
      </w:pPr>
    </w:p>
    <w:p>
      <w:pPr>
        <w:pStyle w:val="9"/>
        <w:spacing w:before="93"/>
        <w:ind w:left="440"/>
      </w:pPr>
      <w:r>
        <w:t>MgaSanggunian:</w:t>
      </w:r>
    </w:p>
    <w:p>
      <w:pPr>
        <w:pStyle w:val="9"/>
        <w:spacing w:before="179" w:line="261" w:lineRule="auto"/>
        <w:ind w:left="440" w:right="1034"/>
      </w:pPr>
      <w:r>
        <w:t xml:space="preserve">Google (2019), </w:t>
      </w:r>
      <w:r>
        <w:fldChar w:fldCharType="begin"/>
      </w:r>
      <w:r>
        <w:instrText xml:space="preserve"> HYPERLINK "https://philnews.ph/2019/07/25/ano-ang-maikling-kwento-kahulugan-mga-halimbawa/" \h </w:instrText>
      </w:r>
      <w:r>
        <w:fldChar w:fldCharType="separate"/>
      </w:r>
      <w:r>
        <w:rPr>
          <w:color w:val="0000FF"/>
          <w:u w:val="single" w:color="0000FF"/>
        </w:rPr>
        <w:t>https://philnews.ph/2019/07/25/ano-ang-maikling-kwento-kahulugan-mga-</w:t>
      </w:r>
      <w:r>
        <w:rPr>
          <w:color w:val="0000FF"/>
          <w:u w:val="single" w:color="0000FF"/>
        </w:rPr>
        <w:fldChar w:fldCharType="end"/>
      </w:r>
      <w:r>
        <w:rPr>
          <w:color w:val="0000FF"/>
        </w:rPr>
        <w:t xml:space="preserve"> </w:t>
      </w:r>
      <w:r>
        <w:fldChar w:fldCharType="begin"/>
      </w:r>
      <w:r>
        <w:instrText xml:space="preserve"> HYPERLINK "https://philnews.ph/2019/07/25/ano-ang-maikling-kwento-kahulugan-mga-halimbawa/" \h </w:instrText>
      </w:r>
      <w:r>
        <w:fldChar w:fldCharType="separate"/>
      </w:r>
      <w:r>
        <w:rPr>
          <w:color w:val="0000FF"/>
          <w:u w:val="single" w:color="0000FF"/>
        </w:rPr>
        <w:t>halimbawa/</w:t>
      </w:r>
      <w:r>
        <w:rPr>
          <w:color w:val="0000FF"/>
          <w:u w:val="single" w:color="0000FF"/>
        </w:rPr>
        <w:fldChar w:fldCharType="end"/>
      </w:r>
    </w:p>
    <w:p>
      <w:pPr>
        <w:pStyle w:val="9"/>
        <w:spacing w:before="156"/>
        <w:ind w:left="440"/>
      </w:pPr>
      <w:r>
        <w:t>Google (2011)</w:t>
      </w:r>
      <w:r>
        <w:rPr>
          <w:spacing w:val="-42"/>
        </w:rPr>
        <w:t xml:space="preserve"> </w:t>
      </w:r>
      <w:r>
        <w:fldChar w:fldCharType="begin"/>
      </w:r>
      <w:r>
        <w:instrText xml:space="preserve"> HYPERLINK "https://www.myph.com.ph/2011/10/ang-pang-ugnay.html#.X5NesohKjIU" \h </w:instrText>
      </w:r>
      <w:r>
        <w:fldChar w:fldCharType="separate"/>
      </w:r>
      <w:r>
        <w:rPr>
          <w:color w:val="0000FF"/>
          <w:u w:val="single" w:color="0000FF"/>
        </w:rPr>
        <w:t>https://www.myph.com.ph/2011/10/ang-pang-ugnay.html#.X5NesohKjIU</w:t>
      </w:r>
      <w:r>
        <w:rPr>
          <w:color w:val="0000FF"/>
          <w:u w:val="single" w:color="0000FF"/>
        </w:rPr>
        <w:fldChar w:fldCharType="end"/>
      </w:r>
    </w:p>
    <w:p>
      <w:pPr>
        <w:pStyle w:val="9"/>
        <w:spacing w:before="179"/>
        <w:ind w:left="440"/>
      </w:pPr>
      <w:r>
        <w:t>Google (2010)</w:t>
      </w:r>
      <w:r>
        <w:rPr>
          <w:spacing w:val="-40"/>
        </w:rPr>
        <w:t xml:space="preserve"> </w:t>
      </w:r>
      <w:r>
        <w:fldChar w:fldCharType="begin"/>
      </w:r>
      <w:r>
        <w:instrText xml:space="preserve"> HYPERLINK "http://magbasanatayo.blogspot.com/2010/06/ang-kwento-ni-mabuti.html" \h </w:instrText>
      </w:r>
      <w:r>
        <w:fldChar w:fldCharType="separate"/>
      </w:r>
      <w:r>
        <w:rPr>
          <w:color w:val="0000FF"/>
          <w:u w:val="single" w:color="0000FF"/>
        </w:rPr>
        <w:t>http://magbasanatayo.blogspot.com/2010/06/ang-kwento-ni-mabuti.html</w:t>
      </w:r>
      <w:r>
        <w:rPr>
          <w:color w:val="0000FF"/>
          <w:u w:val="single" w:color="0000FF"/>
        </w:rPr>
        <w:fldChar w:fldCharType="end"/>
      </w:r>
    </w:p>
    <w:p>
      <w:pPr>
        <w:pStyle w:val="9"/>
        <w:rPr>
          <w:sz w:val="20"/>
        </w:rPr>
      </w:pPr>
    </w:p>
    <w:p>
      <w:pPr>
        <w:pStyle w:val="9"/>
        <w:spacing w:before="5"/>
        <w:rPr>
          <w:sz w:val="25"/>
        </w:rPr>
      </w:pPr>
    </w:p>
    <w:p>
      <w:pPr>
        <w:pStyle w:val="9"/>
        <w:spacing w:before="93"/>
        <w:ind w:left="440"/>
      </w:pPr>
      <w:r>
        <w:t>Susi sa pagwawasto:</w:t>
      </w:r>
    </w:p>
    <w:p>
      <w:pPr>
        <w:pStyle w:val="12"/>
        <w:numPr>
          <w:ilvl w:val="1"/>
          <w:numId w:val="15"/>
        </w:numPr>
        <w:tabs>
          <w:tab w:val="left" w:pos="1161"/>
        </w:tabs>
        <w:spacing w:before="180" w:after="0" w:line="240" w:lineRule="auto"/>
        <w:ind w:left="1160" w:right="0" w:hanging="361"/>
        <w:jc w:val="left"/>
        <w:rPr>
          <w:sz w:val="22"/>
        </w:rPr>
      </w:pPr>
      <w:r>
        <w:rPr>
          <w:sz w:val="22"/>
        </w:rPr>
        <w:t>Ito ang taong nagmula sa ibang bansa na bumalik sa sariling</w:t>
      </w:r>
      <w:r>
        <w:rPr>
          <w:spacing w:val="-34"/>
          <w:sz w:val="22"/>
        </w:rPr>
        <w:t xml:space="preserve"> </w:t>
      </w:r>
      <w:r>
        <w:rPr>
          <w:sz w:val="22"/>
        </w:rPr>
        <w:t>bayan.</w:t>
      </w:r>
    </w:p>
    <w:p>
      <w:pPr>
        <w:pStyle w:val="12"/>
        <w:numPr>
          <w:ilvl w:val="1"/>
          <w:numId w:val="15"/>
        </w:numPr>
        <w:tabs>
          <w:tab w:val="left" w:pos="1161"/>
        </w:tabs>
        <w:spacing w:before="19" w:after="0" w:line="240" w:lineRule="auto"/>
        <w:ind w:left="1160" w:right="0" w:hanging="361"/>
        <w:jc w:val="left"/>
        <w:rPr>
          <w:sz w:val="22"/>
        </w:rPr>
      </w:pPr>
      <w:r>
        <w:rPr>
          <w:sz w:val="22"/>
        </w:rPr>
        <w:t>Malaki ang pagbabago ni Fely. At nabigla ang mga kasamahan</w:t>
      </w:r>
      <w:r>
        <w:rPr>
          <w:spacing w:val="-33"/>
          <w:sz w:val="22"/>
        </w:rPr>
        <w:t xml:space="preserve"> </w:t>
      </w:r>
      <w:r>
        <w:rPr>
          <w:sz w:val="22"/>
        </w:rPr>
        <w:t>niya</w:t>
      </w:r>
    </w:p>
    <w:p>
      <w:pPr>
        <w:pStyle w:val="12"/>
        <w:numPr>
          <w:ilvl w:val="1"/>
          <w:numId w:val="15"/>
        </w:numPr>
        <w:tabs>
          <w:tab w:val="left" w:pos="1161"/>
        </w:tabs>
        <w:spacing w:before="18" w:after="0" w:line="240" w:lineRule="auto"/>
        <w:ind w:left="1160" w:right="0" w:hanging="361"/>
        <w:jc w:val="left"/>
        <w:rPr>
          <w:sz w:val="22"/>
        </w:rPr>
      </w:pPr>
      <w:r>
        <w:rPr>
          <w:sz w:val="22"/>
        </w:rPr>
        <w:t>Marahil mahal ang pamasahe at lubhang abala sa</w:t>
      </w:r>
      <w:r>
        <w:rPr>
          <w:spacing w:val="-18"/>
          <w:sz w:val="22"/>
        </w:rPr>
        <w:t xml:space="preserve"> </w:t>
      </w:r>
      <w:r>
        <w:rPr>
          <w:sz w:val="22"/>
        </w:rPr>
        <w:t>trabaho</w:t>
      </w:r>
    </w:p>
    <w:p>
      <w:pPr>
        <w:pStyle w:val="12"/>
        <w:numPr>
          <w:ilvl w:val="1"/>
          <w:numId w:val="15"/>
        </w:numPr>
        <w:tabs>
          <w:tab w:val="left" w:pos="1161"/>
        </w:tabs>
        <w:spacing w:before="24" w:after="0" w:line="240" w:lineRule="auto"/>
        <w:ind w:left="1160" w:right="0" w:hanging="361"/>
        <w:jc w:val="left"/>
        <w:rPr>
          <w:sz w:val="22"/>
        </w:rPr>
      </w:pPr>
      <w:r>
        <w:rPr>
          <w:sz w:val="22"/>
        </w:rPr>
        <w:t>Mahirap kaya nangangailangan ng maayos na</w:t>
      </w:r>
      <w:r>
        <w:rPr>
          <w:spacing w:val="-13"/>
          <w:sz w:val="22"/>
        </w:rPr>
        <w:t xml:space="preserve"> </w:t>
      </w:r>
      <w:r>
        <w:rPr>
          <w:sz w:val="22"/>
        </w:rPr>
        <w:t>sahod.</w:t>
      </w:r>
    </w:p>
    <w:p>
      <w:pPr>
        <w:pStyle w:val="12"/>
        <w:numPr>
          <w:ilvl w:val="1"/>
          <w:numId w:val="15"/>
        </w:numPr>
        <w:tabs>
          <w:tab w:val="left" w:pos="1161"/>
        </w:tabs>
        <w:spacing w:before="18" w:after="0" w:line="240" w:lineRule="auto"/>
        <w:ind w:left="1160" w:right="0" w:hanging="361"/>
        <w:jc w:val="left"/>
        <w:rPr>
          <w:sz w:val="22"/>
        </w:rPr>
      </w:pPr>
      <w:r>
        <w:rPr>
          <w:sz w:val="22"/>
        </w:rPr>
        <w:t>Oo, sa kaniyang mga</w:t>
      </w:r>
      <w:r>
        <w:rPr>
          <w:spacing w:val="-4"/>
          <w:sz w:val="22"/>
        </w:rPr>
        <w:t xml:space="preserve"> </w:t>
      </w:r>
      <w:r>
        <w:rPr>
          <w:sz w:val="22"/>
        </w:rPr>
        <w:t>kilos.</w:t>
      </w:r>
    </w:p>
    <w:p>
      <w:pPr>
        <w:pStyle w:val="12"/>
        <w:numPr>
          <w:ilvl w:val="1"/>
          <w:numId w:val="15"/>
        </w:numPr>
        <w:tabs>
          <w:tab w:val="left" w:pos="1161"/>
        </w:tabs>
        <w:spacing w:before="20" w:after="0" w:line="259" w:lineRule="auto"/>
        <w:ind w:left="1160" w:right="982" w:hanging="360"/>
        <w:jc w:val="left"/>
        <w:rPr>
          <w:sz w:val="22"/>
        </w:rPr>
      </w:pPr>
      <w:r>
        <w:rPr>
          <w:sz w:val="22"/>
        </w:rPr>
        <w:t>Kung kinakailangan oo, ngunit hindi naman kung kaya kong maghanap ng</w:t>
      </w:r>
      <w:r>
        <w:rPr>
          <w:spacing w:val="-36"/>
          <w:sz w:val="22"/>
        </w:rPr>
        <w:t xml:space="preserve"> </w:t>
      </w:r>
      <w:r>
        <w:rPr>
          <w:sz w:val="22"/>
        </w:rPr>
        <w:t>maayos na trabaho sa sarili kong</w:t>
      </w:r>
      <w:r>
        <w:rPr>
          <w:spacing w:val="-3"/>
          <w:sz w:val="22"/>
        </w:rPr>
        <w:t xml:space="preserve"> </w:t>
      </w:r>
      <w:r>
        <w:rPr>
          <w:sz w:val="22"/>
        </w:rPr>
        <w:t>bayan.</w:t>
      </w:r>
    </w:p>
    <w:p>
      <w:pPr>
        <w:pStyle w:val="12"/>
        <w:numPr>
          <w:ilvl w:val="1"/>
          <w:numId w:val="15"/>
        </w:numPr>
        <w:tabs>
          <w:tab w:val="left" w:pos="1161"/>
        </w:tabs>
        <w:spacing w:before="2" w:after="0" w:line="240" w:lineRule="auto"/>
        <w:ind w:left="1160" w:right="0" w:hanging="361"/>
        <w:jc w:val="left"/>
        <w:rPr>
          <w:sz w:val="22"/>
        </w:rPr>
      </w:pPr>
      <w:r>
        <w:rPr>
          <w:sz w:val="22"/>
        </w:rPr>
        <w:t xml:space="preserve">Hindi </w:t>
      </w:r>
      <w:r>
        <w:rPr>
          <w:spacing w:val="-3"/>
          <w:sz w:val="22"/>
        </w:rPr>
        <w:t xml:space="preserve">ito </w:t>
      </w:r>
      <w:r>
        <w:rPr>
          <w:sz w:val="22"/>
        </w:rPr>
        <w:t>kinikibo noong una.</w:t>
      </w:r>
    </w:p>
    <w:p>
      <w:pPr>
        <w:pStyle w:val="12"/>
        <w:numPr>
          <w:ilvl w:val="1"/>
          <w:numId w:val="15"/>
        </w:numPr>
        <w:tabs>
          <w:tab w:val="left" w:pos="1161"/>
        </w:tabs>
        <w:spacing w:before="19" w:after="0" w:line="240" w:lineRule="auto"/>
        <w:ind w:left="1160" w:right="0" w:hanging="361"/>
        <w:jc w:val="left"/>
        <w:rPr>
          <w:sz w:val="22"/>
        </w:rPr>
      </w:pPr>
      <w:r>
        <w:rPr>
          <w:sz w:val="22"/>
        </w:rPr>
        <w:t>Oo, maaari sa lenggwaheng ginagamit maging sa kasuotan man at sa</w:t>
      </w:r>
      <w:r>
        <w:rPr>
          <w:spacing w:val="-28"/>
          <w:sz w:val="22"/>
        </w:rPr>
        <w:t xml:space="preserve"> </w:t>
      </w:r>
      <w:r>
        <w:rPr>
          <w:sz w:val="22"/>
        </w:rPr>
        <w:t>pag-uugali.</w:t>
      </w:r>
    </w:p>
    <w:p>
      <w:pPr>
        <w:pStyle w:val="12"/>
        <w:numPr>
          <w:ilvl w:val="1"/>
          <w:numId w:val="15"/>
        </w:numPr>
        <w:tabs>
          <w:tab w:val="left" w:pos="1161"/>
        </w:tabs>
        <w:spacing w:before="19" w:after="0" w:line="240" w:lineRule="auto"/>
        <w:ind w:left="1160" w:right="0" w:hanging="361"/>
        <w:jc w:val="left"/>
        <w:rPr>
          <w:sz w:val="22"/>
        </w:rPr>
      </w:pPr>
      <w:r>
        <w:rPr>
          <w:sz w:val="22"/>
        </w:rPr>
        <w:t>Mayroon.</w:t>
      </w:r>
    </w:p>
    <w:p>
      <w:pPr>
        <w:pStyle w:val="12"/>
        <w:numPr>
          <w:ilvl w:val="1"/>
          <w:numId w:val="15"/>
        </w:numPr>
        <w:tabs>
          <w:tab w:val="left" w:pos="1161"/>
        </w:tabs>
        <w:spacing w:before="19" w:after="0" w:line="240" w:lineRule="auto"/>
        <w:ind w:left="1160" w:right="0" w:hanging="361"/>
        <w:jc w:val="left"/>
        <w:rPr>
          <w:sz w:val="22"/>
        </w:rPr>
      </w:pPr>
      <w:r>
        <w:rPr>
          <w:sz w:val="22"/>
        </w:rPr>
        <w:t>Wag kalimutang umuwi sa pinanggalingan at tangkilikin ang sariling</w:t>
      </w:r>
      <w:r>
        <w:rPr>
          <w:spacing w:val="-16"/>
          <w:sz w:val="22"/>
        </w:rPr>
        <w:t xml:space="preserve"> </w:t>
      </w:r>
      <w:r>
        <w:rPr>
          <w:sz w:val="22"/>
        </w:rPr>
        <w:t>produkto.</w:t>
      </w:r>
    </w:p>
    <w:p>
      <w:pPr>
        <w:pStyle w:val="9"/>
        <w:spacing w:before="19"/>
        <w:ind w:left="440"/>
      </w:pPr>
      <w:r>
        <w:rPr>
          <w:b/>
        </w:rPr>
        <w:t xml:space="preserve">Gawain 2 at 3 </w:t>
      </w:r>
      <w:r>
        <w:t>(Sariling sagot ng mag-aaral at nasa guro kung paano ito itsetsek)</w:t>
      </w:r>
    </w:p>
    <w:p>
      <w:pPr>
        <w:pStyle w:val="9"/>
        <w:rPr>
          <w:sz w:val="24"/>
        </w:rPr>
      </w:pPr>
    </w:p>
    <w:p>
      <w:pPr>
        <w:pStyle w:val="9"/>
        <w:rPr>
          <w:sz w:val="24"/>
        </w:rPr>
      </w:pPr>
    </w:p>
    <w:p>
      <w:pPr>
        <w:pStyle w:val="9"/>
        <w:rPr>
          <w:sz w:val="24"/>
        </w:rPr>
      </w:pPr>
    </w:p>
    <w:p>
      <w:pPr>
        <w:pStyle w:val="9"/>
        <w:rPr>
          <w:sz w:val="19"/>
        </w:rPr>
      </w:pPr>
    </w:p>
    <w:p>
      <w:pPr>
        <w:pStyle w:val="9"/>
        <w:spacing w:before="1"/>
        <w:ind w:left="440"/>
      </w:pPr>
      <w:r>
        <w:t>Inihanda ni:</w:t>
      </w:r>
    </w:p>
    <w:p>
      <w:pPr>
        <w:pStyle w:val="9"/>
        <w:rPr>
          <w:sz w:val="24"/>
        </w:rPr>
      </w:pPr>
    </w:p>
    <w:p>
      <w:pPr>
        <w:pStyle w:val="9"/>
        <w:spacing w:before="1"/>
        <w:rPr>
          <w:sz w:val="29"/>
        </w:rPr>
      </w:pPr>
    </w:p>
    <w:p>
      <w:pPr>
        <w:spacing w:before="0"/>
        <w:ind w:left="440" w:right="0" w:firstLine="0"/>
        <w:jc w:val="left"/>
        <w:rPr>
          <w:b/>
          <w:sz w:val="22"/>
        </w:rPr>
      </w:pPr>
      <w:r>
        <w:rPr>
          <w:b/>
          <w:sz w:val="22"/>
          <w:u w:val="thick"/>
        </w:rPr>
        <w:t>Patricia Maristhele M. Laxa</w:t>
      </w:r>
    </w:p>
    <w:p>
      <w:pPr>
        <w:pStyle w:val="9"/>
        <w:spacing w:before="183"/>
        <w:ind w:left="440"/>
      </w:pPr>
      <w:r>
        <w:t>Malabanias Integrated School</w:t>
      </w:r>
    </w:p>
    <w:p>
      <w:pPr>
        <w:pStyle w:val="9"/>
        <w:rPr>
          <w:sz w:val="24"/>
        </w:rPr>
      </w:pPr>
    </w:p>
    <w:p>
      <w:pPr>
        <w:pStyle w:val="9"/>
        <w:spacing w:before="6"/>
        <w:rPr>
          <w:sz w:val="29"/>
        </w:rPr>
      </w:pPr>
    </w:p>
    <w:p>
      <w:pPr>
        <w:pStyle w:val="9"/>
        <w:ind w:left="440"/>
      </w:pPr>
      <w:r>
        <w:t>Isinumite kay:</w:t>
      </w:r>
    </w:p>
    <w:p>
      <w:pPr>
        <w:pStyle w:val="9"/>
        <w:rPr>
          <w:sz w:val="24"/>
        </w:rPr>
      </w:pPr>
    </w:p>
    <w:p>
      <w:pPr>
        <w:pStyle w:val="9"/>
        <w:spacing w:before="9"/>
        <w:rPr>
          <w:sz w:val="28"/>
        </w:rPr>
      </w:pPr>
    </w:p>
    <w:p>
      <w:pPr>
        <w:spacing w:before="1"/>
        <w:ind w:left="440" w:right="0" w:firstLine="0"/>
        <w:jc w:val="left"/>
        <w:rPr>
          <w:b/>
          <w:sz w:val="22"/>
        </w:rPr>
      </w:pPr>
      <w:r>
        <w:rPr>
          <w:b/>
          <w:sz w:val="22"/>
          <w:u w:val="thick"/>
        </w:rPr>
        <w:t>ROCHELLA C. DAVID</w:t>
      </w:r>
    </w:p>
    <w:p>
      <w:pPr>
        <w:pStyle w:val="9"/>
        <w:spacing w:before="183"/>
        <w:ind w:left="440"/>
      </w:pPr>
      <w:r>
        <w:t>EPSvr-Filipino</w:t>
      </w:r>
    </w:p>
    <w:p>
      <w:pPr>
        <w:spacing w:after="0"/>
        <w:sectPr>
          <w:pgSz w:w="11910" w:h="16840"/>
          <w:pgMar w:top="1000" w:right="720" w:bottom="1540" w:left="1000" w:header="0" w:footer="1290" w:gutter="0"/>
          <w:cols w:space="720" w:num="1"/>
        </w:sectPr>
      </w:pPr>
    </w:p>
    <w:p>
      <w:pPr>
        <w:pStyle w:val="5"/>
        <w:spacing w:before="66"/>
        <w:ind w:left="0" w:right="273"/>
        <w:jc w:val="center"/>
      </w:pPr>
      <w:r>
        <w:t>Filipino 9</w:t>
      </w:r>
    </w:p>
    <w:p>
      <w:pPr>
        <w:spacing w:before="179"/>
        <w:ind w:left="0" w:right="280" w:firstLine="0"/>
        <w:jc w:val="center"/>
        <w:rPr>
          <w:b/>
          <w:sz w:val="22"/>
        </w:rPr>
      </w:pPr>
      <w:r>
        <w:rPr>
          <w:b/>
          <w:sz w:val="22"/>
        </w:rPr>
        <w:t>GAWAING PAGKATUTO MODYUL</w:t>
      </w:r>
    </w:p>
    <w:p>
      <w:pPr>
        <w:spacing w:before="177"/>
        <w:ind w:left="0" w:right="280" w:firstLine="0"/>
        <w:jc w:val="center"/>
        <w:rPr>
          <w:b/>
          <w:sz w:val="26"/>
        </w:rPr>
      </w:pPr>
      <w:r>
        <w:rPr>
          <w:b/>
          <w:sz w:val="26"/>
        </w:rPr>
        <w:t>Alamat</w:t>
      </w:r>
    </w:p>
    <w:p>
      <w:pPr>
        <w:pStyle w:val="9"/>
        <w:rPr>
          <w:b/>
          <w:sz w:val="28"/>
        </w:rPr>
      </w:pPr>
    </w:p>
    <w:p>
      <w:pPr>
        <w:pStyle w:val="9"/>
        <w:spacing w:before="11"/>
        <w:rPr>
          <w:b/>
          <w:sz w:val="36"/>
        </w:rPr>
      </w:pPr>
    </w:p>
    <w:p>
      <w:pPr>
        <w:pStyle w:val="9"/>
        <w:tabs>
          <w:tab w:val="left" w:pos="6316"/>
        </w:tabs>
        <w:ind w:left="440"/>
      </w:pPr>
      <w:r>
        <w:t>Pangalan:</w:t>
      </w:r>
      <w:r>
        <w:rPr>
          <w:u w:val="single"/>
        </w:rPr>
        <w:t xml:space="preserve"> </w:t>
      </w:r>
      <w:r>
        <w:rPr>
          <w:u w:val="single"/>
        </w:rPr>
        <w:tab/>
      </w:r>
      <w:r>
        <w:t>Q3W6</w:t>
      </w:r>
    </w:p>
    <w:p>
      <w:pPr>
        <w:pStyle w:val="9"/>
        <w:tabs>
          <w:tab w:val="left" w:pos="6283"/>
          <w:tab w:val="left" w:pos="8617"/>
        </w:tabs>
        <w:spacing w:before="183"/>
        <w:ind w:left="440"/>
      </w:pPr>
      <w:r>
        <w:t>Seksiyon:</w:t>
      </w:r>
      <w:r>
        <w:rPr>
          <w:u w:val="single"/>
        </w:rPr>
        <w:t xml:space="preserve"> </w:t>
      </w:r>
      <w:r>
        <w:rPr>
          <w:u w:val="single"/>
        </w:rPr>
        <w:tab/>
      </w:r>
      <w:r>
        <w:t>Petsa:</w:t>
      </w:r>
      <w:r>
        <w:rPr>
          <w:spacing w:val="-3"/>
        </w:rPr>
        <w:t xml:space="preserve"> </w:t>
      </w:r>
      <w:r>
        <w:rPr>
          <w:w w:val="100"/>
          <w:u w:val="single"/>
        </w:rPr>
        <w:t xml:space="preserve"> </w:t>
      </w:r>
      <w:r>
        <w:rPr>
          <w:u w:val="single"/>
        </w:rPr>
        <w:tab/>
      </w:r>
    </w:p>
    <w:p>
      <w:pPr>
        <w:pStyle w:val="9"/>
        <w:rPr>
          <w:sz w:val="20"/>
        </w:rPr>
      </w:pPr>
    </w:p>
    <w:p>
      <w:pPr>
        <w:pStyle w:val="9"/>
        <w:rPr>
          <w:sz w:val="20"/>
        </w:rPr>
      </w:pPr>
    </w:p>
    <w:p>
      <w:pPr>
        <w:pStyle w:val="9"/>
        <w:rPr>
          <w:sz w:val="20"/>
        </w:rPr>
      </w:pPr>
    </w:p>
    <w:p>
      <w:pPr>
        <w:pStyle w:val="9"/>
        <w:spacing w:before="8"/>
      </w:pPr>
    </w:p>
    <w:p>
      <w:pPr>
        <w:pStyle w:val="6"/>
        <w:spacing w:before="93"/>
        <w:rPr>
          <w:i/>
        </w:rPr>
      </w:pPr>
      <w:r>
        <w:drawing>
          <wp:anchor distT="0" distB="0" distL="0" distR="0" simplePos="0" relativeHeight="251672576" behindDoc="0" locked="0" layoutInCell="1" allowOverlap="1">
            <wp:simplePos x="0" y="0"/>
            <wp:positionH relativeFrom="page">
              <wp:posOffset>914400</wp:posOffset>
            </wp:positionH>
            <wp:positionV relativeFrom="paragraph">
              <wp:posOffset>-209550</wp:posOffset>
            </wp:positionV>
            <wp:extent cx="472440" cy="472440"/>
            <wp:effectExtent l="0" t="0" r="0" b="0"/>
            <wp:wrapNone/>
            <wp:docPr id="4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jpeg"/>
                    <pic:cNvPicPr>
                      <a:picLocks noChangeAspect="1"/>
                    </pic:cNvPicPr>
                  </pic:nvPicPr>
                  <pic:blipFill>
                    <a:blip r:embed="rId10" cstate="print"/>
                    <a:stretch>
                      <a:fillRect/>
                    </a:stretch>
                  </pic:blipFill>
                  <pic:spPr>
                    <a:xfrm>
                      <a:off x="0" y="0"/>
                      <a:ext cx="472440" cy="472440"/>
                    </a:xfrm>
                    <a:prstGeom prst="rect">
                      <a:avLst/>
                    </a:prstGeom>
                  </pic:spPr>
                </pic:pic>
              </a:graphicData>
            </a:graphic>
          </wp:anchor>
        </w:drawing>
      </w:r>
      <w:r>
        <w:rPr>
          <w:i/>
        </w:rPr>
        <w:t>Isaisip</w:t>
      </w:r>
    </w:p>
    <w:p>
      <w:pPr>
        <w:pStyle w:val="9"/>
        <w:rPr>
          <w:b/>
          <w:i/>
          <w:sz w:val="24"/>
        </w:rPr>
      </w:pPr>
    </w:p>
    <w:p>
      <w:pPr>
        <w:pStyle w:val="9"/>
        <w:spacing w:before="1"/>
        <w:rPr>
          <w:b/>
          <w:i/>
          <w:sz w:val="29"/>
        </w:rPr>
      </w:pPr>
    </w:p>
    <w:p>
      <w:pPr>
        <w:spacing w:before="1"/>
        <w:ind w:left="1168" w:right="0" w:firstLine="0"/>
        <w:jc w:val="left"/>
        <w:rPr>
          <w:b/>
          <w:sz w:val="22"/>
        </w:rPr>
      </w:pPr>
      <w:r>
        <w:rPr>
          <w:b/>
          <w:sz w:val="22"/>
        </w:rPr>
        <w:t>Panimula (Susing Konsepto)</w:t>
      </w:r>
    </w:p>
    <w:p>
      <w:pPr>
        <w:pStyle w:val="9"/>
        <w:rPr>
          <w:b/>
          <w:sz w:val="26"/>
        </w:rPr>
      </w:pPr>
    </w:p>
    <w:p>
      <w:pPr>
        <w:pStyle w:val="9"/>
        <w:spacing w:line="259" w:lineRule="auto"/>
        <w:ind w:left="440" w:right="718" w:firstLine="719"/>
        <w:jc w:val="both"/>
      </w:pPr>
      <w:r>
        <w:rPr>
          <w:color w:val="202020"/>
        </w:rPr>
        <w:t xml:space="preserve">Ang </w:t>
      </w:r>
      <w:r>
        <w:rPr>
          <w:b/>
          <w:color w:val="202020"/>
        </w:rPr>
        <w:t xml:space="preserve">alamat o </w:t>
      </w:r>
      <w:r>
        <w:rPr>
          <w:b/>
          <w:i/>
          <w:color w:val="202020"/>
        </w:rPr>
        <w:t xml:space="preserve">legend </w:t>
      </w:r>
      <w:r>
        <w:rPr>
          <w:color w:val="202020"/>
        </w:rPr>
        <w:t xml:space="preserve">ay isang uri ng akdang pampanitikan na napapatungkol sa pinagmuan ng isang bagay, lugar, pangyayari o katawagan na binuo ng imahinasyon o kathang-isip lamang. Kakikitaan ito ng mga pangyayaring hindi nagaganap sa tunay na buhay. Puno ito ng pakikipagsapalaran at hiwaga. </w:t>
      </w:r>
      <w:r>
        <w:rPr>
          <w:color w:val="1A1A1A"/>
        </w:rPr>
        <w:t>Kasasalaminan din ito ng kultura at kaugalian ng mga tao sa lugar na pinagmulan nito at higit sa lahat, kapupulutan ito ng aral.</w:t>
      </w:r>
    </w:p>
    <w:p>
      <w:pPr>
        <w:pStyle w:val="9"/>
        <w:spacing w:before="2"/>
        <w:rPr>
          <w:sz w:val="24"/>
        </w:rPr>
      </w:pPr>
    </w:p>
    <w:p>
      <w:pPr>
        <w:pStyle w:val="9"/>
        <w:spacing w:line="266" w:lineRule="auto"/>
        <w:ind w:left="440" w:right="778" w:firstLine="300"/>
      </w:pPr>
      <w:r>
        <w:t xml:space="preserve">Ang </w:t>
      </w:r>
      <w:r>
        <w:rPr>
          <w:b/>
          <w:u w:val="thick"/>
        </w:rPr>
        <w:t>pang-abay</w:t>
      </w:r>
      <w:r>
        <w:rPr>
          <w:b/>
        </w:rPr>
        <w:t xml:space="preserve"> </w:t>
      </w:r>
      <w:r>
        <w:t>ay salitang nagbibigay-turing sa pandiwa, pang-uri o sa kapwa pang- abay.</w:t>
      </w:r>
    </w:p>
    <w:p>
      <w:pPr>
        <w:pStyle w:val="9"/>
        <w:spacing w:before="2"/>
        <w:rPr>
          <w:sz w:val="23"/>
        </w:rPr>
      </w:pPr>
    </w:p>
    <w:p>
      <w:pPr>
        <w:pStyle w:val="9"/>
        <w:tabs>
          <w:tab w:val="left" w:pos="3321"/>
        </w:tabs>
        <w:ind w:left="1160"/>
      </w:pPr>
      <w:r>
        <w:t>Halimbawa:</w:t>
      </w:r>
      <w:r>
        <w:tab/>
      </w:r>
      <w:r>
        <w:rPr>
          <w:i/>
        </w:rPr>
        <w:t xml:space="preserve">Sadyang </w:t>
      </w:r>
      <w:r>
        <w:rPr>
          <w:u w:val="single"/>
        </w:rPr>
        <w:t>malusog</w:t>
      </w:r>
      <w:r>
        <w:t xml:space="preserve"> ang kanyang</w:t>
      </w:r>
      <w:r>
        <w:rPr>
          <w:spacing w:val="56"/>
        </w:rPr>
        <w:t xml:space="preserve"> </w:t>
      </w:r>
      <w:r>
        <w:t>pangangatawan.</w:t>
      </w:r>
    </w:p>
    <w:p>
      <w:pPr>
        <w:spacing w:before="21"/>
        <w:ind w:left="3321" w:right="0" w:firstLine="0"/>
        <w:jc w:val="left"/>
        <w:rPr>
          <w:sz w:val="18"/>
        </w:rPr>
      </w:pPr>
      <w:r>
        <w:rPr>
          <w:sz w:val="18"/>
        </w:rPr>
        <w:t>(pang-abay) (pang-uri)</w:t>
      </w:r>
    </w:p>
    <w:p>
      <w:pPr>
        <w:spacing w:before="139"/>
        <w:ind w:left="440" w:right="0" w:firstLine="0"/>
        <w:jc w:val="left"/>
        <w:rPr>
          <w:sz w:val="22"/>
        </w:rPr>
      </w:pPr>
      <w:r>
        <w:rPr>
          <w:i/>
          <w:sz w:val="22"/>
        </w:rPr>
        <w:t xml:space="preserve">Dahan-dahan </w:t>
      </w:r>
      <w:r>
        <w:rPr>
          <w:sz w:val="22"/>
        </w:rPr>
        <w:t xml:space="preserve">siyang </w:t>
      </w:r>
      <w:r>
        <w:rPr>
          <w:sz w:val="22"/>
          <w:u w:val="single"/>
        </w:rPr>
        <w:t>pumasok</w:t>
      </w:r>
      <w:r>
        <w:rPr>
          <w:sz w:val="22"/>
        </w:rPr>
        <w:t xml:space="preserve"> sa loob ng bahay.</w:t>
      </w:r>
    </w:p>
    <w:p>
      <w:pPr>
        <w:tabs>
          <w:tab w:val="left" w:pos="2568"/>
        </w:tabs>
        <w:spacing w:before="21"/>
        <w:ind w:left="680" w:right="0" w:firstLine="0"/>
        <w:jc w:val="left"/>
        <w:rPr>
          <w:sz w:val="18"/>
        </w:rPr>
      </w:pPr>
      <w:r>
        <w:rPr>
          <w:sz w:val="18"/>
        </w:rPr>
        <w:t>(pang-abay)</w:t>
      </w:r>
      <w:r>
        <w:rPr>
          <w:sz w:val="18"/>
        </w:rPr>
        <w:tab/>
      </w:r>
      <w:r>
        <w:rPr>
          <w:sz w:val="18"/>
        </w:rPr>
        <w:t>(pandiwa)</w:t>
      </w:r>
    </w:p>
    <w:p>
      <w:pPr>
        <w:spacing w:before="139"/>
        <w:ind w:left="440" w:right="0" w:firstLine="0"/>
        <w:jc w:val="left"/>
        <w:rPr>
          <w:sz w:val="22"/>
        </w:rPr>
      </w:pPr>
      <w:r>
        <w:rPr>
          <w:i/>
          <w:sz w:val="22"/>
        </w:rPr>
        <w:t xml:space="preserve">Talagang </w:t>
      </w:r>
      <w:r>
        <w:rPr>
          <w:sz w:val="22"/>
          <w:u w:val="single"/>
        </w:rPr>
        <w:t>mabagal</w:t>
      </w:r>
      <w:r>
        <w:rPr>
          <w:sz w:val="22"/>
        </w:rPr>
        <w:t xml:space="preserve"> umunlad ang taong tamad.</w:t>
      </w:r>
    </w:p>
    <w:p>
      <w:pPr>
        <w:spacing w:before="21"/>
        <w:ind w:left="440" w:right="0" w:firstLine="0"/>
        <w:jc w:val="left"/>
        <w:rPr>
          <w:sz w:val="18"/>
        </w:rPr>
      </w:pPr>
      <w:r>
        <w:rPr>
          <w:sz w:val="18"/>
        </w:rPr>
        <w:t>(pang-abay) (pang-abay)</w:t>
      </w:r>
    </w:p>
    <w:p>
      <w:pPr>
        <w:pStyle w:val="9"/>
        <w:spacing w:before="8"/>
        <w:rPr>
          <w:sz w:val="25"/>
        </w:rPr>
      </w:pPr>
    </w:p>
    <w:p>
      <w:pPr>
        <w:pStyle w:val="9"/>
        <w:ind w:left="440"/>
      </w:pPr>
      <w:r>
        <w:t>Ilan sa mga uri ng pang-abay ay ang sumusunod:</w:t>
      </w:r>
    </w:p>
    <w:p>
      <w:pPr>
        <w:pStyle w:val="9"/>
        <w:spacing w:before="11"/>
        <w:rPr>
          <w:sz w:val="24"/>
        </w:rPr>
      </w:pPr>
    </w:p>
    <w:p>
      <w:pPr>
        <w:pStyle w:val="9"/>
        <w:spacing w:line="261" w:lineRule="auto"/>
        <w:ind w:left="440" w:right="727"/>
      </w:pPr>
      <w:r>
        <w:rPr>
          <w:b/>
        </w:rPr>
        <w:t>Pang-abay na Pamanahon</w:t>
      </w:r>
      <w:r>
        <w:t>- ito ay nagsasaad kung kalian ginanap, ginaganap o gaganapin isang pangyayari. Maaari itong may pananda, walang pananda at nagsaad ng dalas.</w:t>
      </w:r>
    </w:p>
    <w:p>
      <w:pPr>
        <w:pStyle w:val="12"/>
        <w:numPr>
          <w:ilvl w:val="0"/>
          <w:numId w:val="16"/>
        </w:numPr>
        <w:tabs>
          <w:tab w:val="left" w:pos="5453"/>
          <w:tab w:val="left" w:pos="5454"/>
        </w:tabs>
        <w:spacing w:before="0" w:after="0" w:line="263" w:lineRule="exact"/>
        <w:ind w:left="5454" w:right="0" w:hanging="4922"/>
        <w:jc w:val="left"/>
        <w:rPr>
          <w:sz w:val="22"/>
        </w:rPr>
      </w:pPr>
      <w:r>
        <w:rPr>
          <w:b/>
          <w:sz w:val="22"/>
        </w:rPr>
        <w:t xml:space="preserve">may pananda </w:t>
      </w:r>
      <w:r>
        <w:rPr>
          <w:sz w:val="22"/>
        </w:rPr>
        <w:t>(nang, sa, noon,</w:t>
      </w:r>
      <w:r>
        <w:rPr>
          <w:spacing w:val="40"/>
          <w:sz w:val="22"/>
        </w:rPr>
        <w:t xml:space="preserve"> </w:t>
      </w:r>
      <w:r>
        <w:rPr>
          <w:sz w:val="22"/>
        </w:rPr>
        <w:t>kung</w:t>
      </w:r>
    </w:p>
    <w:p>
      <w:pPr>
        <w:pStyle w:val="9"/>
        <w:spacing w:before="6"/>
        <w:ind w:left="892"/>
      </w:pPr>
      <w:r>
        <w:t>kapag, tuwing, buhat, mula, umpisa, hanggang)</w:t>
      </w:r>
    </w:p>
    <w:p>
      <w:pPr>
        <w:pStyle w:val="9"/>
        <w:spacing w:before="119"/>
        <w:ind w:left="440"/>
      </w:pPr>
      <w:r>
        <w:rPr>
          <w:b/>
          <w:u w:val="thick"/>
        </w:rPr>
        <w:t>kung</w:t>
      </w:r>
      <w:r>
        <w:rPr>
          <w:b/>
        </w:rPr>
        <w:t xml:space="preserve"> </w:t>
      </w:r>
      <w:r>
        <w:t>ngayon pa lang aalis, tiyak ay maaabutan na siya ng dilim sa daan.</w:t>
      </w:r>
    </w:p>
    <w:p>
      <w:pPr>
        <w:pStyle w:val="12"/>
        <w:numPr>
          <w:ilvl w:val="0"/>
          <w:numId w:val="16"/>
        </w:numPr>
        <w:tabs>
          <w:tab w:val="left" w:pos="5453"/>
          <w:tab w:val="left" w:pos="5454"/>
          <w:tab w:val="left" w:pos="6424"/>
          <w:tab w:val="left" w:pos="7558"/>
          <w:tab w:val="left" w:pos="8761"/>
        </w:tabs>
        <w:spacing w:before="140" w:after="0" w:line="240" w:lineRule="auto"/>
        <w:ind w:left="5454" w:right="0" w:hanging="4922"/>
        <w:jc w:val="left"/>
        <w:rPr>
          <w:sz w:val="22"/>
        </w:rPr>
      </w:pPr>
      <w:r>
        <w:rPr>
          <w:b/>
          <w:sz w:val="22"/>
        </w:rPr>
        <w:t>walang</w:t>
      </w:r>
      <w:r>
        <w:rPr>
          <w:b/>
          <w:sz w:val="22"/>
        </w:rPr>
        <w:tab/>
      </w:r>
      <w:r>
        <w:rPr>
          <w:b/>
          <w:sz w:val="22"/>
        </w:rPr>
        <w:t>pananda</w:t>
      </w:r>
      <w:r>
        <w:rPr>
          <w:b/>
          <w:sz w:val="22"/>
        </w:rPr>
        <w:tab/>
      </w:r>
      <w:r>
        <w:rPr>
          <w:sz w:val="22"/>
        </w:rPr>
        <w:t>(kahapon,</w:t>
      </w:r>
      <w:r>
        <w:rPr>
          <w:sz w:val="22"/>
        </w:rPr>
        <w:tab/>
      </w:r>
      <w:r>
        <w:rPr>
          <w:sz w:val="22"/>
        </w:rPr>
        <w:t>kanina,</w:t>
      </w:r>
    </w:p>
    <w:p>
      <w:pPr>
        <w:pStyle w:val="9"/>
        <w:spacing w:before="6"/>
        <w:ind w:left="892"/>
      </w:pPr>
      <w:r>
        <w:t>ngayon, mamaya, bukas)</w:t>
      </w:r>
    </w:p>
    <w:p>
      <w:pPr>
        <w:pStyle w:val="9"/>
        <w:spacing w:before="123" w:line="261" w:lineRule="auto"/>
        <w:ind w:left="440" w:right="778"/>
      </w:pPr>
      <w:r>
        <w:rPr>
          <w:b/>
          <w:i/>
          <w:u w:val="thick"/>
        </w:rPr>
        <w:t>Kahapon</w:t>
      </w:r>
      <w:r>
        <w:rPr>
          <w:b/>
          <w:i/>
        </w:rPr>
        <w:t xml:space="preserve"> </w:t>
      </w:r>
      <w:r>
        <w:t>nakipagkita si Jane sa kanyang tiya upang ihatid ang regalong galing sa kanyang ina.</w:t>
      </w:r>
    </w:p>
    <w:p>
      <w:pPr>
        <w:pStyle w:val="12"/>
        <w:numPr>
          <w:ilvl w:val="0"/>
          <w:numId w:val="16"/>
        </w:numPr>
        <w:tabs>
          <w:tab w:val="left" w:pos="5453"/>
          <w:tab w:val="left" w:pos="5454"/>
          <w:tab w:val="left" w:pos="6888"/>
          <w:tab w:val="left" w:pos="7447"/>
          <w:tab w:val="left" w:pos="8310"/>
        </w:tabs>
        <w:spacing w:before="113" w:after="0" w:line="240" w:lineRule="auto"/>
        <w:ind w:left="5454" w:right="0" w:hanging="4922"/>
        <w:jc w:val="left"/>
        <w:rPr>
          <w:sz w:val="22"/>
        </w:rPr>
      </w:pPr>
      <w:r>
        <w:rPr>
          <w:b/>
          <w:sz w:val="22"/>
        </w:rPr>
        <w:t>nagsasaad</w:t>
      </w:r>
      <w:r>
        <w:rPr>
          <w:b/>
          <w:sz w:val="22"/>
        </w:rPr>
        <w:tab/>
      </w:r>
      <w:r>
        <w:rPr>
          <w:b/>
          <w:sz w:val="22"/>
        </w:rPr>
        <w:t>ng</w:t>
      </w:r>
      <w:r>
        <w:rPr>
          <w:b/>
          <w:sz w:val="22"/>
        </w:rPr>
        <w:tab/>
      </w:r>
      <w:r>
        <w:rPr>
          <w:b/>
          <w:sz w:val="22"/>
        </w:rPr>
        <w:t>dalas</w:t>
      </w:r>
      <w:r>
        <w:rPr>
          <w:b/>
          <w:sz w:val="22"/>
        </w:rPr>
        <w:tab/>
      </w:r>
      <w:r>
        <w:rPr>
          <w:sz w:val="22"/>
        </w:rPr>
        <w:t>(araw-araw,</w:t>
      </w:r>
    </w:p>
    <w:p>
      <w:pPr>
        <w:pStyle w:val="9"/>
        <w:spacing w:before="6"/>
        <w:ind w:left="892"/>
      </w:pPr>
      <w:r>
        <w:t>buwan-buwan, taon-taon, oras-oras)</w:t>
      </w:r>
    </w:p>
    <w:p>
      <w:pPr>
        <w:spacing w:before="123"/>
        <w:ind w:left="440" w:right="0" w:firstLine="0"/>
        <w:jc w:val="left"/>
        <w:rPr>
          <w:sz w:val="22"/>
        </w:rPr>
      </w:pPr>
      <w:r>
        <w:rPr>
          <w:b/>
          <w:i/>
          <w:sz w:val="22"/>
          <w:u w:val="thick"/>
        </w:rPr>
        <w:t>Araw-araw</w:t>
      </w:r>
      <w:r>
        <w:rPr>
          <w:b/>
          <w:i/>
          <w:sz w:val="22"/>
        </w:rPr>
        <w:t xml:space="preserve"> </w:t>
      </w:r>
      <w:r>
        <w:rPr>
          <w:sz w:val="22"/>
        </w:rPr>
        <w:t>niyang binibisita ang maysakit na ina.</w:t>
      </w:r>
    </w:p>
    <w:p>
      <w:pPr>
        <w:spacing w:after="0"/>
        <w:jc w:val="left"/>
        <w:rPr>
          <w:sz w:val="22"/>
        </w:rPr>
        <w:sectPr>
          <w:pgSz w:w="11910" w:h="16840"/>
          <w:pgMar w:top="920" w:right="720" w:bottom="1540" w:left="1000" w:header="0" w:footer="1290" w:gutter="0"/>
          <w:cols w:space="720" w:num="1"/>
        </w:sectPr>
      </w:pPr>
    </w:p>
    <w:p>
      <w:pPr>
        <w:pStyle w:val="9"/>
        <w:spacing w:before="66" w:line="261" w:lineRule="auto"/>
        <w:ind w:left="440" w:right="778"/>
      </w:pPr>
      <w:r>
        <w:rPr>
          <w:b/>
        </w:rPr>
        <w:t xml:space="preserve">Pang-abay na Panlunan- </w:t>
      </w:r>
      <w:r>
        <w:t xml:space="preserve">tumutukoy sa pook na pinangyarihan, pinangyayarihan at pangyayarihan ng kilos o pandiwa. Ito ay sumasagot sa tanong na </w:t>
      </w:r>
      <w:r>
        <w:rPr>
          <w:b/>
          <w:i/>
        </w:rPr>
        <w:t xml:space="preserve">saan. </w:t>
      </w:r>
      <w:r>
        <w:t>(sa, kay, kina)</w:t>
      </w:r>
    </w:p>
    <w:p>
      <w:pPr>
        <w:pStyle w:val="9"/>
        <w:spacing w:before="124" w:line="256" w:lineRule="auto"/>
        <w:ind w:left="440" w:right="4092"/>
      </w:pPr>
      <w:r>
        <w:t xml:space="preserve">Maraming masasarap na pagkaing itinitindang </w:t>
      </w:r>
      <w:r>
        <w:rPr>
          <w:b/>
          <w:i/>
          <w:u w:val="thick"/>
        </w:rPr>
        <w:t>sa</w:t>
      </w:r>
      <w:r>
        <w:rPr>
          <w:b/>
          <w:i/>
        </w:rPr>
        <w:t xml:space="preserve"> </w:t>
      </w:r>
      <w:r>
        <w:t xml:space="preserve">kantina. Nagpaluto ako </w:t>
      </w:r>
      <w:r>
        <w:rPr>
          <w:b/>
          <w:i/>
          <w:u w:val="thick"/>
        </w:rPr>
        <w:t>kina</w:t>
      </w:r>
      <w:r>
        <w:rPr>
          <w:b/>
          <w:i/>
        </w:rPr>
        <w:t xml:space="preserve"> </w:t>
      </w:r>
      <w:r>
        <w:t xml:space="preserve">Aling Nena ng masarap na kakanin. Ihahatid </w:t>
      </w:r>
      <w:r>
        <w:rPr>
          <w:b/>
          <w:u w:val="thick"/>
        </w:rPr>
        <w:t>ko</w:t>
      </w:r>
      <w:r>
        <w:rPr>
          <w:b/>
        </w:rPr>
        <w:t xml:space="preserve"> </w:t>
      </w:r>
      <w:r>
        <w:t>kay Michael ang aklat na ito.</w:t>
      </w:r>
    </w:p>
    <w:p>
      <w:pPr>
        <w:pStyle w:val="9"/>
        <w:spacing w:before="124" w:line="266" w:lineRule="auto"/>
        <w:ind w:left="440" w:right="778"/>
      </w:pPr>
      <w:r>
        <w:rPr>
          <w:b/>
        </w:rPr>
        <w:t xml:space="preserve">Pang-abay na Pamaraan- </w:t>
      </w:r>
      <w:r>
        <w:t xml:space="preserve">naglalarawan kung paano naganap, nagaganap o ginanap ang kilos o pandiwa. Ito ay sumasagot sa tanong </w:t>
      </w:r>
      <w:r>
        <w:rPr>
          <w:b/>
          <w:i/>
        </w:rPr>
        <w:t>paano</w:t>
      </w:r>
      <w:r>
        <w:t>. (nang, na/ng)</w:t>
      </w:r>
    </w:p>
    <w:p>
      <w:pPr>
        <w:pStyle w:val="9"/>
        <w:spacing w:before="111" w:after="2" w:line="259" w:lineRule="auto"/>
        <w:ind w:left="440" w:right="6514"/>
      </w:pPr>
      <w:r>
        <w:t xml:space="preserve">Niyakap niya ako </w:t>
      </w:r>
      <w:r>
        <w:rPr>
          <w:b/>
          <w:u w:val="thick"/>
        </w:rPr>
        <w:t>nang</w:t>
      </w:r>
      <w:r>
        <w:rPr>
          <w:b/>
        </w:rPr>
        <w:t xml:space="preserve"> </w:t>
      </w:r>
      <w:r>
        <w:t xml:space="preserve">mahigpit. Bakit siya umalis </w:t>
      </w:r>
      <w:r>
        <w:rPr>
          <w:b/>
          <w:u w:val="thick"/>
        </w:rPr>
        <w:t>na</w:t>
      </w:r>
      <w:r>
        <w:rPr>
          <w:b/>
        </w:rPr>
        <w:t xml:space="preserve"> </w:t>
      </w:r>
      <w:r>
        <w:t>umiiyak?</w:t>
      </w:r>
    </w:p>
    <w:p>
      <w:pPr>
        <w:pStyle w:val="9"/>
        <w:ind w:left="440"/>
        <w:rPr>
          <w:sz w:val="20"/>
        </w:rPr>
      </w:pPr>
      <w:r>
        <w:rPr>
          <w:sz w:val="20"/>
        </w:rPr>
        <w:pict>
          <v:group id="_x0000_s1049" o:spid="_x0000_s1049" o:spt="203" style="height:42.75pt;width:45.75pt;" coordsize="915,855">
            <o:lock v:ext="edit"/>
            <v:shape id="_x0000_s1050" o:spid="_x0000_s1050" o:spt="75" type="#_x0000_t75" style="position:absolute;left:0;top:0;height:855;width:855;" filled="f" stroked="f" coordsize="21600,21600">
              <v:path/>
              <v:fill on="f" focussize="0,0"/>
              <v:stroke on="f"/>
              <v:imagedata r:id="rId11" o:title=""/>
              <o:lock v:ext="edit" aspectratio="t"/>
            </v:shape>
            <v:shape id="_x0000_s1051" o:spid="_x0000_s1051" o:spt="202" type="#_x0000_t202" style="position:absolute;left:0;top:0;height:855;width:915;" filled="f" stroked="f" coordsize="21600,21600">
              <v:path/>
              <v:fill on="f" focussize="0,0"/>
              <v:stroke on="f" joinstyle="miter"/>
              <v:imagedata o:title=""/>
              <o:lock v:ext="edit"/>
              <v:textbox inset="0mm,0mm,0mm,0mm">
                <w:txbxContent>
                  <w:p>
                    <w:pPr>
                      <w:spacing w:before="0" w:line="240" w:lineRule="auto"/>
                      <w:rPr>
                        <w:sz w:val="24"/>
                      </w:rPr>
                    </w:pPr>
                  </w:p>
                  <w:p>
                    <w:pPr>
                      <w:spacing w:before="159"/>
                      <w:ind w:left="180" w:right="0" w:firstLine="0"/>
                      <w:jc w:val="left"/>
                      <w:rPr>
                        <w:b/>
                        <w:i/>
                        <w:sz w:val="22"/>
                      </w:rPr>
                    </w:pPr>
                    <w:r>
                      <w:rPr>
                        <w:b/>
                        <w:i/>
                        <w:sz w:val="22"/>
                      </w:rPr>
                      <w:t>Alamin</w:t>
                    </w:r>
                  </w:p>
                </w:txbxContent>
              </v:textbox>
            </v:shape>
            <w10:wrap type="none"/>
            <w10:anchorlock/>
          </v:group>
        </w:pict>
      </w:r>
    </w:p>
    <w:p>
      <w:pPr>
        <w:pStyle w:val="9"/>
        <w:rPr>
          <w:sz w:val="20"/>
        </w:rPr>
      </w:pPr>
    </w:p>
    <w:p>
      <w:pPr>
        <w:pStyle w:val="9"/>
        <w:spacing w:before="11"/>
        <w:rPr>
          <w:sz w:val="15"/>
        </w:rPr>
      </w:pPr>
    </w:p>
    <w:p>
      <w:pPr>
        <w:pStyle w:val="5"/>
        <w:spacing w:before="93"/>
        <w:ind w:left="1232"/>
      </w:pPr>
      <w:r>
        <w:t>KASANAYANG PAMPAGKATUTO AT KODA (MELCS)</w:t>
      </w:r>
    </w:p>
    <w:p>
      <w:pPr>
        <w:pStyle w:val="9"/>
        <w:rPr>
          <w:b/>
          <w:sz w:val="24"/>
        </w:rPr>
      </w:pPr>
    </w:p>
    <w:p>
      <w:pPr>
        <w:pStyle w:val="9"/>
        <w:spacing w:before="3"/>
        <w:rPr>
          <w:b/>
          <w:sz w:val="29"/>
        </w:rPr>
      </w:pPr>
    </w:p>
    <w:p>
      <w:pPr>
        <w:pStyle w:val="12"/>
        <w:numPr>
          <w:ilvl w:val="1"/>
          <w:numId w:val="16"/>
        </w:numPr>
        <w:tabs>
          <w:tab w:val="left" w:pos="5453"/>
          <w:tab w:val="left" w:pos="5454"/>
        </w:tabs>
        <w:spacing w:before="0" w:after="0" w:line="268" w:lineRule="exact"/>
        <w:ind w:left="5454" w:right="0" w:hanging="4562"/>
        <w:jc w:val="left"/>
        <w:rPr>
          <w:sz w:val="22"/>
        </w:rPr>
      </w:pPr>
      <w:r>
        <w:rPr>
          <w:sz w:val="22"/>
        </w:rPr>
        <w:t>Nabibigyang-kahulugan ang kilos,</w:t>
      </w:r>
      <w:r>
        <w:rPr>
          <w:spacing w:val="7"/>
          <w:sz w:val="22"/>
        </w:rPr>
        <w:t xml:space="preserve"> </w:t>
      </w:r>
      <w:r>
        <w:rPr>
          <w:sz w:val="22"/>
        </w:rPr>
        <w:t>gawi</w:t>
      </w:r>
    </w:p>
    <w:p>
      <w:pPr>
        <w:spacing w:before="0" w:line="252" w:lineRule="exact"/>
        <w:ind w:left="1252" w:right="0" w:firstLine="0"/>
        <w:jc w:val="left"/>
        <w:rPr>
          <w:b/>
          <w:sz w:val="22"/>
        </w:rPr>
      </w:pPr>
      <w:r>
        <w:rPr>
          <w:sz w:val="22"/>
        </w:rPr>
        <w:t xml:space="preserve">at karakter ng mga tauhan batay sa usapang napakinggan </w:t>
      </w:r>
      <w:r>
        <w:rPr>
          <w:b/>
          <w:sz w:val="22"/>
        </w:rPr>
        <w:t>F9PN -IIIf -53</w:t>
      </w:r>
    </w:p>
    <w:p>
      <w:pPr>
        <w:pStyle w:val="12"/>
        <w:numPr>
          <w:ilvl w:val="1"/>
          <w:numId w:val="16"/>
        </w:numPr>
        <w:tabs>
          <w:tab w:val="left" w:pos="1161"/>
        </w:tabs>
        <w:spacing w:before="0" w:after="0" w:line="268" w:lineRule="exact"/>
        <w:ind w:left="1160" w:right="0" w:hanging="269"/>
        <w:jc w:val="left"/>
        <w:rPr>
          <w:sz w:val="22"/>
        </w:rPr>
      </w:pPr>
      <w:r>
        <w:rPr>
          <w:sz w:val="22"/>
        </w:rPr>
        <w:t>Napatutunayan ang pagiging makatotohanan/di-makatotohanan ng</w:t>
      </w:r>
      <w:r>
        <w:rPr>
          <w:spacing w:val="-5"/>
          <w:sz w:val="22"/>
        </w:rPr>
        <w:t xml:space="preserve"> </w:t>
      </w:r>
      <w:r>
        <w:rPr>
          <w:sz w:val="22"/>
        </w:rPr>
        <w:t>akda</w:t>
      </w:r>
    </w:p>
    <w:p>
      <w:pPr>
        <w:pStyle w:val="5"/>
        <w:spacing w:line="252" w:lineRule="exact"/>
        <w:ind w:left="1168"/>
      </w:pPr>
      <w:r>
        <w:t>F9PB -IIIf -53</w:t>
      </w:r>
    </w:p>
    <w:p>
      <w:pPr>
        <w:pStyle w:val="12"/>
        <w:numPr>
          <w:ilvl w:val="1"/>
          <w:numId w:val="16"/>
        </w:numPr>
        <w:tabs>
          <w:tab w:val="left" w:pos="1161"/>
        </w:tabs>
        <w:spacing w:before="187" w:after="0" w:line="237" w:lineRule="auto"/>
        <w:ind w:left="1252" w:right="720" w:hanging="360"/>
        <w:jc w:val="left"/>
        <w:rPr>
          <w:b/>
          <w:sz w:val="22"/>
        </w:rPr>
      </w:pPr>
      <w:r>
        <w:rPr>
          <w:sz w:val="22"/>
        </w:rPr>
        <w:t xml:space="preserve">Nagagamit ang mga pang-abay na pamanahon, panlunan at pamaraan sa pagbuo ng alamat </w:t>
      </w:r>
      <w:r>
        <w:rPr>
          <w:b/>
          <w:sz w:val="22"/>
        </w:rPr>
        <w:t>F9WG -IIIf</w:t>
      </w:r>
      <w:r>
        <w:rPr>
          <w:b/>
          <w:spacing w:val="-1"/>
          <w:sz w:val="22"/>
        </w:rPr>
        <w:t xml:space="preserve"> </w:t>
      </w:r>
      <w:r>
        <w:rPr>
          <w:b/>
          <w:sz w:val="22"/>
        </w:rPr>
        <w:t>-55</w:t>
      </w:r>
    </w:p>
    <w:p>
      <w:pPr>
        <w:pStyle w:val="9"/>
        <w:rPr>
          <w:b/>
          <w:sz w:val="24"/>
        </w:rPr>
      </w:pPr>
    </w:p>
    <w:p>
      <w:pPr>
        <w:pStyle w:val="9"/>
        <w:spacing w:before="7"/>
        <w:rPr>
          <w:b/>
          <w:sz w:val="23"/>
        </w:rPr>
      </w:pPr>
    </w:p>
    <w:p>
      <w:pPr>
        <w:pStyle w:val="6"/>
        <w:ind w:left="1413"/>
        <w:rPr>
          <w:i/>
        </w:rPr>
      </w:pPr>
      <w:r>
        <w:drawing>
          <wp:anchor distT="0" distB="0" distL="0" distR="0" simplePos="0" relativeHeight="251673600" behindDoc="0" locked="0" layoutInCell="1" allowOverlap="1">
            <wp:simplePos x="0" y="0"/>
            <wp:positionH relativeFrom="page">
              <wp:posOffset>914400</wp:posOffset>
            </wp:positionH>
            <wp:positionV relativeFrom="paragraph">
              <wp:posOffset>-165100</wp:posOffset>
            </wp:positionV>
            <wp:extent cx="495300" cy="495300"/>
            <wp:effectExtent l="0" t="0" r="0" b="0"/>
            <wp:wrapNone/>
            <wp:docPr id="4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4.jpeg"/>
                    <pic:cNvPicPr>
                      <a:picLocks noChangeAspect="1"/>
                    </pic:cNvPicPr>
                  </pic:nvPicPr>
                  <pic:blipFill>
                    <a:blip r:embed="rId20" cstate="print"/>
                    <a:stretch>
                      <a:fillRect/>
                    </a:stretch>
                  </pic:blipFill>
                  <pic:spPr>
                    <a:xfrm>
                      <a:off x="0" y="0"/>
                      <a:ext cx="495300" cy="495300"/>
                    </a:xfrm>
                    <a:prstGeom prst="rect">
                      <a:avLst/>
                    </a:prstGeom>
                  </pic:spPr>
                </pic:pic>
              </a:graphicData>
            </a:graphic>
          </wp:anchor>
        </w:drawing>
      </w:r>
      <w:r>
        <w:rPr>
          <w:i/>
        </w:rPr>
        <w:t>Suriin</w:t>
      </w:r>
    </w:p>
    <w:p>
      <w:pPr>
        <w:pStyle w:val="9"/>
        <w:rPr>
          <w:b/>
          <w:i/>
          <w:sz w:val="24"/>
        </w:rPr>
      </w:pPr>
    </w:p>
    <w:p>
      <w:pPr>
        <w:pStyle w:val="9"/>
        <w:spacing w:before="5"/>
        <w:rPr>
          <w:b/>
          <w:i/>
          <w:sz w:val="29"/>
        </w:rPr>
      </w:pPr>
    </w:p>
    <w:p>
      <w:pPr>
        <w:pStyle w:val="9"/>
        <w:spacing w:before="1" w:line="259" w:lineRule="auto"/>
        <w:ind w:left="440" w:right="778"/>
      </w:pPr>
      <w:r>
        <w:t>Basahin at unawaing mabuti ang alamat upang maunawaan kung paano ito naiiba sa iba pang uri ng akdang pampanitikan.</w:t>
      </w:r>
    </w:p>
    <w:p>
      <w:pPr>
        <w:pStyle w:val="9"/>
        <w:rPr>
          <w:sz w:val="24"/>
        </w:rPr>
      </w:pPr>
    </w:p>
    <w:p>
      <w:pPr>
        <w:pStyle w:val="9"/>
        <w:spacing w:before="3"/>
        <w:rPr>
          <w:sz w:val="27"/>
        </w:rPr>
      </w:pPr>
    </w:p>
    <w:p>
      <w:pPr>
        <w:pStyle w:val="5"/>
        <w:ind w:left="0" w:right="274"/>
        <w:jc w:val="center"/>
      </w:pPr>
      <w:r>
        <w:t>Alamat ni Prinsesa Manorah</w:t>
      </w:r>
    </w:p>
    <w:p>
      <w:pPr>
        <w:pStyle w:val="9"/>
        <w:spacing w:before="3"/>
        <w:ind w:right="283"/>
        <w:jc w:val="center"/>
      </w:pPr>
      <w:r>
        <w:t>(Salin ni: Dr. Romulo N. Peralta)</w:t>
      </w:r>
    </w:p>
    <w:p>
      <w:pPr>
        <w:pStyle w:val="9"/>
        <w:rPr>
          <w:sz w:val="24"/>
        </w:rPr>
      </w:pPr>
    </w:p>
    <w:p>
      <w:pPr>
        <w:pStyle w:val="9"/>
        <w:spacing w:before="155" w:line="261" w:lineRule="auto"/>
        <w:ind w:left="440" w:right="1532"/>
      </w:pPr>
      <w:r>
        <w:t>Isang alamat na nagpasalin-salin sa iba’t ibang panahon at henerasyon mula noong panahon ng Ayutthaya at nagbigay- inspirasyon kay Haring Rama V ng</w:t>
      </w:r>
      <w:r>
        <w:rPr>
          <w:spacing w:val="-16"/>
        </w:rPr>
        <w:t xml:space="preserve"> </w:t>
      </w:r>
      <w:r>
        <w:t>Thailand.</w:t>
      </w:r>
    </w:p>
    <w:p>
      <w:pPr>
        <w:pStyle w:val="9"/>
        <w:rPr>
          <w:sz w:val="24"/>
        </w:rPr>
      </w:pPr>
    </w:p>
    <w:p>
      <w:pPr>
        <w:pStyle w:val="9"/>
        <w:spacing w:before="3"/>
        <w:rPr>
          <w:sz w:val="27"/>
        </w:rPr>
      </w:pPr>
    </w:p>
    <w:p>
      <w:pPr>
        <w:pStyle w:val="9"/>
        <w:spacing w:line="259" w:lineRule="auto"/>
        <w:ind w:left="440" w:right="719"/>
        <w:jc w:val="both"/>
      </w:pPr>
      <w:r>
        <w:t xml:space="preserve">Si Kinnaree Manorah ay isang prinsesa ng alamat ng Thai at ang pinakabata sa pitong anak na </w:t>
      </w:r>
      <w:r>
        <w:rPr>
          <w:i/>
        </w:rPr>
        <w:t xml:space="preserve">kinnaree </w:t>
      </w:r>
      <w:r>
        <w:t>ng Haring Prathum at Reynang Jantakinnaree. Siya ay nakatira sa maalamat na kaharian ng Bundok Grairat. Ang pitong kinnaree ay kalahating babae at kalahating sisne. Sila’y nakalilipad at nagagawang itago ang kani-kanilang pakpak kung kanilang nanaisin.</w:t>
      </w:r>
    </w:p>
    <w:p>
      <w:pPr>
        <w:pStyle w:val="9"/>
        <w:rPr>
          <w:sz w:val="24"/>
        </w:rPr>
      </w:pPr>
    </w:p>
    <w:p>
      <w:pPr>
        <w:pStyle w:val="9"/>
        <w:spacing w:before="4"/>
        <w:rPr>
          <w:sz w:val="27"/>
        </w:rPr>
      </w:pPr>
    </w:p>
    <w:p>
      <w:pPr>
        <w:pStyle w:val="9"/>
        <w:spacing w:before="1" w:line="259" w:lineRule="auto"/>
        <w:ind w:left="440" w:right="720"/>
        <w:jc w:val="both"/>
      </w:pPr>
      <w:r>
        <w:t>Sa loob ng kahariang Krairat (Grairat), nakatago ang kagubatan ng Himmapan kung saan din namamahay ang mga nakatatakot na nilalang na hindi kilala sa daigdig ng mga tao. Sa loob ng kagubatan, nakakubli ang maganda at kaaya-ayang lawa kung saan ang</w:t>
      </w:r>
      <w:r>
        <w:rPr>
          <w:spacing w:val="-8"/>
        </w:rPr>
        <w:t xml:space="preserve"> </w:t>
      </w:r>
      <w:r>
        <w:t>pitong</w:t>
      </w:r>
    </w:p>
    <w:p>
      <w:pPr>
        <w:spacing w:after="0" w:line="259" w:lineRule="auto"/>
        <w:jc w:val="both"/>
        <w:sectPr>
          <w:pgSz w:w="11910" w:h="16840"/>
          <w:pgMar w:top="920" w:right="720" w:bottom="1540" w:left="1000" w:header="0" w:footer="1290" w:gutter="0"/>
          <w:cols w:space="720" w:num="1"/>
        </w:sectPr>
      </w:pPr>
    </w:p>
    <w:p>
      <w:pPr>
        <w:pStyle w:val="9"/>
        <w:spacing w:before="70" w:line="256" w:lineRule="auto"/>
        <w:ind w:left="440" w:right="717"/>
        <w:jc w:val="both"/>
      </w:pPr>
      <w:r>
        <w:t>kinnaree ay masayang dumadalaw lalo na sa araw ng Panarasi (kalakihan ng buwan). Sa di- kalayuan ng lawa, nakatira ang isang ermitanyo na nagsasagawa ng kaniyang meditasyon.</w:t>
      </w:r>
    </w:p>
    <w:p>
      <w:pPr>
        <w:pStyle w:val="9"/>
        <w:rPr>
          <w:sz w:val="24"/>
        </w:rPr>
      </w:pPr>
    </w:p>
    <w:p>
      <w:pPr>
        <w:pStyle w:val="9"/>
        <w:rPr>
          <w:sz w:val="28"/>
        </w:rPr>
      </w:pPr>
    </w:p>
    <w:p>
      <w:pPr>
        <w:pStyle w:val="9"/>
        <w:spacing w:before="1" w:line="259" w:lineRule="auto"/>
        <w:ind w:left="440" w:right="719"/>
        <w:jc w:val="both"/>
      </w:pPr>
      <w:r>
        <w:t xml:space="preserve">Isang araw, napadako ang isang binata habang naglalakbay sa kagubatan ng Himmapan. Siya ay si Prahnbun. Nakita niya ang pitong kinnaree na masayang nagtatampisaw sa ilog. Namangha siya sa nakabibighaning kagandahan ni Prinsesa Manorah. Naisip niya na kung mahuhuli niya ang prinsesa, dadalhin niya </w:t>
      </w:r>
      <w:r>
        <w:rPr>
          <w:spacing w:val="-3"/>
        </w:rPr>
        <w:t xml:space="preserve">ito </w:t>
      </w:r>
      <w:r>
        <w:t xml:space="preserve">kay Prinsipe Suton, ang anak ng Haring Artityawong at Reyna Jantaivee ng Udon Panjah. Tiyak na matutuwa ang prinsipe at tuluyang mapapaibig </w:t>
      </w:r>
      <w:r>
        <w:rPr>
          <w:spacing w:val="-3"/>
        </w:rPr>
        <w:t xml:space="preserve">ito </w:t>
      </w:r>
      <w:r>
        <w:t xml:space="preserve">sa prinsesa. Ngunit naitanong niya sa sarili kung paano niya </w:t>
      </w:r>
      <w:r>
        <w:rPr>
          <w:spacing w:val="-3"/>
        </w:rPr>
        <w:t>ito</w:t>
      </w:r>
      <w:r>
        <w:rPr>
          <w:spacing w:val="55"/>
        </w:rPr>
        <w:t xml:space="preserve"> </w:t>
      </w:r>
      <w:r>
        <w:t>mahuhuli.</w:t>
      </w:r>
    </w:p>
    <w:p>
      <w:pPr>
        <w:pStyle w:val="9"/>
        <w:rPr>
          <w:sz w:val="24"/>
        </w:rPr>
      </w:pPr>
    </w:p>
    <w:p>
      <w:pPr>
        <w:pStyle w:val="9"/>
        <w:spacing w:before="5"/>
        <w:rPr>
          <w:sz w:val="27"/>
        </w:rPr>
      </w:pPr>
    </w:p>
    <w:p>
      <w:pPr>
        <w:pStyle w:val="9"/>
        <w:spacing w:line="259" w:lineRule="auto"/>
        <w:ind w:left="440" w:right="716"/>
        <w:jc w:val="both"/>
      </w:pPr>
      <w:r>
        <w:t>Alam ni Prahnbun na may ermitanyong nakatira sa malapit ng kagubatan. Pinuntahan niya ito upang magpatulong sa kaniyang balak. Sinabi sa kaniya ng ermitanyo na napakahirap ang manghuli ng kinnaree dahil agad-agad itong lumilipad kapag tinatakot. Ngunit naisip ng ermitanyo na may isang dragon na nakatira sa pinakasulok-sulukan ng kagubatan na maaaring makatulong sa kanila. Nagpasalamat ang binata sa ermitanyo at nagmamadaling lumisan upang hanapin ang dragon.</w:t>
      </w:r>
    </w:p>
    <w:p>
      <w:pPr>
        <w:pStyle w:val="9"/>
        <w:rPr>
          <w:sz w:val="24"/>
        </w:rPr>
      </w:pPr>
    </w:p>
    <w:p>
      <w:pPr>
        <w:pStyle w:val="9"/>
        <w:spacing w:before="7"/>
        <w:rPr>
          <w:sz w:val="27"/>
        </w:rPr>
      </w:pPr>
    </w:p>
    <w:p>
      <w:pPr>
        <w:pStyle w:val="9"/>
        <w:spacing w:line="259" w:lineRule="auto"/>
        <w:ind w:left="440" w:right="713"/>
        <w:jc w:val="both"/>
      </w:pPr>
      <w:r>
        <w:t>Hindi natuwa ang dragon nang marinig ang balak ni Prahnbun, ngunit napapayag din itong bigyan niya si Prahnbun ng makapangyarihang lubid na siyang ipanghuhuli niya sa Prinsesa Manorah. Nagpasalamat ang binata at patakbong umalis na dala-dala ang makapangyarihang lubid at patagong tinungo ang ilog kung saan naglalaro ang mga kinnaree.</w:t>
      </w:r>
    </w:p>
    <w:p>
      <w:pPr>
        <w:pStyle w:val="9"/>
        <w:rPr>
          <w:sz w:val="24"/>
        </w:rPr>
      </w:pPr>
    </w:p>
    <w:p>
      <w:pPr>
        <w:pStyle w:val="9"/>
        <w:spacing w:before="4"/>
        <w:rPr>
          <w:sz w:val="27"/>
        </w:rPr>
      </w:pPr>
    </w:p>
    <w:p>
      <w:pPr>
        <w:pStyle w:val="9"/>
        <w:spacing w:line="259" w:lineRule="auto"/>
        <w:ind w:left="440" w:right="723"/>
        <w:jc w:val="both"/>
      </w:pPr>
      <w:r>
        <w:t xml:space="preserve">Habang abala sa paglalaro ang mga kinnaree, inihagis ni Prahnbun ang lubid at matagumpay na nahuli </w:t>
      </w:r>
      <w:r>
        <w:rPr>
          <w:spacing w:val="2"/>
        </w:rPr>
        <w:t xml:space="preserve">si </w:t>
      </w:r>
      <w:r>
        <w:t>Prinsesa Manorah. Ganun na lamang ang pagkaawa ng ibang mga kapatid ng prinsesa. Ngunit sila’y walang nagawa kundi agad- agad na lumipad dahil sa takot na sila rin ay</w:t>
      </w:r>
      <w:r>
        <w:rPr>
          <w:spacing w:val="-8"/>
        </w:rPr>
        <w:t xml:space="preserve"> </w:t>
      </w:r>
      <w:r>
        <w:t>paghuhulihin.</w:t>
      </w:r>
    </w:p>
    <w:p>
      <w:pPr>
        <w:pStyle w:val="9"/>
        <w:rPr>
          <w:sz w:val="24"/>
        </w:rPr>
      </w:pPr>
    </w:p>
    <w:p>
      <w:pPr>
        <w:pStyle w:val="9"/>
        <w:spacing w:before="5"/>
        <w:rPr>
          <w:sz w:val="27"/>
        </w:rPr>
      </w:pPr>
    </w:p>
    <w:p>
      <w:pPr>
        <w:pStyle w:val="9"/>
        <w:spacing w:line="259" w:lineRule="auto"/>
        <w:ind w:left="440" w:right="719"/>
        <w:jc w:val="both"/>
      </w:pPr>
      <w:r>
        <w:t>Itinali nang mahigpit ni Prahnbun ang pakpak ni Prinsesa Manorah upang hindi makawala at tuluyang madala pabalik sa Udon Panjah at maibigay kay Prinsipe Suton na noo’y naglalakbay rin sakay sa kabayo papunta sa kagubatan. Nakasalubong niya si Prahnbun dala-dala si Prinsesa Manorah. Agad-agad na naakit sa kagandahan ni Prinsesa Manorah ang prinsipe.</w:t>
      </w:r>
    </w:p>
    <w:p>
      <w:pPr>
        <w:pStyle w:val="9"/>
        <w:rPr>
          <w:sz w:val="24"/>
        </w:rPr>
      </w:pPr>
    </w:p>
    <w:p>
      <w:pPr>
        <w:pStyle w:val="9"/>
        <w:spacing w:before="8"/>
        <w:rPr>
          <w:sz w:val="27"/>
        </w:rPr>
      </w:pPr>
    </w:p>
    <w:p>
      <w:pPr>
        <w:pStyle w:val="9"/>
        <w:spacing w:line="259" w:lineRule="auto"/>
        <w:ind w:left="440" w:right="713"/>
        <w:jc w:val="both"/>
      </w:pPr>
      <w:r>
        <w:t>Nang isalaysay ni Prahnbun kay Prinsipe Suton ang dahilan kung bakit niya hinuli at dinala ang prinsesa sa harap niya, nagpasalamat ang prinsipe at binayaran siya nito ng napakalaking halaga. Nagbalik ang prinsipe sa kaniyang palasyo dala-dala si Prinsesa Manorah kung saan umusbong ang isang tunay na pag-ibig sa isa’t isa. Nang sabihin ng prinsipe sa kaniyang inang prinsesa at amang hari ang buong pangyayari, masayang- masaya sila at agad-agad nagbalak na magsagawa ng kasal para kina Prinsipe Suton at Prisesa Manorah.</w:t>
      </w:r>
    </w:p>
    <w:p>
      <w:pPr>
        <w:spacing w:after="0" w:line="259" w:lineRule="auto"/>
        <w:jc w:val="both"/>
        <w:sectPr>
          <w:pgSz w:w="11910" w:h="16840"/>
          <w:pgMar w:top="920" w:right="720" w:bottom="1540" w:left="1000" w:header="0" w:footer="1290" w:gutter="0"/>
          <w:cols w:space="720" w:num="1"/>
        </w:sectPr>
      </w:pPr>
    </w:p>
    <w:p>
      <w:pPr>
        <w:pStyle w:val="9"/>
        <w:spacing w:before="70" w:line="256" w:lineRule="auto"/>
        <w:ind w:left="440" w:right="778"/>
      </w:pPr>
      <w:r>
        <w:t>Bumalik sila sa palasyo ng Udon Panjah kung saan isinagawa ang kasal at tuluyang namuhay nang masaya’t matiwasay habambuhay.</w:t>
      </w:r>
    </w:p>
    <w:p>
      <w:pPr>
        <w:pStyle w:val="9"/>
        <w:rPr>
          <w:sz w:val="24"/>
        </w:rPr>
      </w:pPr>
    </w:p>
    <w:p>
      <w:pPr>
        <w:pStyle w:val="9"/>
        <w:spacing w:before="8"/>
        <w:rPr>
          <w:sz w:val="27"/>
        </w:rPr>
      </w:pPr>
    </w:p>
    <w:p>
      <w:pPr>
        <w:pStyle w:val="9"/>
        <w:ind w:left="440"/>
      </w:pPr>
      <w:r>
        <w:rPr>
          <w:b/>
        </w:rPr>
        <w:t xml:space="preserve">GAWAIN 1: </w:t>
      </w:r>
      <w:r>
        <w:t>Sagutin ang sumusunod na tanong sa iyong sagutang papel.</w:t>
      </w:r>
    </w:p>
    <w:p>
      <w:pPr>
        <w:pStyle w:val="9"/>
        <w:rPr>
          <w:sz w:val="24"/>
        </w:rPr>
      </w:pPr>
    </w:p>
    <w:p>
      <w:pPr>
        <w:pStyle w:val="9"/>
        <w:spacing w:before="6"/>
        <w:rPr>
          <w:sz w:val="29"/>
        </w:rPr>
      </w:pPr>
    </w:p>
    <w:p>
      <w:pPr>
        <w:pStyle w:val="12"/>
        <w:numPr>
          <w:ilvl w:val="0"/>
          <w:numId w:val="17"/>
        </w:numPr>
        <w:tabs>
          <w:tab w:val="left" w:pos="5453"/>
          <w:tab w:val="left" w:pos="5454"/>
        </w:tabs>
        <w:spacing w:before="0" w:after="0" w:line="240" w:lineRule="auto"/>
        <w:ind w:left="5454" w:right="0" w:hanging="4654"/>
        <w:jc w:val="left"/>
        <w:rPr>
          <w:sz w:val="22"/>
        </w:rPr>
      </w:pPr>
      <w:r>
        <w:rPr>
          <w:sz w:val="22"/>
        </w:rPr>
        <w:t>Sino ang pangunahing tauhan</w:t>
      </w:r>
      <w:r>
        <w:rPr>
          <w:spacing w:val="-2"/>
          <w:sz w:val="22"/>
        </w:rPr>
        <w:t xml:space="preserve"> </w:t>
      </w:r>
      <w:r>
        <w:rPr>
          <w:sz w:val="22"/>
        </w:rPr>
        <w:t>sa</w:t>
      </w:r>
    </w:p>
    <w:p>
      <w:pPr>
        <w:pStyle w:val="9"/>
        <w:spacing w:before="3" w:line="252" w:lineRule="exact"/>
        <w:ind w:left="1160"/>
      </w:pPr>
      <w:r>
        <w:t>alamat?</w:t>
      </w:r>
    </w:p>
    <w:p>
      <w:pPr>
        <w:pStyle w:val="12"/>
        <w:numPr>
          <w:ilvl w:val="0"/>
          <w:numId w:val="17"/>
        </w:numPr>
        <w:tabs>
          <w:tab w:val="left" w:pos="5453"/>
          <w:tab w:val="left" w:pos="5454"/>
        </w:tabs>
        <w:spacing w:before="0" w:after="0" w:line="252" w:lineRule="exact"/>
        <w:ind w:left="5454" w:right="0" w:hanging="4654"/>
        <w:jc w:val="left"/>
        <w:rPr>
          <w:sz w:val="22"/>
        </w:rPr>
      </w:pPr>
      <w:r>
        <w:rPr>
          <w:sz w:val="22"/>
        </w:rPr>
        <w:t>Ano ang pagkakaiba ng mga kinnaree</w:t>
      </w:r>
      <w:r>
        <w:rPr>
          <w:spacing w:val="-11"/>
          <w:sz w:val="22"/>
        </w:rPr>
        <w:t xml:space="preserve"> </w:t>
      </w:r>
      <w:r>
        <w:rPr>
          <w:sz w:val="22"/>
        </w:rPr>
        <w:t>sa</w:t>
      </w:r>
    </w:p>
    <w:p>
      <w:pPr>
        <w:pStyle w:val="9"/>
        <w:spacing w:line="252" w:lineRule="exact"/>
        <w:ind w:left="1160"/>
      </w:pPr>
      <w:r>
        <w:t>isang tao?</w:t>
      </w:r>
    </w:p>
    <w:p>
      <w:pPr>
        <w:pStyle w:val="12"/>
        <w:numPr>
          <w:ilvl w:val="0"/>
          <w:numId w:val="17"/>
        </w:numPr>
        <w:tabs>
          <w:tab w:val="left" w:pos="5453"/>
          <w:tab w:val="left" w:pos="5454"/>
        </w:tabs>
        <w:spacing w:before="0" w:after="0" w:line="252" w:lineRule="exact"/>
        <w:ind w:left="5454" w:right="0" w:hanging="4654"/>
        <w:jc w:val="left"/>
        <w:rPr>
          <w:sz w:val="22"/>
        </w:rPr>
      </w:pPr>
      <w:r>
        <w:rPr>
          <w:sz w:val="22"/>
        </w:rPr>
        <w:t xml:space="preserve">Ano ang dahilan </w:t>
      </w:r>
      <w:r>
        <w:rPr>
          <w:spacing w:val="2"/>
          <w:sz w:val="22"/>
        </w:rPr>
        <w:t xml:space="preserve">ni </w:t>
      </w:r>
      <w:r>
        <w:rPr>
          <w:sz w:val="22"/>
        </w:rPr>
        <w:t>Prahnbun kung</w:t>
      </w:r>
      <w:r>
        <w:rPr>
          <w:spacing w:val="-13"/>
          <w:sz w:val="22"/>
        </w:rPr>
        <w:t xml:space="preserve"> </w:t>
      </w:r>
      <w:r>
        <w:rPr>
          <w:sz w:val="22"/>
        </w:rPr>
        <w:t>bakit</w:t>
      </w:r>
    </w:p>
    <w:p>
      <w:pPr>
        <w:pStyle w:val="9"/>
        <w:spacing w:line="252" w:lineRule="exact"/>
        <w:ind w:left="1160"/>
      </w:pPr>
      <w:r>
        <w:t>nais niyang mahuli si Prinsesa Manorah?</w:t>
      </w:r>
    </w:p>
    <w:p>
      <w:pPr>
        <w:pStyle w:val="12"/>
        <w:numPr>
          <w:ilvl w:val="0"/>
          <w:numId w:val="17"/>
        </w:numPr>
        <w:tabs>
          <w:tab w:val="left" w:pos="5453"/>
          <w:tab w:val="left" w:pos="5454"/>
        </w:tabs>
        <w:spacing w:before="3" w:after="0" w:line="252" w:lineRule="exact"/>
        <w:ind w:left="5454" w:right="0" w:hanging="4654"/>
        <w:jc w:val="left"/>
        <w:rPr>
          <w:sz w:val="22"/>
        </w:rPr>
      </w:pPr>
      <w:r>
        <w:rPr>
          <w:sz w:val="22"/>
        </w:rPr>
        <w:t>Ano ang ginawang paraan ni</w:t>
      </w:r>
      <w:r>
        <w:rPr>
          <w:spacing w:val="-9"/>
          <w:sz w:val="22"/>
        </w:rPr>
        <w:t xml:space="preserve"> </w:t>
      </w:r>
      <w:r>
        <w:rPr>
          <w:sz w:val="22"/>
        </w:rPr>
        <w:t>Prahnbun</w:t>
      </w:r>
    </w:p>
    <w:p>
      <w:pPr>
        <w:pStyle w:val="9"/>
        <w:spacing w:line="252" w:lineRule="exact"/>
        <w:ind w:left="1160"/>
      </w:pPr>
      <w:r>
        <w:t>upang mahuli ang prinsesa?</w:t>
      </w:r>
    </w:p>
    <w:p>
      <w:pPr>
        <w:pStyle w:val="12"/>
        <w:numPr>
          <w:ilvl w:val="0"/>
          <w:numId w:val="17"/>
        </w:numPr>
        <w:tabs>
          <w:tab w:val="left" w:pos="5453"/>
          <w:tab w:val="left" w:pos="5454"/>
        </w:tabs>
        <w:spacing w:before="0" w:after="0" w:line="252" w:lineRule="exact"/>
        <w:ind w:left="5454" w:right="0" w:hanging="4654"/>
        <w:jc w:val="left"/>
        <w:rPr>
          <w:sz w:val="22"/>
        </w:rPr>
      </w:pPr>
      <w:r>
        <w:rPr>
          <w:sz w:val="22"/>
        </w:rPr>
        <w:t>Kung ikaw ang ermitanyo at</w:t>
      </w:r>
      <w:r>
        <w:rPr>
          <w:spacing w:val="-9"/>
          <w:sz w:val="22"/>
        </w:rPr>
        <w:t xml:space="preserve"> </w:t>
      </w:r>
      <w:r>
        <w:rPr>
          <w:sz w:val="22"/>
        </w:rPr>
        <w:t>dragon,</w:t>
      </w:r>
    </w:p>
    <w:p>
      <w:pPr>
        <w:pStyle w:val="9"/>
        <w:spacing w:line="252" w:lineRule="exact"/>
        <w:ind w:left="1160"/>
      </w:pPr>
      <w:r>
        <w:t>tutulungan mo rin ba si Prahnbun sa kanyang balak? Bakit?</w:t>
      </w:r>
    </w:p>
    <w:p>
      <w:pPr>
        <w:pStyle w:val="12"/>
        <w:numPr>
          <w:ilvl w:val="0"/>
          <w:numId w:val="17"/>
        </w:numPr>
        <w:tabs>
          <w:tab w:val="left" w:pos="5453"/>
          <w:tab w:val="left" w:pos="5454"/>
        </w:tabs>
        <w:spacing w:before="4" w:after="0" w:line="252" w:lineRule="exact"/>
        <w:ind w:left="5454" w:right="0" w:hanging="4654"/>
        <w:jc w:val="left"/>
        <w:rPr>
          <w:sz w:val="22"/>
        </w:rPr>
      </w:pPr>
      <w:r>
        <w:rPr>
          <w:sz w:val="22"/>
        </w:rPr>
        <w:t>Makatwiran ba ang pang-iiwang</w:t>
      </w:r>
      <w:r>
        <w:rPr>
          <w:spacing w:val="-4"/>
          <w:sz w:val="22"/>
        </w:rPr>
        <w:t xml:space="preserve"> </w:t>
      </w:r>
      <w:r>
        <w:rPr>
          <w:sz w:val="22"/>
        </w:rPr>
        <w:t>ginawa</w:t>
      </w:r>
    </w:p>
    <w:p>
      <w:pPr>
        <w:pStyle w:val="9"/>
        <w:spacing w:line="252" w:lineRule="exact"/>
        <w:ind w:left="1160"/>
      </w:pPr>
      <w:r>
        <w:t>ng mga kapatid ni Prinsesa Manorah sa kanya? Pangatwiranan ang sagot.</w:t>
      </w:r>
    </w:p>
    <w:p>
      <w:pPr>
        <w:pStyle w:val="12"/>
        <w:numPr>
          <w:ilvl w:val="0"/>
          <w:numId w:val="17"/>
        </w:numPr>
        <w:tabs>
          <w:tab w:val="left" w:pos="5453"/>
          <w:tab w:val="left" w:pos="5454"/>
        </w:tabs>
        <w:spacing w:before="0" w:after="0" w:line="252" w:lineRule="exact"/>
        <w:ind w:left="5454" w:right="0" w:hanging="4654"/>
        <w:jc w:val="left"/>
        <w:rPr>
          <w:sz w:val="22"/>
        </w:rPr>
      </w:pPr>
      <w:r>
        <w:rPr>
          <w:sz w:val="22"/>
        </w:rPr>
        <w:t>Sa iyong palagay, bakit pumayag</w:t>
      </w:r>
      <w:r>
        <w:rPr>
          <w:spacing w:val="-8"/>
          <w:sz w:val="22"/>
        </w:rPr>
        <w:t xml:space="preserve"> </w:t>
      </w:r>
      <w:r>
        <w:rPr>
          <w:sz w:val="22"/>
        </w:rPr>
        <w:t>si</w:t>
      </w:r>
    </w:p>
    <w:p>
      <w:pPr>
        <w:pStyle w:val="9"/>
        <w:spacing w:line="252" w:lineRule="exact"/>
        <w:ind w:left="1160"/>
      </w:pPr>
      <w:r>
        <w:t>Prinsesa Manorah na magpakasal sa Prinsipe?</w:t>
      </w:r>
    </w:p>
    <w:p>
      <w:pPr>
        <w:pStyle w:val="12"/>
        <w:numPr>
          <w:ilvl w:val="0"/>
          <w:numId w:val="17"/>
        </w:numPr>
        <w:tabs>
          <w:tab w:val="left" w:pos="5453"/>
          <w:tab w:val="left" w:pos="5454"/>
        </w:tabs>
        <w:spacing w:before="3" w:after="0" w:line="252" w:lineRule="exact"/>
        <w:ind w:left="5454" w:right="0" w:hanging="4654"/>
        <w:jc w:val="left"/>
        <w:rPr>
          <w:sz w:val="22"/>
        </w:rPr>
      </w:pPr>
      <w:r>
        <w:rPr>
          <w:sz w:val="22"/>
        </w:rPr>
        <w:t>Aling sa mga pangyayari sa alamat</w:t>
      </w:r>
      <w:r>
        <w:rPr>
          <w:spacing w:val="-11"/>
          <w:sz w:val="22"/>
        </w:rPr>
        <w:t xml:space="preserve"> </w:t>
      </w:r>
      <w:r>
        <w:rPr>
          <w:sz w:val="22"/>
        </w:rPr>
        <w:t>ang</w:t>
      </w:r>
    </w:p>
    <w:p>
      <w:pPr>
        <w:pStyle w:val="9"/>
        <w:spacing w:line="252" w:lineRule="exact"/>
        <w:ind w:left="1160"/>
      </w:pPr>
      <w:r>
        <w:t>makatotohan at hindi? Patunayan.</w:t>
      </w:r>
    </w:p>
    <w:p>
      <w:pPr>
        <w:pStyle w:val="12"/>
        <w:numPr>
          <w:ilvl w:val="0"/>
          <w:numId w:val="17"/>
        </w:numPr>
        <w:tabs>
          <w:tab w:val="left" w:pos="5453"/>
          <w:tab w:val="left" w:pos="5454"/>
        </w:tabs>
        <w:spacing w:before="0" w:after="0" w:line="252" w:lineRule="exact"/>
        <w:ind w:left="5454" w:right="0" w:hanging="4654"/>
        <w:jc w:val="left"/>
        <w:rPr>
          <w:sz w:val="22"/>
        </w:rPr>
      </w:pPr>
      <w:r>
        <w:rPr>
          <w:sz w:val="22"/>
        </w:rPr>
        <w:t>Batay sa iyong binasa, paano naiiba</w:t>
      </w:r>
      <w:r>
        <w:rPr>
          <w:spacing w:val="-10"/>
          <w:sz w:val="22"/>
        </w:rPr>
        <w:t xml:space="preserve"> </w:t>
      </w:r>
      <w:r>
        <w:rPr>
          <w:sz w:val="22"/>
        </w:rPr>
        <w:t>ang</w:t>
      </w:r>
    </w:p>
    <w:p>
      <w:pPr>
        <w:pStyle w:val="9"/>
        <w:spacing w:line="252" w:lineRule="exact"/>
        <w:ind w:left="1160"/>
      </w:pPr>
      <w:r>
        <w:t>alamat sa maikling kwento?</w:t>
      </w:r>
    </w:p>
    <w:p>
      <w:pPr>
        <w:pStyle w:val="12"/>
        <w:numPr>
          <w:ilvl w:val="0"/>
          <w:numId w:val="17"/>
        </w:numPr>
        <w:tabs>
          <w:tab w:val="left" w:pos="5453"/>
          <w:tab w:val="left" w:pos="5454"/>
        </w:tabs>
        <w:spacing w:before="3" w:after="0" w:line="253" w:lineRule="exact"/>
        <w:ind w:left="5454" w:right="0" w:hanging="4654"/>
        <w:jc w:val="left"/>
        <w:rPr>
          <w:sz w:val="22"/>
        </w:rPr>
      </w:pPr>
      <w:r>
        <w:rPr>
          <w:sz w:val="22"/>
        </w:rPr>
        <w:t>Kung bibigyan ka ng pagkakataon</w:t>
      </w:r>
      <w:r>
        <w:rPr>
          <w:spacing w:val="-2"/>
          <w:sz w:val="22"/>
        </w:rPr>
        <w:t xml:space="preserve"> </w:t>
      </w:r>
      <w:r>
        <w:rPr>
          <w:sz w:val="22"/>
        </w:rPr>
        <w:t>na</w:t>
      </w:r>
    </w:p>
    <w:p>
      <w:pPr>
        <w:pStyle w:val="9"/>
        <w:ind w:left="1160"/>
      </w:pPr>
      <w:r>
        <w:t>palitan ang wakas ng binasang alamat, paano mo ito wawakasan? Isalaysay.</w:t>
      </w:r>
    </w:p>
    <w:p>
      <w:pPr>
        <w:pStyle w:val="9"/>
        <w:rPr>
          <w:sz w:val="24"/>
        </w:rPr>
      </w:pPr>
    </w:p>
    <w:p>
      <w:pPr>
        <w:pStyle w:val="9"/>
        <w:rPr>
          <w:sz w:val="24"/>
        </w:rPr>
      </w:pPr>
    </w:p>
    <w:p>
      <w:pPr>
        <w:pStyle w:val="5"/>
        <w:spacing w:before="151"/>
        <w:ind w:left="824"/>
      </w:pPr>
      <w:r>
        <w:drawing>
          <wp:anchor distT="0" distB="0" distL="0" distR="0" simplePos="0" relativeHeight="251679744" behindDoc="1" locked="0" layoutInCell="1" allowOverlap="1">
            <wp:simplePos x="0" y="0"/>
            <wp:positionH relativeFrom="page">
              <wp:posOffset>630555</wp:posOffset>
            </wp:positionH>
            <wp:positionV relativeFrom="paragraph">
              <wp:posOffset>305435</wp:posOffset>
            </wp:positionV>
            <wp:extent cx="502920" cy="502920"/>
            <wp:effectExtent l="0" t="0" r="0" b="0"/>
            <wp:wrapNone/>
            <wp:docPr id="4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6.jpeg"/>
                    <pic:cNvPicPr>
                      <a:picLocks noChangeAspect="1"/>
                    </pic:cNvPicPr>
                  </pic:nvPicPr>
                  <pic:blipFill>
                    <a:blip r:embed="rId12" cstate="print"/>
                    <a:stretch>
                      <a:fillRect/>
                    </a:stretch>
                  </pic:blipFill>
                  <pic:spPr>
                    <a:xfrm>
                      <a:off x="0" y="0"/>
                      <a:ext cx="502920" cy="502920"/>
                    </a:xfrm>
                    <a:prstGeom prst="rect">
                      <a:avLst/>
                    </a:prstGeom>
                  </pic:spPr>
                </pic:pic>
              </a:graphicData>
            </a:graphic>
          </wp:anchor>
        </w:drawing>
      </w:r>
      <w:r>
        <w:t>Pagyamanin/Isagawa</w:t>
      </w:r>
    </w:p>
    <w:p>
      <w:pPr>
        <w:pStyle w:val="9"/>
        <w:spacing w:before="4"/>
        <w:rPr>
          <w:b/>
          <w:sz w:val="26"/>
        </w:rPr>
      </w:pPr>
    </w:p>
    <w:p>
      <w:pPr>
        <w:pStyle w:val="9"/>
        <w:spacing w:line="412" w:lineRule="auto"/>
        <w:ind w:left="1661" w:right="1439" w:hanging="1221"/>
      </w:pPr>
      <w:r>
        <w:rPr>
          <w:b/>
        </w:rPr>
        <w:t xml:space="preserve">GAWAIN 2: </w:t>
      </w:r>
      <w:r>
        <w:t>Batay sa binasang alamat, bigyang-kahulugan ang kilos, gawi o karakter ng mga tauhan.</w:t>
      </w:r>
    </w:p>
    <w:p>
      <w:pPr>
        <w:pStyle w:val="9"/>
        <w:rPr>
          <w:sz w:val="24"/>
        </w:rPr>
      </w:pPr>
    </w:p>
    <w:p>
      <w:pPr>
        <w:pStyle w:val="12"/>
        <w:numPr>
          <w:ilvl w:val="0"/>
          <w:numId w:val="18"/>
        </w:numPr>
        <w:tabs>
          <w:tab w:val="left" w:pos="1161"/>
        </w:tabs>
        <w:spacing w:before="158" w:after="0" w:line="252" w:lineRule="exact"/>
        <w:ind w:left="1160" w:right="0" w:hanging="361"/>
        <w:jc w:val="left"/>
        <w:rPr>
          <w:sz w:val="22"/>
        </w:rPr>
      </w:pPr>
      <w:r>
        <w:rPr>
          <w:sz w:val="22"/>
        </w:rPr>
        <w:t>Ang paghahangad ni Prahnbun na mahuli si Prinsesa</w:t>
      </w:r>
      <w:r>
        <w:rPr>
          <w:spacing w:val="-26"/>
          <w:sz w:val="22"/>
        </w:rPr>
        <w:t xml:space="preserve"> </w:t>
      </w:r>
      <w:r>
        <w:rPr>
          <w:sz w:val="22"/>
        </w:rPr>
        <w:t>Manorah.</w:t>
      </w:r>
    </w:p>
    <w:p>
      <w:pPr>
        <w:pStyle w:val="12"/>
        <w:numPr>
          <w:ilvl w:val="0"/>
          <w:numId w:val="18"/>
        </w:numPr>
        <w:tabs>
          <w:tab w:val="left" w:pos="1161"/>
        </w:tabs>
        <w:spacing w:before="0" w:after="0" w:line="252" w:lineRule="exact"/>
        <w:ind w:left="1160" w:right="0" w:hanging="361"/>
        <w:jc w:val="left"/>
        <w:rPr>
          <w:sz w:val="22"/>
        </w:rPr>
      </w:pPr>
      <w:r>
        <w:rPr>
          <w:sz w:val="22"/>
        </w:rPr>
        <w:t>Ang pagtulong ng ermitanyo at dragon kay</w:t>
      </w:r>
      <w:r>
        <w:rPr>
          <w:spacing w:val="-13"/>
          <w:sz w:val="22"/>
        </w:rPr>
        <w:t xml:space="preserve"> </w:t>
      </w:r>
      <w:r>
        <w:rPr>
          <w:sz w:val="22"/>
        </w:rPr>
        <w:t>Prahnbun.</w:t>
      </w:r>
    </w:p>
    <w:p>
      <w:pPr>
        <w:pStyle w:val="12"/>
        <w:numPr>
          <w:ilvl w:val="0"/>
          <w:numId w:val="18"/>
        </w:numPr>
        <w:tabs>
          <w:tab w:val="left" w:pos="1161"/>
        </w:tabs>
        <w:spacing w:before="0" w:after="0" w:line="252" w:lineRule="exact"/>
        <w:ind w:left="1160" w:right="0" w:hanging="361"/>
        <w:jc w:val="left"/>
        <w:rPr>
          <w:sz w:val="22"/>
        </w:rPr>
      </w:pPr>
      <w:r>
        <w:rPr>
          <w:sz w:val="22"/>
        </w:rPr>
        <w:t>Ang pagtakas na ginawa ng mga kapatid ni Prinsesa</w:t>
      </w:r>
      <w:r>
        <w:rPr>
          <w:spacing w:val="-13"/>
          <w:sz w:val="22"/>
        </w:rPr>
        <w:t xml:space="preserve"> </w:t>
      </w:r>
      <w:r>
        <w:rPr>
          <w:sz w:val="22"/>
        </w:rPr>
        <w:t>Manorah.</w:t>
      </w:r>
    </w:p>
    <w:p>
      <w:pPr>
        <w:pStyle w:val="12"/>
        <w:numPr>
          <w:ilvl w:val="0"/>
          <w:numId w:val="18"/>
        </w:numPr>
        <w:tabs>
          <w:tab w:val="left" w:pos="1161"/>
        </w:tabs>
        <w:spacing w:before="0" w:after="0" w:line="242" w:lineRule="auto"/>
        <w:ind w:left="1160" w:right="728" w:hanging="360"/>
        <w:jc w:val="left"/>
        <w:rPr>
          <w:sz w:val="22"/>
        </w:rPr>
      </w:pPr>
      <w:r>
        <w:rPr>
          <w:sz w:val="22"/>
        </w:rPr>
        <w:t xml:space="preserve">Ang pagbayad ng Prinsipe kay Prahnbun ng malaking halaga kapalit </w:t>
      </w:r>
      <w:r>
        <w:rPr>
          <w:spacing w:val="2"/>
          <w:sz w:val="22"/>
        </w:rPr>
        <w:t xml:space="preserve">ni </w:t>
      </w:r>
      <w:r>
        <w:rPr>
          <w:sz w:val="22"/>
        </w:rPr>
        <w:t>Prinsesa Manorah.</w:t>
      </w:r>
    </w:p>
    <w:p>
      <w:pPr>
        <w:pStyle w:val="12"/>
        <w:numPr>
          <w:ilvl w:val="0"/>
          <w:numId w:val="18"/>
        </w:numPr>
        <w:tabs>
          <w:tab w:val="left" w:pos="1161"/>
        </w:tabs>
        <w:spacing w:before="0" w:after="0" w:line="240" w:lineRule="auto"/>
        <w:ind w:left="1160" w:right="726" w:hanging="360"/>
        <w:jc w:val="left"/>
        <w:rPr>
          <w:sz w:val="22"/>
        </w:rPr>
      </w:pPr>
      <w:r>
        <w:rPr>
          <w:sz w:val="22"/>
        </w:rPr>
        <w:t>Ang suportang ibinigay ng mga magulang ng Prinsipe sa kasal nila ni Prinsesa Manorah.</w:t>
      </w:r>
    </w:p>
    <w:p>
      <w:pPr>
        <w:spacing w:before="16"/>
        <w:ind w:left="170" w:right="0" w:firstLine="0"/>
        <w:jc w:val="left"/>
        <w:rPr>
          <w:b/>
          <w:sz w:val="22"/>
        </w:rPr>
      </w:pPr>
      <w:r>
        <w:rPr>
          <w:position w:val="-18"/>
        </w:rPr>
        <w:drawing>
          <wp:inline distT="0" distB="0" distL="0" distR="0">
            <wp:extent cx="514350" cy="514350"/>
            <wp:effectExtent l="0" t="0" r="0" b="0"/>
            <wp:docPr id="4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7.jpeg"/>
                    <pic:cNvPicPr>
                      <a:picLocks noChangeAspect="1"/>
                    </pic:cNvPicPr>
                  </pic:nvPicPr>
                  <pic:blipFill>
                    <a:blip r:embed="rId13" cstate="print"/>
                    <a:stretch>
                      <a:fillRect/>
                    </a:stretch>
                  </pic:blipFill>
                  <pic:spPr>
                    <a:xfrm>
                      <a:off x="0" y="0"/>
                      <a:ext cx="514350" cy="514350"/>
                    </a:xfrm>
                    <a:prstGeom prst="rect">
                      <a:avLst/>
                    </a:prstGeom>
                  </pic:spPr>
                </pic:pic>
              </a:graphicData>
            </a:graphic>
          </wp:inline>
        </w:drawing>
      </w:r>
      <w:r>
        <w:rPr>
          <w:rFonts w:ascii="Times New Roman"/>
          <w:sz w:val="20"/>
        </w:rPr>
        <w:t xml:space="preserve">  </w:t>
      </w:r>
      <w:r>
        <w:rPr>
          <w:rFonts w:ascii="Times New Roman"/>
          <w:spacing w:val="-22"/>
          <w:sz w:val="20"/>
        </w:rPr>
        <w:t xml:space="preserve"> </w:t>
      </w:r>
      <w:r>
        <w:rPr>
          <w:b/>
          <w:sz w:val="22"/>
        </w:rPr>
        <w:t>Tayahin</w:t>
      </w:r>
    </w:p>
    <w:p>
      <w:pPr>
        <w:pStyle w:val="9"/>
        <w:spacing w:before="317"/>
        <w:ind w:left="1108"/>
      </w:pPr>
      <w:r>
        <w:rPr>
          <w:b/>
        </w:rPr>
        <w:t xml:space="preserve">GAWAIN 3. </w:t>
      </w:r>
      <w:r>
        <w:t>Sumulat ng sariling alamat na binubuo ng 10- pataas na pangungusap.</w:t>
      </w:r>
    </w:p>
    <w:p>
      <w:pPr>
        <w:pStyle w:val="9"/>
        <w:spacing w:before="23" w:after="4" w:line="259" w:lineRule="auto"/>
        <w:ind w:left="1661" w:right="1513"/>
      </w:pPr>
      <w:r>
        <w:t>Gumamit ng mga pang-abay sa pagsulat ng alamat. Isaalang-alang ang rubric na nasa ibaba.</w:t>
      </w:r>
    </w:p>
    <w:tbl>
      <w:tblPr>
        <w:tblStyle w:val="8"/>
        <w:tblW w:w="0" w:type="auto"/>
        <w:tblInd w:w="3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8"/>
        <w:gridCol w:w="1565"/>
        <w:gridCol w:w="7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0" w:hRule="atLeast"/>
        </w:trPr>
        <w:tc>
          <w:tcPr>
            <w:tcW w:w="1028" w:type="dxa"/>
          </w:tcPr>
          <w:p>
            <w:pPr>
              <w:pStyle w:val="13"/>
              <w:spacing w:line="246" w:lineRule="exact"/>
              <w:ind w:left="139"/>
              <w:rPr>
                <w:b/>
                <w:sz w:val="22"/>
              </w:rPr>
            </w:pPr>
            <w:r>
              <w:rPr>
                <w:b/>
                <w:sz w:val="22"/>
              </w:rPr>
              <w:t>Puntos</w:t>
            </w:r>
          </w:p>
        </w:tc>
        <w:tc>
          <w:tcPr>
            <w:tcW w:w="1565" w:type="dxa"/>
          </w:tcPr>
          <w:p>
            <w:pPr>
              <w:pStyle w:val="13"/>
              <w:spacing w:line="246" w:lineRule="exact"/>
              <w:ind w:left="475"/>
              <w:rPr>
                <w:b/>
                <w:sz w:val="22"/>
              </w:rPr>
            </w:pPr>
            <w:r>
              <w:rPr>
                <w:b/>
                <w:sz w:val="22"/>
              </w:rPr>
              <w:t>Antas</w:t>
            </w:r>
          </w:p>
        </w:tc>
        <w:tc>
          <w:tcPr>
            <w:tcW w:w="7127" w:type="dxa"/>
          </w:tcPr>
          <w:p>
            <w:pPr>
              <w:pStyle w:val="13"/>
              <w:spacing w:line="246" w:lineRule="exact"/>
              <w:ind w:left="2444" w:right="2443"/>
              <w:jc w:val="center"/>
              <w:rPr>
                <w:b/>
                <w:sz w:val="22"/>
              </w:rPr>
            </w:pPr>
            <w:r>
              <w:rPr>
                <w:b/>
                <w:sz w:val="22"/>
              </w:rPr>
              <w:t>Katangian ng Alamat</w:t>
            </w:r>
          </w:p>
        </w:tc>
      </w:tr>
    </w:tbl>
    <w:p>
      <w:pPr>
        <w:spacing w:after="0" w:line="246" w:lineRule="exact"/>
        <w:jc w:val="center"/>
        <w:rPr>
          <w:sz w:val="22"/>
        </w:rPr>
        <w:sectPr>
          <w:pgSz w:w="11910" w:h="16840"/>
          <w:pgMar w:top="920" w:right="720" w:bottom="1540" w:left="1000" w:header="0" w:footer="1290" w:gutter="0"/>
          <w:cols w:space="720" w:num="1"/>
        </w:sectPr>
      </w:pPr>
    </w:p>
    <w:tbl>
      <w:tblPr>
        <w:tblStyle w:val="8"/>
        <w:tblW w:w="0" w:type="auto"/>
        <w:tblInd w:w="3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8"/>
        <w:gridCol w:w="1565"/>
        <w:gridCol w:w="7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4" w:hRule="atLeast"/>
        </w:trPr>
        <w:tc>
          <w:tcPr>
            <w:tcW w:w="1028" w:type="dxa"/>
          </w:tcPr>
          <w:p>
            <w:pPr>
              <w:pStyle w:val="13"/>
              <w:spacing w:before="209"/>
              <w:ind w:right="282"/>
              <w:jc w:val="right"/>
              <w:rPr>
                <w:sz w:val="22"/>
              </w:rPr>
            </w:pPr>
            <w:r>
              <w:rPr>
                <w:sz w:val="22"/>
              </w:rPr>
              <w:t>9-10</w:t>
            </w:r>
          </w:p>
        </w:tc>
        <w:tc>
          <w:tcPr>
            <w:tcW w:w="1565" w:type="dxa"/>
          </w:tcPr>
          <w:p>
            <w:pPr>
              <w:pStyle w:val="13"/>
              <w:spacing w:before="209"/>
              <w:ind w:left="107"/>
              <w:rPr>
                <w:sz w:val="22"/>
              </w:rPr>
            </w:pPr>
            <w:r>
              <w:rPr>
                <w:sz w:val="22"/>
              </w:rPr>
              <w:t>Napakahusay</w:t>
            </w:r>
          </w:p>
        </w:tc>
        <w:tc>
          <w:tcPr>
            <w:tcW w:w="7127" w:type="dxa"/>
          </w:tcPr>
          <w:p>
            <w:pPr>
              <w:pStyle w:val="13"/>
              <w:numPr>
                <w:ilvl w:val="0"/>
                <w:numId w:val="19"/>
              </w:numPr>
              <w:tabs>
                <w:tab w:val="left" w:pos="363"/>
              </w:tabs>
              <w:spacing w:before="0" w:after="0" w:line="242" w:lineRule="auto"/>
              <w:ind w:left="362" w:right="107" w:hanging="268"/>
              <w:jc w:val="both"/>
              <w:rPr>
                <w:sz w:val="22"/>
              </w:rPr>
            </w:pPr>
            <w:r>
              <w:rPr>
                <w:sz w:val="22"/>
              </w:rPr>
              <w:t>Buo ang kaisipan, kumpleto ang detalye, konsistent, malinaw (hindi na manghuhula pa ang babasa kung ano ang layunin ng sumulat), gumamit ng wastong balarila at</w:t>
            </w:r>
            <w:r>
              <w:rPr>
                <w:spacing w:val="-4"/>
                <w:sz w:val="22"/>
              </w:rPr>
              <w:t xml:space="preserve"> </w:t>
            </w:r>
            <w:r>
              <w:rPr>
                <w:sz w:val="22"/>
              </w:rPr>
              <w:t>bantas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1028" w:type="dxa"/>
          </w:tcPr>
          <w:p>
            <w:pPr>
              <w:pStyle w:val="13"/>
              <w:spacing w:before="85"/>
              <w:ind w:right="342"/>
              <w:jc w:val="right"/>
              <w:rPr>
                <w:sz w:val="22"/>
              </w:rPr>
            </w:pPr>
            <w:r>
              <w:rPr>
                <w:sz w:val="22"/>
              </w:rPr>
              <w:t>7-8</w:t>
            </w:r>
          </w:p>
        </w:tc>
        <w:tc>
          <w:tcPr>
            <w:tcW w:w="1565" w:type="dxa"/>
          </w:tcPr>
          <w:p>
            <w:pPr>
              <w:pStyle w:val="13"/>
              <w:spacing w:before="85"/>
              <w:ind w:left="107"/>
              <w:rPr>
                <w:sz w:val="22"/>
              </w:rPr>
            </w:pPr>
            <w:r>
              <w:rPr>
                <w:sz w:val="22"/>
              </w:rPr>
              <w:t>Mahusay</w:t>
            </w:r>
          </w:p>
        </w:tc>
        <w:tc>
          <w:tcPr>
            <w:tcW w:w="7127" w:type="dxa"/>
          </w:tcPr>
          <w:p>
            <w:pPr>
              <w:pStyle w:val="13"/>
              <w:numPr>
                <w:ilvl w:val="0"/>
                <w:numId w:val="20"/>
              </w:numPr>
              <w:tabs>
                <w:tab w:val="left" w:pos="455"/>
                <w:tab w:val="left" w:pos="456"/>
              </w:tabs>
              <w:spacing w:before="2" w:after="0" w:line="256" w:lineRule="exact"/>
              <w:ind w:left="455" w:right="101" w:hanging="360"/>
              <w:jc w:val="left"/>
              <w:rPr>
                <w:sz w:val="22"/>
              </w:rPr>
            </w:pPr>
            <w:r>
              <w:rPr>
                <w:sz w:val="22"/>
              </w:rPr>
              <w:t>May kaisahan at sapat na detalye, may malinaw na intensyon, gumamit ng wastong bantas at</w:t>
            </w:r>
            <w:r>
              <w:rPr>
                <w:spacing w:val="-8"/>
                <w:sz w:val="22"/>
              </w:rPr>
              <w:t xml:space="preserve"> </w:t>
            </w:r>
            <w:r>
              <w:rPr>
                <w:sz w:val="22"/>
              </w:rPr>
              <w:t>balarila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3" w:hRule="atLeast"/>
        </w:trPr>
        <w:tc>
          <w:tcPr>
            <w:tcW w:w="1028" w:type="dxa"/>
          </w:tcPr>
          <w:p>
            <w:pPr>
              <w:pStyle w:val="13"/>
              <w:spacing w:before="160"/>
              <w:ind w:right="342"/>
              <w:jc w:val="right"/>
              <w:rPr>
                <w:sz w:val="22"/>
              </w:rPr>
            </w:pPr>
            <w:r>
              <w:rPr>
                <w:sz w:val="22"/>
              </w:rPr>
              <w:t>5-6</w:t>
            </w:r>
          </w:p>
        </w:tc>
        <w:tc>
          <w:tcPr>
            <w:tcW w:w="1565" w:type="dxa"/>
          </w:tcPr>
          <w:p>
            <w:pPr>
              <w:pStyle w:val="13"/>
              <w:spacing w:before="160"/>
              <w:ind w:left="107"/>
              <w:rPr>
                <w:sz w:val="22"/>
              </w:rPr>
            </w:pPr>
            <w:r>
              <w:rPr>
                <w:sz w:val="22"/>
              </w:rPr>
              <w:t>Katamtaman</w:t>
            </w:r>
          </w:p>
        </w:tc>
        <w:tc>
          <w:tcPr>
            <w:tcW w:w="7127" w:type="dxa"/>
          </w:tcPr>
          <w:p>
            <w:pPr>
              <w:pStyle w:val="13"/>
              <w:numPr>
                <w:ilvl w:val="0"/>
                <w:numId w:val="21"/>
              </w:numPr>
              <w:tabs>
                <w:tab w:val="left" w:pos="455"/>
                <w:tab w:val="left" w:pos="456"/>
              </w:tabs>
              <w:spacing w:before="0" w:after="0" w:line="259" w:lineRule="exact"/>
              <w:ind w:left="455" w:right="0" w:hanging="360"/>
              <w:jc w:val="left"/>
              <w:rPr>
                <w:sz w:val="22"/>
              </w:rPr>
            </w:pPr>
            <w:r>
              <w:rPr>
                <w:sz w:val="22"/>
              </w:rPr>
              <w:t>Konsistent at may kaisahan ngunit kulang sa detalye,</w:t>
            </w:r>
            <w:r>
              <w:rPr>
                <w:spacing w:val="29"/>
                <w:sz w:val="22"/>
              </w:rPr>
              <w:t xml:space="preserve"> </w:t>
            </w:r>
            <w:r>
              <w:rPr>
                <w:sz w:val="22"/>
              </w:rPr>
              <w:t>hindi</w:t>
            </w:r>
          </w:p>
          <w:p>
            <w:pPr>
              <w:pStyle w:val="13"/>
              <w:spacing w:before="6" w:line="252" w:lineRule="exact"/>
              <w:ind w:left="455"/>
              <w:rPr>
                <w:sz w:val="22"/>
              </w:rPr>
            </w:pPr>
            <w:r>
              <w:rPr>
                <w:sz w:val="22"/>
              </w:rPr>
              <w:t>gaanong malinaw ang intensyon, gumamit ng wastong bantas at balarila.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8" w:hRule="atLeast"/>
        </w:trPr>
        <w:tc>
          <w:tcPr>
            <w:tcW w:w="1028" w:type="dxa"/>
          </w:tcPr>
          <w:p>
            <w:pPr>
              <w:pStyle w:val="13"/>
              <w:spacing w:before="6"/>
              <w:rPr>
                <w:sz w:val="19"/>
              </w:rPr>
            </w:pPr>
          </w:p>
          <w:p>
            <w:pPr>
              <w:pStyle w:val="13"/>
              <w:ind w:right="342"/>
              <w:jc w:val="right"/>
              <w:rPr>
                <w:sz w:val="22"/>
              </w:rPr>
            </w:pPr>
            <w:r>
              <w:rPr>
                <w:sz w:val="22"/>
              </w:rPr>
              <w:t>3-4</w:t>
            </w:r>
          </w:p>
        </w:tc>
        <w:tc>
          <w:tcPr>
            <w:tcW w:w="1565" w:type="dxa"/>
          </w:tcPr>
          <w:p>
            <w:pPr>
              <w:pStyle w:val="13"/>
              <w:spacing w:before="6"/>
              <w:rPr>
                <w:sz w:val="19"/>
              </w:rPr>
            </w:pPr>
          </w:p>
          <w:p>
            <w:pPr>
              <w:pStyle w:val="13"/>
              <w:ind w:left="107"/>
              <w:rPr>
                <w:sz w:val="22"/>
              </w:rPr>
            </w:pPr>
            <w:r>
              <w:rPr>
                <w:sz w:val="22"/>
              </w:rPr>
              <w:t>Mahina</w:t>
            </w:r>
          </w:p>
        </w:tc>
        <w:tc>
          <w:tcPr>
            <w:tcW w:w="7127" w:type="dxa"/>
          </w:tcPr>
          <w:p>
            <w:pPr>
              <w:pStyle w:val="13"/>
              <w:numPr>
                <w:ilvl w:val="0"/>
                <w:numId w:val="22"/>
              </w:numPr>
              <w:tabs>
                <w:tab w:val="left" w:pos="456"/>
              </w:tabs>
              <w:spacing w:before="0" w:after="0" w:line="240" w:lineRule="auto"/>
              <w:ind w:left="455" w:right="104" w:hanging="360"/>
              <w:jc w:val="both"/>
              <w:rPr>
                <w:sz w:val="22"/>
              </w:rPr>
            </w:pPr>
            <w:r>
              <w:rPr>
                <w:sz w:val="22"/>
              </w:rPr>
              <w:t>Hindi ganap ang pagkabuo, kulang sa detalye, hindi gaanong malinaw ang intensyon, may ilang bantas at balarila na mali ang pagkakagamit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4" w:hRule="atLeast"/>
        </w:trPr>
        <w:tc>
          <w:tcPr>
            <w:tcW w:w="1028" w:type="dxa"/>
          </w:tcPr>
          <w:p>
            <w:pPr>
              <w:pStyle w:val="13"/>
              <w:spacing w:before="164"/>
              <w:ind w:right="342"/>
              <w:jc w:val="right"/>
              <w:rPr>
                <w:sz w:val="22"/>
              </w:rPr>
            </w:pPr>
            <w:r>
              <w:rPr>
                <w:sz w:val="22"/>
              </w:rPr>
              <w:t>1-2</w:t>
            </w:r>
          </w:p>
        </w:tc>
        <w:tc>
          <w:tcPr>
            <w:tcW w:w="1565" w:type="dxa"/>
          </w:tcPr>
          <w:p>
            <w:pPr>
              <w:pStyle w:val="13"/>
              <w:spacing w:before="164"/>
              <w:ind w:left="107"/>
              <w:rPr>
                <w:sz w:val="22"/>
              </w:rPr>
            </w:pPr>
            <w:r>
              <w:rPr>
                <w:sz w:val="22"/>
              </w:rPr>
              <w:t>Napakahina</w:t>
            </w:r>
          </w:p>
        </w:tc>
        <w:tc>
          <w:tcPr>
            <w:tcW w:w="7127" w:type="dxa"/>
          </w:tcPr>
          <w:p>
            <w:pPr>
              <w:pStyle w:val="13"/>
              <w:numPr>
                <w:ilvl w:val="0"/>
                <w:numId w:val="23"/>
              </w:numPr>
              <w:tabs>
                <w:tab w:val="left" w:pos="455"/>
                <w:tab w:val="left" w:pos="456"/>
              </w:tabs>
              <w:spacing w:before="0" w:after="0" w:line="259" w:lineRule="exact"/>
              <w:ind w:left="455" w:right="0" w:hanging="360"/>
              <w:jc w:val="left"/>
              <w:rPr>
                <w:sz w:val="22"/>
              </w:rPr>
            </w:pPr>
            <w:r>
              <w:rPr>
                <w:sz w:val="22"/>
              </w:rPr>
              <w:t>Hindi buo, hindi konsistent, kulang na kulang sa detalye,</w:t>
            </w:r>
            <w:r>
              <w:rPr>
                <w:spacing w:val="-28"/>
                <w:sz w:val="22"/>
              </w:rPr>
              <w:t xml:space="preserve"> </w:t>
            </w:r>
            <w:r>
              <w:rPr>
                <w:sz w:val="22"/>
              </w:rPr>
              <w:t>malabo</w:t>
            </w:r>
          </w:p>
          <w:p>
            <w:pPr>
              <w:pStyle w:val="13"/>
              <w:spacing w:before="6" w:line="252" w:lineRule="exact"/>
              <w:ind w:left="455"/>
              <w:rPr>
                <w:sz w:val="22"/>
              </w:rPr>
            </w:pPr>
            <w:r>
              <w:rPr>
                <w:sz w:val="22"/>
              </w:rPr>
              <w:t>ang intensyon, maraming bantas at balarila ang mali ang pagkakagamit.</w:t>
            </w:r>
          </w:p>
        </w:tc>
      </w:tr>
    </w:tbl>
    <w:p>
      <w:pPr>
        <w:pStyle w:val="9"/>
        <w:rPr>
          <w:sz w:val="20"/>
        </w:rPr>
      </w:pPr>
    </w:p>
    <w:p>
      <w:pPr>
        <w:pStyle w:val="9"/>
        <w:rPr>
          <w:sz w:val="20"/>
        </w:rPr>
      </w:pPr>
    </w:p>
    <w:p>
      <w:pPr>
        <w:pStyle w:val="9"/>
        <w:spacing w:before="1"/>
        <w:rPr>
          <w:sz w:val="24"/>
        </w:rPr>
      </w:pPr>
    </w:p>
    <w:p>
      <w:pPr>
        <w:pStyle w:val="5"/>
        <w:spacing w:before="93"/>
      </w:pPr>
      <w:r>
        <w:t>MGA SANGGUNIAN</w:t>
      </w:r>
    </w:p>
    <w:p>
      <w:pPr>
        <w:pStyle w:val="9"/>
        <w:spacing w:before="3"/>
        <w:rPr>
          <w:b/>
          <w:sz w:val="14"/>
        </w:rPr>
      </w:pPr>
      <w:r>
        <w:pict>
          <v:shape id="_x0000_s1052" o:spid="_x0000_s1052" o:spt="202" type="#_x0000_t202" style="position:absolute;left:0pt;margin-left:71.25pt;margin-top:10.9pt;height:73.5pt;width:482.25pt;mso-position-horizontal-relative:page;mso-wrap-distance-bottom:0pt;mso-wrap-distance-top:0pt;z-index:-251627520;mso-width-relative:page;mso-height-relative:page;" filled="f" stroked="t" coordsize="21600,21600">
            <v:path/>
            <v:fill on="f" focussize="0,0"/>
            <v:stroke weight="1.5pt" color="#000000"/>
            <v:imagedata o:title=""/>
            <o:lock v:ext="edit"/>
            <v:textbox inset="0mm,0mm,0mm,0mm">
              <w:txbxContent>
                <w:p>
                  <w:pPr>
                    <w:pStyle w:val="9"/>
                    <w:spacing w:before="70"/>
                    <w:ind w:left="144" w:right="3192"/>
                  </w:pPr>
                  <w:r>
                    <w:t>Panitikang Asyano Modyul ng Mag-aaral sa Filipino 9 Kagawaran ng Edukasyon</w:t>
                  </w:r>
                </w:p>
                <w:p>
                  <w:pPr>
                    <w:pStyle w:val="9"/>
                    <w:spacing w:before="2"/>
                    <w:ind w:left="144"/>
                  </w:pPr>
                  <w:r>
                    <w:t>Republika ng Pilipinas</w:t>
                  </w:r>
                </w:p>
                <w:p>
                  <w:pPr>
                    <w:pStyle w:val="9"/>
                    <w:spacing w:before="6"/>
                    <w:rPr>
                      <w:sz w:val="23"/>
                    </w:rPr>
                  </w:pPr>
                </w:p>
                <w:p>
                  <w:pPr>
                    <w:pStyle w:val="9"/>
                    <w:spacing w:before="1"/>
                    <w:ind w:left="144"/>
                  </w:pPr>
                  <w:r>
                    <w:t>https://</w:t>
                  </w:r>
                  <w:r>
                    <w:fldChar w:fldCharType="begin"/>
                  </w:r>
                  <w:r>
                    <w:instrText xml:space="preserve"> HYPERLINK "http://www.slideshare.net/carolenenicolas/pang-abay-26426663" \h </w:instrText>
                  </w:r>
                  <w:r>
                    <w:fldChar w:fldCharType="separate"/>
                  </w:r>
                  <w:r>
                    <w:t>www.slideshare.net/carolenenicolas/pang-abay-26426663</w:t>
                  </w:r>
                  <w:r>
                    <w:fldChar w:fldCharType="end"/>
                  </w:r>
                </w:p>
              </w:txbxContent>
            </v:textbox>
            <w10:wrap type="topAndBottom"/>
          </v:shape>
        </w:pict>
      </w:r>
    </w:p>
    <w:p>
      <w:pPr>
        <w:pStyle w:val="9"/>
        <w:rPr>
          <w:b/>
          <w:sz w:val="24"/>
        </w:rPr>
      </w:pPr>
    </w:p>
    <w:p>
      <w:pPr>
        <w:pStyle w:val="9"/>
        <w:spacing w:before="1"/>
        <w:rPr>
          <w:b/>
          <w:sz w:val="35"/>
        </w:rPr>
      </w:pPr>
    </w:p>
    <w:p>
      <w:pPr>
        <w:spacing w:before="0"/>
        <w:ind w:left="440" w:right="0" w:firstLine="0"/>
        <w:jc w:val="left"/>
        <w:rPr>
          <w:b/>
          <w:sz w:val="22"/>
        </w:rPr>
      </w:pPr>
      <w:r>
        <w:rPr>
          <w:b/>
          <w:sz w:val="22"/>
        </w:rPr>
        <w:t>Susi sa pagwawasto</w:t>
      </w:r>
    </w:p>
    <w:p>
      <w:pPr>
        <w:pStyle w:val="9"/>
        <w:rPr>
          <w:b/>
          <w:sz w:val="24"/>
        </w:rPr>
      </w:pPr>
    </w:p>
    <w:p>
      <w:pPr>
        <w:pStyle w:val="9"/>
        <w:spacing w:before="5"/>
        <w:rPr>
          <w:b/>
          <w:sz w:val="29"/>
        </w:rPr>
      </w:pPr>
    </w:p>
    <w:p>
      <w:pPr>
        <w:pStyle w:val="9"/>
        <w:spacing w:line="261" w:lineRule="auto"/>
        <w:ind w:left="440" w:right="1532"/>
      </w:pPr>
      <w:r>
        <w:rPr>
          <w:b/>
        </w:rPr>
        <w:t>Gawain 1 at 2</w:t>
      </w:r>
      <w:r>
        <w:t>: Pansariling kasagutan ng mga mag-aaral kaya’t nasa guro ang pagpapasasya sa pagmamarka.</w:t>
      </w:r>
    </w:p>
    <w:p>
      <w:pPr>
        <w:pStyle w:val="9"/>
        <w:rPr>
          <w:sz w:val="24"/>
        </w:rPr>
      </w:pPr>
    </w:p>
    <w:p>
      <w:pPr>
        <w:pStyle w:val="9"/>
        <w:spacing w:before="10"/>
        <w:rPr>
          <w:sz w:val="26"/>
        </w:rPr>
      </w:pPr>
    </w:p>
    <w:p>
      <w:pPr>
        <w:pStyle w:val="9"/>
        <w:spacing w:before="1"/>
        <w:ind w:left="440"/>
      </w:pPr>
      <w:r>
        <w:rPr>
          <w:b/>
        </w:rPr>
        <w:t xml:space="preserve">Gawain 3: </w:t>
      </w:r>
      <w:r>
        <w:t>Bibigyan ng puntos ang gawaing ito sa pamamagitan ng rubric.</w:t>
      </w:r>
    </w:p>
    <w:p>
      <w:pPr>
        <w:pStyle w:val="9"/>
        <w:rPr>
          <w:sz w:val="24"/>
        </w:rPr>
      </w:pPr>
    </w:p>
    <w:p>
      <w:pPr>
        <w:pStyle w:val="9"/>
        <w:rPr>
          <w:sz w:val="24"/>
        </w:rPr>
      </w:pPr>
    </w:p>
    <w:p>
      <w:pPr>
        <w:pStyle w:val="9"/>
        <w:rPr>
          <w:sz w:val="24"/>
        </w:rPr>
      </w:pPr>
    </w:p>
    <w:p>
      <w:pPr>
        <w:pStyle w:val="9"/>
        <w:spacing w:before="4"/>
        <w:rPr>
          <w:sz w:val="19"/>
        </w:rPr>
      </w:pPr>
    </w:p>
    <w:p>
      <w:pPr>
        <w:pStyle w:val="9"/>
        <w:spacing w:line="412" w:lineRule="auto"/>
        <w:ind w:left="7294" w:right="714" w:firstLine="1040"/>
        <w:jc w:val="right"/>
      </w:pPr>
      <w:r>
        <w:t xml:space="preserve">Inihanda </w:t>
      </w:r>
      <w:r>
        <w:rPr>
          <w:spacing w:val="-6"/>
        </w:rPr>
        <w:t>ni:</w:t>
      </w:r>
      <w:r>
        <w:rPr>
          <w:w w:val="100"/>
        </w:rPr>
        <w:t xml:space="preserve"> </w:t>
      </w:r>
      <w:r>
        <w:t>EUGENE</w:t>
      </w:r>
      <w:r>
        <w:rPr>
          <w:spacing w:val="-7"/>
        </w:rPr>
        <w:t xml:space="preserve"> </w:t>
      </w:r>
      <w:r>
        <w:t>M.</w:t>
      </w:r>
      <w:r>
        <w:rPr>
          <w:spacing w:val="-9"/>
        </w:rPr>
        <w:t xml:space="preserve"> </w:t>
      </w:r>
      <w:r>
        <w:t>CANLAS</w:t>
      </w:r>
      <w:r>
        <w:rPr>
          <w:w w:val="100"/>
        </w:rPr>
        <w:t xml:space="preserve"> </w:t>
      </w:r>
      <w:r>
        <w:t>SST-III -</w:t>
      </w:r>
      <w:r>
        <w:rPr>
          <w:spacing w:val="-12"/>
        </w:rPr>
        <w:t xml:space="preserve"> </w:t>
      </w:r>
      <w:r>
        <w:t>RLLMHS</w:t>
      </w:r>
    </w:p>
    <w:p>
      <w:pPr>
        <w:pStyle w:val="9"/>
        <w:rPr>
          <w:sz w:val="24"/>
        </w:rPr>
      </w:pPr>
    </w:p>
    <w:p>
      <w:pPr>
        <w:pStyle w:val="9"/>
        <w:spacing w:before="151" w:line="410" w:lineRule="auto"/>
        <w:ind w:left="7490" w:right="713" w:firstLine="696"/>
        <w:jc w:val="right"/>
      </w:pPr>
      <w:r>
        <w:t>Isinumite</w:t>
      </w:r>
      <w:r>
        <w:rPr>
          <w:spacing w:val="-6"/>
        </w:rPr>
        <w:t xml:space="preserve"> </w:t>
      </w:r>
      <w:r>
        <w:t>kay ROCHELLA.</w:t>
      </w:r>
      <w:r>
        <w:rPr>
          <w:spacing w:val="-8"/>
        </w:rPr>
        <w:t xml:space="preserve"> </w:t>
      </w:r>
      <w:r>
        <w:t>DAVID</w:t>
      </w:r>
    </w:p>
    <w:p>
      <w:pPr>
        <w:pStyle w:val="9"/>
        <w:spacing w:before="3"/>
        <w:ind w:right="717"/>
        <w:jc w:val="right"/>
      </w:pPr>
      <w:r>
        <w:t>EPS 1 –</w:t>
      </w:r>
      <w:r>
        <w:rPr>
          <w:spacing w:val="-8"/>
        </w:rPr>
        <w:t xml:space="preserve"> </w:t>
      </w:r>
      <w:r>
        <w:t>Filipino</w:t>
      </w:r>
    </w:p>
    <w:p>
      <w:pPr>
        <w:spacing w:after="0"/>
        <w:jc w:val="right"/>
        <w:sectPr>
          <w:pgSz w:w="11910" w:h="16840"/>
          <w:pgMar w:top="1000" w:right="720" w:bottom="1540" w:left="1000" w:header="0" w:footer="1290" w:gutter="0"/>
          <w:cols w:space="720" w:num="1"/>
        </w:sectPr>
      </w:pPr>
    </w:p>
    <w:p>
      <w:pPr>
        <w:pStyle w:val="5"/>
        <w:spacing w:before="66"/>
        <w:ind w:left="0" w:right="273"/>
        <w:jc w:val="center"/>
      </w:pPr>
      <w:r>
        <w:t>Filipino 9</w:t>
      </w:r>
    </w:p>
    <w:p>
      <w:pPr>
        <w:spacing w:before="179"/>
        <w:ind w:left="0" w:right="280" w:firstLine="0"/>
        <w:jc w:val="center"/>
        <w:rPr>
          <w:b/>
          <w:sz w:val="22"/>
        </w:rPr>
      </w:pPr>
      <w:r>
        <w:rPr>
          <w:b/>
          <w:sz w:val="22"/>
        </w:rPr>
        <w:t>GAWAING PAGKATUTO MODYUL</w:t>
      </w:r>
    </w:p>
    <w:p>
      <w:pPr>
        <w:pStyle w:val="9"/>
        <w:rPr>
          <w:b/>
          <w:sz w:val="24"/>
        </w:rPr>
      </w:pPr>
    </w:p>
    <w:p>
      <w:pPr>
        <w:pStyle w:val="9"/>
        <w:spacing w:before="9"/>
        <w:rPr>
          <w:b/>
          <w:sz w:val="29"/>
        </w:rPr>
      </w:pPr>
    </w:p>
    <w:p>
      <w:pPr>
        <w:pStyle w:val="9"/>
        <w:tabs>
          <w:tab w:val="left" w:pos="6262"/>
        </w:tabs>
        <w:spacing w:before="1" w:line="252" w:lineRule="exact"/>
        <w:ind w:left="440"/>
      </w:pPr>
      <w:r>
        <w:t>Pangalan:</w:t>
      </w:r>
      <w:r>
        <w:rPr>
          <w:u w:val="single"/>
        </w:rPr>
        <w:t xml:space="preserve"> </w:t>
      </w:r>
      <w:r>
        <w:rPr>
          <w:u w:val="single"/>
        </w:rPr>
        <w:tab/>
      </w:r>
      <w:r>
        <w:t>Q3W7</w:t>
      </w:r>
    </w:p>
    <w:p>
      <w:pPr>
        <w:pStyle w:val="9"/>
        <w:tabs>
          <w:tab w:val="left" w:pos="6224"/>
          <w:tab w:val="left" w:pos="8552"/>
        </w:tabs>
        <w:spacing w:line="252" w:lineRule="exact"/>
        <w:ind w:left="440"/>
      </w:pPr>
      <w:r>
        <w:drawing>
          <wp:anchor distT="0" distB="0" distL="0" distR="0" simplePos="0" relativeHeight="251674624" behindDoc="0" locked="0" layoutInCell="1" allowOverlap="1">
            <wp:simplePos x="0" y="0"/>
            <wp:positionH relativeFrom="page">
              <wp:posOffset>914400</wp:posOffset>
            </wp:positionH>
            <wp:positionV relativeFrom="paragraph">
              <wp:posOffset>335915</wp:posOffset>
            </wp:positionV>
            <wp:extent cx="472440" cy="472440"/>
            <wp:effectExtent l="0" t="0" r="0" b="0"/>
            <wp:wrapNone/>
            <wp:docPr id="5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jpeg"/>
                    <pic:cNvPicPr>
                      <a:picLocks noChangeAspect="1"/>
                    </pic:cNvPicPr>
                  </pic:nvPicPr>
                  <pic:blipFill>
                    <a:blip r:embed="rId10" cstate="print"/>
                    <a:stretch>
                      <a:fillRect/>
                    </a:stretch>
                  </pic:blipFill>
                  <pic:spPr>
                    <a:xfrm>
                      <a:off x="0" y="0"/>
                      <a:ext cx="472440" cy="472440"/>
                    </a:xfrm>
                    <a:prstGeom prst="rect">
                      <a:avLst/>
                    </a:prstGeom>
                  </pic:spPr>
                </pic:pic>
              </a:graphicData>
            </a:graphic>
          </wp:anchor>
        </w:drawing>
      </w:r>
      <w:r>
        <w:t>Seksiyon:</w:t>
      </w:r>
      <w:r>
        <w:rPr>
          <w:u w:val="single"/>
        </w:rPr>
        <w:t xml:space="preserve"> </w:t>
      </w:r>
      <w:r>
        <w:rPr>
          <w:u w:val="single"/>
        </w:rPr>
        <w:tab/>
      </w:r>
      <w:r>
        <w:t>Petsa:</w:t>
      </w:r>
      <w:r>
        <w:rPr>
          <w:spacing w:val="-3"/>
        </w:rPr>
        <w:t xml:space="preserve"> </w:t>
      </w:r>
      <w:r>
        <w:rPr>
          <w:w w:val="100"/>
          <w:u w:val="single"/>
        </w:rPr>
        <w:t xml:space="preserve"> </w:t>
      </w:r>
      <w:r>
        <w:rPr>
          <w:u w:val="single"/>
        </w:rPr>
        <w:tab/>
      </w:r>
    </w:p>
    <w:p>
      <w:pPr>
        <w:pStyle w:val="9"/>
        <w:rPr>
          <w:sz w:val="24"/>
        </w:rPr>
      </w:pPr>
    </w:p>
    <w:p>
      <w:pPr>
        <w:pStyle w:val="9"/>
        <w:rPr>
          <w:sz w:val="24"/>
        </w:rPr>
      </w:pPr>
    </w:p>
    <w:p>
      <w:pPr>
        <w:pStyle w:val="6"/>
        <w:spacing w:before="151"/>
        <w:rPr>
          <w:i/>
        </w:rPr>
      </w:pPr>
      <w:r>
        <w:rPr>
          <w:i/>
        </w:rPr>
        <w:t>Isaisip</w:t>
      </w:r>
    </w:p>
    <w:p>
      <w:pPr>
        <w:spacing w:before="175"/>
        <w:ind w:left="1168" w:right="0" w:firstLine="0"/>
        <w:jc w:val="left"/>
        <w:rPr>
          <w:b/>
          <w:sz w:val="22"/>
        </w:rPr>
      </w:pPr>
      <w:r>
        <w:rPr>
          <w:b/>
          <w:sz w:val="22"/>
        </w:rPr>
        <w:t>Panimula (Susing Konsepto)</w:t>
      </w:r>
    </w:p>
    <w:p>
      <w:pPr>
        <w:pStyle w:val="9"/>
        <w:spacing w:before="8"/>
        <w:rPr>
          <w:b/>
          <w:sz w:val="35"/>
        </w:rPr>
      </w:pPr>
    </w:p>
    <w:p>
      <w:pPr>
        <w:pStyle w:val="9"/>
        <w:spacing w:before="1" w:line="261" w:lineRule="auto"/>
        <w:ind w:left="440" w:right="725"/>
        <w:jc w:val="both"/>
      </w:pPr>
      <w:r>
        <w:rPr>
          <w:b/>
        </w:rPr>
        <w:t xml:space="preserve">Epiko- </w:t>
      </w:r>
      <w:r>
        <w:t>isang mahabang tula na nagsasalaysay ng pakikipagsapalaran o mga ginawa ng isa o higit pang bayani o maalamat na mga nilalang. Ang salitang epiko ay mula sa salitang griyegong “epos” ng nangangahulugang salawikain o awit.</w:t>
      </w:r>
    </w:p>
    <w:p>
      <w:pPr>
        <w:pStyle w:val="9"/>
        <w:rPr>
          <w:sz w:val="24"/>
        </w:rPr>
      </w:pPr>
    </w:p>
    <w:p>
      <w:pPr>
        <w:pStyle w:val="9"/>
        <w:spacing w:before="2"/>
        <w:rPr>
          <w:sz w:val="27"/>
        </w:rPr>
      </w:pPr>
    </w:p>
    <w:p>
      <w:pPr>
        <w:pStyle w:val="9"/>
        <w:spacing w:line="259" w:lineRule="auto"/>
        <w:ind w:left="440" w:right="716"/>
        <w:jc w:val="both"/>
      </w:pPr>
      <w:r>
        <w:t>Ang pangkalahatang layunin ng epiko ay gumising sa damdamin upang hangaan ang pangunahing tauhan. Pinakamahalaga rito ay ang pagtatagumpay laban sa mga suliraning kinakaharap, lalong Magaling kung ganap ang pagtatagumpay laban sa matinding mga suliranin, dahil ito’y lalong makapagbibigay-buhay sa layunin nito. – Crisanto C. Rivera, 1982.</w:t>
      </w:r>
    </w:p>
    <w:p>
      <w:pPr>
        <w:pStyle w:val="9"/>
        <w:rPr>
          <w:sz w:val="20"/>
        </w:rPr>
      </w:pPr>
    </w:p>
    <w:p>
      <w:pPr>
        <w:pStyle w:val="9"/>
        <w:rPr>
          <w:sz w:val="20"/>
        </w:rPr>
      </w:pPr>
    </w:p>
    <w:p>
      <w:pPr>
        <w:pStyle w:val="9"/>
        <w:spacing w:before="3"/>
        <w:rPr>
          <w:sz w:val="17"/>
        </w:rPr>
      </w:pPr>
      <w:r>
        <w:pict>
          <v:group id="_x0000_s1053" o:spid="_x0000_s1053" o:spt="203" style="position:absolute;left:0pt;margin-left:68.25pt;margin-top:11.85pt;height:42.75pt;width:46.5pt;mso-position-horizontal-relative:page;mso-wrap-distance-bottom:0pt;mso-wrap-distance-top:0pt;z-index:-251626496;mso-width-relative:page;mso-height-relative:page;" coordorigin="1365,238" coordsize="930,855">
            <o:lock v:ext="edit"/>
            <v:shape id="_x0000_s1054" o:spid="_x0000_s1054" o:spt="75" type="#_x0000_t75" style="position:absolute;left:1365;top:237;height:855;width:855;" filled="f" stroked="f" coordsize="21600,21600">
              <v:path/>
              <v:fill on="f" focussize="0,0"/>
              <v:stroke on="f"/>
              <v:imagedata r:id="rId11" o:title=""/>
              <o:lock v:ext="edit" aspectratio="t"/>
            </v:shape>
            <v:shape id="_x0000_s1055" o:spid="_x0000_s1055" o:spt="202" type="#_x0000_t202" style="position:absolute;left:1365;top:237;height:855;width:930;" filled="f" stroked="f" coordsize="21600,21600">
              <v:path/>
              <v:fill on="f" focussize="0,0"/>
              <v:stroke on="f" joinstyle="miter"/>
              <v:imagedata o:title=""/>
              <o:lock v:ext="edit"/>
              <v:textbox inset="0mm,0mm,0mm,0mm">
                <w:txbxContent>
                  <w:p>
                    <w:pPr>
                      <w:spacing w:before="7" w:line="240" w:lineRule="auto"/>
                      <w:rPr>
                        <w:sz w:val="28"/>
                      </w:rPr>
                    </w:pPr>
                  </w:p>
                  <w:p>
                    <w:pPr>
                      <w:spacing w:before="0"/>
                      <w:ind w:left="195" w:right="0" w:firstLine="0"/>
                      <w:jc w:val="left"/>
                      <w:rPr>
                        <w:b/>
                        <w:i/>
                        <w:sz w:val="22"/>
                      </w:rPr>
                    </w:pPr>
                    <w:r>
                      <w:rPr>
                        <w:b/>
                        <w:i/>
                        <w:sz w:val="22"/>
                      </w:rPr>
                      <w:t>Alamin</w:t>
                    </w:r>
                  </w:p>
                </w:txbxContent>
              </v:textbox>
            </v:shape>
            <w10:wrap type="topAndBottom"/>
          </v:group>
        </w:pict>
      </w:r>
    </w:p>
    <w:p>
      <w:pPr>
        <w:pStyle w:val="5"/>
        <w:spacing w:before="109"/>
      </w:pPr>
      <w:r>
        <w:t>KASANAYANG PAMPAGKATUTO AT KODA (MELCS)</w:t>
      </w:r>
    </w:p>
    <w:p>
      <w:pPr>
        <w:pStyle w:val="9"/>
        <w:rPr>
          <w:b/>
          <w:sz w:val="24"/>
        </w:rPr>
      </w:pPr>
    </w:p>
    <w:p>
      <w:pPr>
        <w:pStyle w:val="12"/>
        <w:numPr>
          <w:ilvl w:val="0"/>
          <w:numId w:val="24"/>
        </w:numPr>
        <w:tabs>
          <w:tab w:val="left" w:pos="1160"/>
          <w:tab w:val="left" w:pos="1161"/>
        </w:tabs>
        <w:spacing w:before="139" w:after="0" w:line="237" w:lineRule="auto"/>
        <w:ind w:left="1160" w:right="1837" w:hanging="360"/>
        <w:jc w:val="left"/>
        <w:rPr>
          <w:b/>
          <w:sz w:val="22"/>
        </w:rPr>
      </w:pPr>
      <w:r>
        <w:rPr>
          <w:sz w:val="22"/>
        </w:rPr>
        <w:t>Nahuhulaan ang maaaring mangyari sa akda batay sa ilang</w:t>
      </w:r>
      <w:r>
        <w:rPr>
          <w:spacing w:val="-32"/>
          <w:sz w:val="22"/>
        </w:rPr>
        <w:t xml:space="preserve"> </w:t>
      </w:r>
      <w:r>
        <w:rPr>
          <w:sz w:val="22"/>
        </w:rPr>
        <w:t>pangyayaring napakinggan</w:t>
      </w:r>
      <w:r>
        <w:rPr>
          <w:spacing w:val="1"/>
          <w:sz w:val="22"/>
        </w:rPr>
        <w:t xml:space="preserve"> </w:t>
      </w:r>
      <w:r>
        <w:rPr>
          <w:b/>
          <w:sz w:val="22"/>
        </w:rPr>
        <w:t>F9PN-IIIg-h-54</w:t>
      </w:r>
    </w:p>
    <w:p>
      <w:pPr>
        <w:pStyle w:val="12"/>
        <w:numPr>
          <w:ilvl w:val="0"/>
          <w:numId w:val="24"/>
        </w:numPr>
        <w:tabs>
          <w:tab w:val="left" w:pos="1160"/>
          <w:tab w:val="left" w:pos="1161"/>
        </w:tabs>
        <w:spacing w:before="0" w:after="0" w:line="240" w:lineRule="auto"/>
        <w:ind w:left="1160" w:right="717" w:hanging="360"/>
        <w:jc w:val="left"/>
        <w:rPr>
          <w:b/>
          <w:sz w:val="22"/>
        </w:rPr>
      </w:pPr>
      <w:r>
        <w:rPr>
          <w:sz w:val="22"/>
        </w:rPr>
        <w:t xml:space="preserve">Nailalarawan ang natatanging kulturang Asyano na masasalamin sa epiko </w:t>
      </w:r>
      <w:r>
        <w:rPr>
          <w:b/>
          <w:sz w:val="22"/>
        </w:rPr>
        <w:t>F9PB-IIIg- h-54</w:t>
      </w:r>
    </w:p>
    <w:p>
      <w:pPr>
        <w:pStyle w:val="9"/>
        <w:spacing w:before="4"/>
        <w:rPr>
          <w:b/>
        </w:rPr>
      </w:pPr>
    </w:p>
    <w:p>
      <w:pPr>
        <w:pStyle w:val="9"/>
        <w:ind w:left="440" w:right="838"/>
      </w:pPr>
      <w:r>
        <w:drawing>
          <wp:anchor distT="0" distB="0" distL="0" distR="0" simplePos="0" relativeHeight="251675648" behindDoc="0" locked="0" layoutInCell="1" allowOverlap="1">
            <wp:simplePos x="0" y="0"/>
            <wp:positionH relativeFrom="page">
              <wp:posOffset>739775</wp:posOffset>
            </wp:positionH>
            <wp:positionV relativeFrom="paragraph">
              <wp:posOffset>468630</wp:posOffset>
            </wp:positionV>
            <wp:extent cx="502285" cy="502285"/>
            <wp:effectExtent l="0" t="0" r="0" b="0"/>
            <wp:wrapNone/>
            <wp:docPr id="5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jpeg"/>
                    <pic:cNvPicPr>
                      <a:picLocks noChangeAspect="1"/>
                    </pic:cNvPicPr>
                  </pic:nvPicPr>
                  <pic:blipFill>
                    <a:blip r:embed="rId12" cstate="print"/>
                    <a:stretch>
                      <a:fillRect/>
                    </a:stretch>
                  </pic:blipFill>
                  <pic:spPr>
                    <a:xfrm>
                      <a:off x="0" y="0"/>
                      <a:ext cx="502284" cy="502284"/>
                    </a:xfrm>
                    <a:prstGeom prst="rect">
                      <a:avLst/>
                    </a:prstGeom>
                  </pic:spPr>
                </pic:pic>
              </a:graphicData>
            </a:graphic>
          </wp:anchor>
        </w:drawing>
      </w:r>
      <w:r>
        <w:t>Binabati kita dahil mahusay mong naisagawa ang mga gawain noong nakaraang linggo. Sa tingin ko ay may ideya kana sa ating paksang-aralin na tatalakayin.</w:t>
      </w:r>
    </w:p>
    <w:p>
      <w:pPr>
        <w:pStyle w:val="9"/>
        <w:rPr>
          <w:sz w:val="24"/>
        </w:rPr>
      </w:pPr>
    </w:p>
    <w:p>
      <w:pPr>
        <w:pStyle w:val="9"/>
        <w:spacing w:before="7"/>
        <w:rPr>
          <w:sz w:val="19"/>
        </w:rPr>
      </w:pPr>
    </w:p>
    <w:p>
      <w:pPr>
        <w:pStyle w:val="5"/>
        <w:spacing w:before="1"/>
        <w:ind w:left="1048"/>
      </w:pPr>
      <w:r>
        <w:t>Suriin</w:t>
      </w:r>
    </w:p>
    <w:p>
      <w:pPr>
        <w:pStyle w:val="9"/>
        <w:spacing w:before="2"/>
        <w:rPr>
          <w:b/>
        </w:rPr>
      </w:pPr>
    </w:p>
    <w:p>
      <w:pPr>
        <w:pStyle w:val="9"/>
        <w:ind w:left="440" w:right="1193"/>
      </w:pPr>
      <w:r>
        <w:t>Basahing mabuti at unawain ang nilalaman ng Epiko at pagkatapos ay sagutin ang mga tanong ukol dito.</w:t>
      </w:r>
    </w:p>
    <w:p>
      <w:pPr>
        <w:pStyle w:val="9"/>
        <w:spacing w:before="9"/>
        <w:rPr>
          <w:sz w:val="21"/>
        </w:rPr>
      </w:pPr>
    </w:p>
    <w:p>
      <w:pPr>
        <w:spacing w:before="0" w:line="242" w:lineRule="auto"/>
        <w:ind w:left="4041" w:right="4262" w:hanging="57"/>
        <w:jc w:val="center"/>
        <w:rPr>
          <w:sz w:val="20"/>
        </w:rPr>
      </w:pPr>
      <w:r>
        <w:rPr>
          <w:b/>
          <w:sz w:val="22"/>
        </w:rPr>
        <w:t xml:space="preserve">Rama </w:t>
      </w:r>
      <w:r>
        <w:rPr>
          <w:b/>
          <w:spacing w:val="-4"/>
          <w:sz w:val="22"/>
        </w:rPr>
        <w:t xml:space="preserve">At </w:t>
      </w:r>
      <w:r>
        <w:rPr>
          <w:b/>
          <w:sz w:val="22"/>
        </w:rPr>
        <w:t xml:space="preserve">Sita </w:t>
      </w:r>
      <w:r>
        <w:rPr>
          <w:sz w:val="20"/>
        </w:rPr>
        <w:t>(Isang kabanata ) Epiko - Hindu (</w:t>
      </w:r>
      <w:r>
        <w:rPr>
          <w:spacing w:val="-6"/>
          <w:sz w:val="20"/>
        </w:rPr>
        <w:t xml:space="preserve"> </w:t>
      </w:r>
      <w:r>
        <w:rPr>
          <w:sz w:val="20"/>
        </w:rPr>
        <w:t>India)</w:t>
      </w:r>
    </w:p>
    <w:p>
      <w:pPr>
        <w:spacing w:before="0" w:line="225" w:lineRule="exact"/>
        <w:ind w:left="0" w:right="282" w:firstLine="0"/>
        <w:jc w:val="center"/>
        <w:rPr>
          <w:sz w:val="20"/>
        </w:rPr>
      </w:pPr>
      <w:r>
        <w:rPr>
          <w:sz w:val="20"/>
        </w:rPr>
        <w:t>(Isinalin sa Filipino ni Rene O. Villanueva)</w:t>
      </w:r>
    </w:p>
    <w:p>
      <w:pPr>
        <w:pStyle w:val="9"/>
        <w:spacing w:before="3"/>
      </w:pPr>
    </w:p>
    <w:p>
      <w:pPr>
        <w:pStyle w:val="9"/>
        <w:ind w:left="440" w:right="778"/>
      </w:pPr>
      <w:r>
        <w:t>Sa gubat tumira sina Rama, Sita at Lakshamanan nang ipatapon sila mula sa kaharian ng Ayodha. Minsan, isang babae ang dumalaw sa kanila. Hindi nila alam, nagpapanggap</w:t>
      </w:r>
    </w:p>
    <w:p>
      <w:pPr>
        <w:spacing w:after="0"/>
        <w:sectPr>
          <w:pgSz w:w="11910" w:h="16840"/>
          <w:pgMar w:top="920" w:right="720" w:bottom="1540" w:left="1000" w:header="0" w:footer="1290" w:gutter="0"/>
          <w:cols w:space="720" w:num="1"/>
        </w:sectPr>
      </w:pPr>
    </w:p>
    <w:p>
      <w:pPr>
        <w:pStyle w:val="9"/>
        <w:spacing w:before="70"/>
        <w:ind w:left="440" w:right="715"/>
        <w:jc w:val="both"/>
      </w:pPr>
      <w:r>
        <w:t>lamang ang babae. Siya ay si Surpanaka, ang kapatid ni Ravana, na hari ng mga higante at demonyo. “ Gusto kitang maging asawa”, sabi nito kay Rama. “ Hindi maaari sabi ni Rama, “may asawa na ako.” Narinig ni Sita ang dalawa kaya lumabas siya. Niyakap ni Rama si Sita sa harap ni Surpanaka. Nagselos nang husto si Surpanaka. Sa galit ay bigla siyang naging higante. Nilundag niya si Sita para patayin. Pero mabilis na nayakap ni Rama ang asawa at agad silang nakalayo kay Surpanaka, siya namang pagdating ni Lakshamanan.</w:t>
      </w:r>
    </w:p>
    <w:p>
      <w:pPr>
        <w:pStyle w:val="9"/>
        <w:spacing w:before="1"/>
      </w:pPr>
    </w:p>
    <w:p>
      <w:pPr>
        <w:pStyle w:val="9"/>
        <w:ind w:left="440" w:right="719"/>
        <w:jc w:val="both"/>
      </w:pPr>
      <w:r>
        <w:t>“Sige patayin mo siya!” sabi ni Rama. Binunot ni Lakshamanan ang kanyang espada at nahagip niya ang tenga at ilong ng higante. “Sino ang may gawa nito?”, sigaw ni Ravana nang makita ang ayos ng kapatid.</w:t>
      </w:r>
    </w:p>
    <w:p>
      <w:pPr>
        <w:pStyle w:val="9"/>
      </w:pPr>
    </w:p>
    <w:p>
      <w:pPr>
        <w:pStyle w:val="9"/>
        <w:spacing w:before="1"/>
        <w:ind w:left="440" w:right="723"/>
        <w:jc w:val="both"/>
      </w:pPr>
      <w:r>
        <w:t>Nagsinungaling si Surpanaka kay Ravana para makaganti kay Rama. Sinabi niyang nakakita siya ng pinakamagandang babae sa gubat at inalok niya itong maging asawa ni Ravana pero tumanggi ang babae. Nang pilitin daw niya, tinagpas ng isang prinsipe ang kanyang ilong at tenga. “Tulungan mo ako, Ravana,” sabi pa nito. “Bihagin mo si Sita para maging asawa mo.” Naniwala naman si Ravana sa kuwento ng kapatid. Pumayag siyang ipaghiganti</w:t>
      </w:r>
      <w:r>
        <w:rPr>
          <w:spacing w:val="-4"/>
        </w:rPr>
        <w:t xml:space="preserve"> </w:t>
      </w:r>
      <w:r>
        <w:t>ito.</w:t>
      </w:r>
    </w:p>
    <w:p>
      <w:pPr>
        <w:pStyle w:val="9"/>
        <w:spacing w:before="8"/>
        <w:rPr>
          <w:sz w:val="21"/>
        </w:rPr>
      </w:pPr>
    </w:p>
    <w:p>
      <w:pPr>
        <w:pStyle w:val="9"/>
        <w:spacing w:before="1"/>
        <w:ind w:left="440" w:right="714" w:firstLine="60"/>
        <w:jc w:val="both"/>
      </w:pPr>
      <w:r>
        <w:t>Ipinatawag ni Ravana si Maritsa. May galing si Maritsa na mabago ang sarili sa kahit anong anyo at hugis. Nang malaman ni Maritsa na sina Rama at Lakshamanan ang magkakalaban, tumanggi itong tumulong. “ Kakampi nila ang mga Diyos.”, Sabi ni Maritsa.</w:t>
      </w:r>
    </w:p>
    <w:p>
      <w:pPr>
        <w:pStyle w:val="9"/>
      </w:pPr>
    </w:p>
    <w:p>
      <w:pPr>
        <w:pStyle w:val="9"/>
        <w:ind w:left="440" w:right="726"/>
        <w:jc w:val="both"/>
      </w:pPr>
      <w:r>
        <w:t>“Kailangan umisip tayo ng paraan kung paanong makukuha si Sita nang hindi masasaktan sina Rama.” Nakumbinsi naman si Ravana kaya nag-isip sila ng patibong para maagaw nila si Sita.</w:t>
      </w:r>
    </w:p>
    <w:p>
      <w:pPr>
        <w:pStyle w:val="9"/>
      </w:pPr>
    </w:p>
    <w:p>
      <w:pPr>
        <w:pStyle w:val="9"/>
        <w:ind w:left="440" w:right="714" w:firstLine="60"/>
        <w:jc w:val="both"/>
      </w:pPr>
      <w:r>
        <w:t>Isang umaga habang namimitas ng bulaklak, nakakita si Sita ng isang gintong usa. Tinawag agad niya sina Rama at Lakshamanan para hulihin ang usa na puno ng mamahaling bato ang sungay. “Baka higante rin iyan,” paalala ni Lakshamanan. Dahil mahal na mahal ang asawa, kinuha ni Rama ang kanyang pana at busog. “Huwag mong iiwan si Sita kahit ano ang mangyari,” bilin ni Rama sa kapatid. Parang narinig ng usa ang sinabi ni Rama. Agad itong tumakbo kaya napasigaw si Sita. “ Bilis! Habulin mo ang gintong usa!”</w:t>
      </w:r>
    </w:p>
    <w:p>
      <w:pPr>
        <w:pStyle w:val="9"/>
        <w:spacing w:before="1"/>
      </w:pPr>
    </w:p>
    <w:p>
      <w:pPr>
        <w:pStyle w:val="9"/>
        <w:spacing w:before="1"/>
        <w:ind w:left="440" w:right="712"/>
        <w:jc w:val="both"/>
      </w:pPr>
      <w:r>
        <w:t>Matagal na naghintay ang dalawa pero hindi pa rin dumarating si Rama. Pinilit ni Sita si Lakshamanan na sumunod sa gubat. “Hindi, kailangan kitang bantayan,” sabi nito. Ilang  oras pa silang naghintay nang bigla silang nakarinig ng isang malakas na sigaw. Napaiyak si Sita sa takot pero ayaw pa ring umalis si Lakshamanan kaya nagalit si Sita.” Siguro gusto mong mamatay si Rama para ikaw ang maging hari,” sabi nito kay Lakshamanan. Nasaktan si Lakshamanan sa bintang ni Sita. Para patunayang mahal niya ang kapatid, agad siyang sumunod sa gubat. Wala silang kamalay-malay na sa labas ay naghihintay si</w:t>
      </w:r>
      <w:r>
        <w:rPr>
          <w:spacing w:val="-29"/>
        </w:rPr>
        <w:t xml:space="preserve"> </w:t>
      </w:r>
      <w:r>
        <w:t>Ravana.</w:t>
      </w:r>
    </w:p>
    <w:p>
      <w:pPr>
        <w:pStyle w:val="9"/>
      </w:pPr>
    </w:p>
    <w:p>
      <w:pPr>
        <w:pStyle w:val="9"/>
        <w:ind w:left="440" w:right="718"/>
        <w:jc w:val="both"/>
      </w:pPr>
      <w:r>
        <w:t>Sa gubat, napatay ni Ravana ang usa at bigla itong naging si Maritsa. Nagpanggap naman si Ravana na isang matandang paring Brahmin. Nagsuot ng kulay kahel na roba at humingi siya ng tubig kay Sita. Hindi nakapagpigil si Ravana. “ Bibigyang kita ng limang libong alipin at gagawin kitang reyna ng Lanka,” sabi ni Ravana. Natakot si Sita at nabitiwan ang hawak na</w:t>
      </w:r>
      <w:r>
        <w:rPr>
          <w:spacing w:val="-1"/>
        </w:rPr>
        <w:t xml:space="preserve"> </w:t>
      </w:r>
      <w:r>
        <w:t>banga!</w:t>
      </w:r>
    </w:p>
    <w:p>
      <w:pPr>
        <w:pStyle w:val="9"/>
        <w:spacing w:before="10"/>
        <w:rPr>
          <w:sz w:val="21"/>
        </w:rPr>
      </w:pPr>
    </w:p>
    <w:p>
      <w:pPr>
        <w:pStyle w:val="9"/>
        <w:ind w:left="440" w:right="725" w:firstLine="60"/>
        <w:jc w:val="both"/>
      </w:pPr>
      <w:r>
        <w:t>Itinulak ni Sita si Ravana. Bumalik sa anyong higante si Ravana. Hinablot ni Ravana ang mahabang buhok ni Sita at isinakay sa karwaheng hila ng mga kabayong may malalapad na pakpak. Nagsisigaw at nanlaban si Sita pero wala siyang magawa. Lihim na nagsisi si Sita sa ginawa niya kina Rama at Lakshamanan. Itinapon niya ang mga bulaklak sa kanyang buhok. Nagdasal siya na sana ay makita iyon ni Rama para masundan siya at mailigtas.</w:t>
      </w:r>
    </w:p>
    <w:p>
      <w:pPr>
        <w:pStyle w:val="9"/>
        <w:spacing w:before="2"/>
      </w:pPr>
    </w:p>
    <w:p>
      <w:pPr>
        <w:pStyle w:val="9"/>
        <w:ind w:left="440" w:right="723" w:firstLine="60"/>
        <w:jc w:val="both"/>
      </w:pPr>
      <w:r>
        <w:t>Mula sa isang mataas na bundok, narinig ng isang agila ang sigaw ni Sita. Hinabol ng ibon ang karwahe ni Ravana. Pinagtataga ni Ravana ang agila at duguan itong bumagsak sa lupa.</w:t>
      </w:r>
    </w:p>
    <w:p>
      <w:pPr>
        <w:spacing w:after="0"/>
        <w:jc w:val="both"/>
        <w:sectPr>
          <w:pgSz w:w="11910" w:h="16840"/>
          <w:pgMar w:top="920" w:right="720" w:bottom="1540" w:left="1000" w:header="0" w:footer="1290" w:gutter="0"/>
          <w:cols w:space="720" w:num="1"/>
        </w:sectPr>
      </w:pPr>
    </w:p>
    <w:p>
      <w:pPr>
        <w:pStyle w:val="9"/>
        <w:spacing w:before="82"/>
        <w:ind w:left="440" w:right="724"/>
        <w:jc w:val="both"/>
      </w:pPr>
      <w:r>
        <w:t xml:space="preserve">Pabalik na sina Rama at Lakshamanan nang makita nila ang naghihingalong agila. “Dinala ni Ravana ang asawa mo sa Lanka,” sabi nito bago mamatay. Sinunog ng magkapatid ang bangkay ng agila. Pagkatapos ay naghanda </w:t>
      </w:r>
      <w:r>
        <w:rPr>
          <w:spacing w:val="-3"/>
        </w:rPr>
        <w:t xml:space="preserve">sila </w:t>
      </w:r>
      <w:r>
        <w:t xml:space="preserve">upang sundan ang hari ng mga higante sa Lanka.Dinala ni Ravana si Sita sa Lanka, ang kaharian ng mga higante at demonyo. “Mahalin mo lang ako ay ibibigay ko sa </w:t>
      </w:r>
      <w:r>
        <w:rPr>
          <w:spacing w:val="-3"/>
        </w:rPr>
        <w:t xml:space="preserve">iyo </w:t>
      </w:r>
      <w:r>
        <w:t>ang lahat ng kayamanan”, sabi ni Ravana. Pero hindi niya napasuko si</w:t>
      </w:r>
      <w:r>
        <w:rPr>
          <w:spacing w:val="-12"/>
        </w:rPr>
        <w:t xml:space="preserve"> </w:t>
      </w:r>
      <w:r>
        <w:t>Sita.</w:t>
      </w:r>
    </w:p>
    <w:p>
      <w:pPr>
        <w:pStyle w:val="9"/>
        <w:spacing w:before="1"/>
      </w:pPr>
    </w:p>
    <w:p>
      <w:pPr>
        <w:pStyle w:val="9"/>
        <w:ind w:left="440" w:right="728"/>
        <w:jc w:val="both"/>
      </w:pPr>
      <w:r>
        <w:t>Hiningi ni Rama ang tulong ng hari ng mga unggoy para salakayin ang Lanka. Sa labanang naganap, maraming kawal na unggoy ang napatay pero mas maraming higante ang bumagsak na pugot ang ulo. Hinanap ni Rama si Ravana at silang dalawa ang naglaban.</w:t>
      </w:r>
    </w:p>
    <w:p>
      <w:pPr>
        <w:pStyle w:val="9"/>
      </w:pPr>
    </w:p>
    <w:p>
      <w:pPr>
        <w:pStyle w:val="9"/>
        <w:spacing w:before="1"/>
        <w:ind w:left="440" w:right="733" w:firstLine="60"/>
        <w:jc w:val="both"/>
      </w:pPr>
      <w:r>
        <w:t xml:space="preserve">Matagal na naglaban sina Rama at Ravana hanggang sa mapatay ni Rama ang hari ng mga higante. Tumakas ang iba pang mga higante nang makita nilang patay ang kanilang pinuno. Umiiyak na tumakbo si Sita sa asawa. Nagyakap </w:t>
      </w:r>
      <w:r>
        <w:rPr>
          <w:spacing w:val="-3"/>
        </w:rPr>
        <w:t xml:space="preserve">sila </w:t>
      </w:r>
      <w:r>
        <w:t>nang mahigpit at muling nagsama nang</w:t>
      </w:r>
      <w:r>
        <w:rPr>
          <w:spacing w:val="-5"/>
        </w:rPr>
        <w:t xml:space="preserve"> </w:t>
      </w:r>
      <w:r>
        <w:t>maligaya.</w:t>
      </w:r>
    </w:p>
    <w:p>
      <w:pPr>
        <w:pStyle w:val="9"/>
        <w:rPr>
          <w:sz w:val="24"/>
        </w:rPr>
      </w:pPr>
    </w:p>
    <w:p>
      <w:pPr>
        <w:pStyle w:val="9"/>
        <w:spacing w:before="6"/>
        <w:rPr>
          <w:sz w:val="19"/>
        </w:rPr>
      </w:pPr>
    </w:p>
    <w:p>
      <w:pPr>
        <w:pStyle w:val="5"/>
        <w:jc w:val="both"/>
      </w:pPr>
      <w:r>
        <w:t>Subukan Mo!</w:t>
      </w:r>
    </w:p>
    <w:p>
      <w:pPr>
        <w:pStyle w:val="9"/>
        <w:spacing w:before="2"/>
        <w:rPr>
          <w:b/>
        </w:rPr>
      </w:pPr>
    </w:p>
    <w:p>
      <w:pPr>
        <w:pStyle w:val="9"/>
        <w:spacing w:line="242" w:lineRule="auto"/>
        <w:ind w:left="440" w:right="836"/>
        <w:jc w:val="both"/>
      </w:pPr>
      <w:r>
        <w:rPr>
          <w:b/>
        </w:rPr>
        <w:t xml:space="preserve">GAWAIN 1: </w:t>
      </w:r>
      <w:r>
        <w:t>Sagutin ang mga sumusunod na tanong at ilagay sa isang malinis na</w:t>
      </w:r>
      <w:r>
        <w:rPr>
          <w:spacing w:val="-42"/>
        </w:rPr>
        <w:t xml:space="preserve"> </w:t>
      </w:r>
      <w:r>
        <w:t>sagutang papel.</w:t>
      </w:r>
    </w:p>
    <w:p>
      <w:pPr>
        <w:pStyle w:val="9"/>
      </w:pPr>
    </w:p>
    <w:p>
      <w:pPr>
        <w:pStyle w:val="12"/>
        <w:numPr>
          <w:ilvl w:val="0"/>
          <w:numId w:val="25"/>
        </w:numPr>
        <w:tabs>
          <w:tab w:val="left" w:pos="1252"/>
          <w:tab w:val="left" w:pos="1253"/>
        </w:tabs>
        <w:spacing w:before="0" w:after="0" w:line="252" w:lineRule="exact"/>
        <w:ind w:left="1252" w:right="0" w:hanging="453"/>
        <w:jc w:val="left"/>
        <w:rPr>
          <w:sz w:val="22"/>
        </w:rPr>
      </w:pPr>
      <w:r>
        <w:rPr>
          <w:sz w:val="22"/>
        </w:rPr>
        <w:t>Ikuwento mo ang naganap na labanan nina Rama at</w:t>
      </w:r>
      <w:r>
        <w:rPr>
          <w:spacing w:val="-10"/>
          <w:sz w:val="22"/>
        </w:rPr>
        <w:t xml:space="preserve"> </w:t>
      </w:r>
      <w:r>
        <w:rPr>
          <w:sz w:val="22"/>
        </w:rPr>
        <w:t>Ravana.</w:t>
      </w:r>
    </w:p>
    <w:p>
      <w:pPr>
        <w:pStyle w:val="12"/>
        <w:numPr>
          <w:ilvl w:val="0"/>
          <w:numId w:val="25"/>
        </w:numPr>
        <w:tabs>
          <w:tab w:val="left" w:pos="1161"/>
        </w:tabs>
        <w:spacing w:before="0" w:after="0" w:line="252" w:lineRule="exact"/>
        <w:ind w:left="1160" w:right="0" w:hanging="361"/>
        <w:jc w:val="left"/>
        <w:rPr>
          <w:sz w:val="22"/>
        </w:rPr>
      </w:pPr>
      <w:r>
        <w:rPr>
          <w:sz w:val="22"/>
        </w:rPr>
        <w:t>Magbigay ng 2 dalawang katangian nina Rama at Ravana sa</w:t>
      </w:r>
      <w:r>
        <w:rPr>
          <w:spacing w:val="-15"/>
          <w:sz w:val="22"/>
        </w:rPr>
        <w:t xml:space="preserve"> </w:t>
      </w:r>
      <w:r>
        <w:rPr>
          <w:sz w:val="22"/>
        </w:rPr>
        <w:t>pakikipaglaban.</w:t>
      </w:r>
    </w:p>
    <w:p>
      <w:pPr>
        <w:pStyle w:val="12"/>
        <w:numPr>
          <w:ilvl w:val="0"/>
          <w:numId w:val="25"/>
        </w:numPr>
        <w:tabs>
          <w:tab w:val="left" w:pos="1161"/>
        </w:tabs>
        <w:spacing w:before="0" w:after="0" w:line="240" w:lineRule="auto"/>
        <w:ind w:left="1160" w:right="1165" w:hanging="360"/>
        <w:jc w:val="left"/>
        <w:rPr>
          <w:sz w:val="22"/>
        </w:rPr>
      </w:pPr>
      <w:r>
        <w:rPr>
          <w:sz w:val="22"/>
        </w:rPr>
        <w:t>Isa-isahin ang mga pangyayaring nagpakita ng kabayanihan at kababalaghan</w:t>
      </w:r>
      <w:r>
        <w:rPr>
          <w:spacing w:val="-36"/>
          <w:sz w:val="22"/>
        </w:rPr>
        <w:t xml:space="preserve"> </w:t>
      </w:r>
      <w:r>
        <w:rPr>
          <w:sz w:val="22"/>
        </w:rPr>
        <w:t>ng mga</w:t>
      </w:r>
      <w:r>
        <w:rPr>
          <w:spacing w:val="-1"/>
          <w:sz w:val="22"/>
        </w:rPr>
        <w:t xml:space="preserve"> </w:t>
      </w:r>
      <w:r>
        <w:rPr>
          <w:sz w:val="22"/>
        </w:rPr>
        <w:t>tauhan.</w:t>
      </w:r>
    </w:p>
    <w:p>
      <w:pPr>
        <w:pStyle w:val="12"/>
        <w:numPr>
          <w:ilvl w:val="0"/>
          <w:numId w:val="25"/>
        </w:numPr>
        <w:tabs>
          <w:tab w:val="left" w:pos="1161"/>
        </w:tabs>
        <w:spacing w:before="2" w:after="0" w:line="252" w:lineRule="exact"/>
        <w:ind w:left="1160" w:right="0" w:hanging="361"/>
        <w:jc w:val="left"/>
        <w:rPr>
          <w:sz w:val="22"/>
        </w:rPr>
      </w:pPr>
      <w:r>
        <w:rPr>
          <w:sz w:val="22"/>
        </w:rPr>
        <w:t>Paano sinubok ang pagmamahalan nina Rama at</w:t>
      </w:r>
      <w:r>
        <w:rPr>
          <w:spacing w:val="-6"/>
          <w:sz w:val="22"/>
        </w:rPr>
        <w:t xml:space="preserve"> </w:t>
      </w:r>
      <w:r>
        <w:rPr>
          <w:sz w:val="22"/>
        </w:rPr>
        <w:t>Sita?</w:t>
      </w:r>
    </w:p>
    <w:p>
      <w:pPr>
        <w:pStyle w:val="12"/>
        <w:numPr>
          <w:ilvl w:val="0"/>
          <w:numId w:val="25"/>
        </w:numPr>
        <w:tabs>
          <w:tab w:val="left" w:pos="1161"/>
        </w:tabs>
        <w:spacing w:before="0" w:after="0" w:line="240" w:lineRule="auto"/>
        <w:ind w:left="1160" w:right="1215" w:hanging="360"/>
        <w:jc w:val="left"/>
        <w:rPr>
          <w:sz w:val="22"/>
        </w:rPr>
      </w:pPr>
      <w:r>
        <w:rPr>
          <w:sz w:val="22"/>
        </w:rPr>
        <w:t>Ano ang iyong masasabi kung bakit sa una pa lang ay ayaw ng makipaglaban</w:t>
      </w:r>
      <w:r>
        <w:rPr>
          <w:spacing w:val="-34"/>
          <w:sz w:val="22"/>
        </w:rPr>
        <w:t xml:space="preserve"> </w:t>
      </w:r>
      <w:r>
        <w:rPr>
          <w:sz w:val="22"/>
        </w:rPr>
        <w:t>ni Maritsa sa</w:t>
      </w:r>
      <w:r>
        <w:rPr>
          <w:spacing w:val="-1"/>
          <w:sz w:val="22"/>
        </w:rPr>
        <w:t xml:space="preserve"> </w:t>
      </w:r>
      <w:r>
        <w:rPr>
          <w:sz w:val="22"/>
        </w:rPr>
        <w:t>magkapatid?</w:t>
      </w:r>
    </w:p>
    <w:p>
      <w:pPr>
        <w:pStyle w:val="12"/>
        <w:numPr>
          <w:ilvl w:val="0"/>
          <w:numId w:val="25"/>
        </w:numPr>
        <w:tabs>
          <w:tab w:val="left" w:pos="1161"/>
        </w:tabs>
        <w:spacing w:before="0" w:after="0" w:line="251" w:lineRule="exact"/>
        <w:ind w:left="1160" w:right="0" w:hanging="361"/>
        <w:jc w:val="left"/>
        <w:rPr>
          <w:sz w:val="22"/>
        </w:rPr>
      </w:pPr>
      <w:r>
        <w:rPr>
          <w:sz w:val="22"/>
        </w:rPr>
        <w:t>Paano napagtagumpayan ni Rama ang pakikipaglaban kay</w:t>
      </w:r>
      <w:r>
        <w:rPr>
          <w:spacing w:val="-13"/>
          <w:sz w:val="22"/>
        </w:rPr>
        <w:t xml:space="preserve"> </w:t>
      </w:r>
      <w:r>
        <w:rPr>
          <w:sz w:val="22"/>
        </w:rPr>
        <w:t>Ravana?</w:t>
      </w:r>
    </w:p>
    <w:p>
      <w:pPr>
        <w:pStyle w:val="12"/>
        <w:numPr>
          <w:ilvl w:val="0"/>
          <w:numId w:val="25"/>
        </w:numPr>
        <w:tabs>
          <w:tab w:val="left" w:pos="1161"/>
        </w:tabs>
        <w:spacing w:before="2" w:after="0" w:line="240" w:lineRule="auto"/>
        <w:ind w:left="1160" w:right="725" w:hanging="360"/>
        <w:jc w:val="left"/>
        <w:rPr>
          <w:sz w:val="22"/>
        </w:rPr>
      </w:pPr>
      <w:r>
        <w:rPr>
          <w:sz w:val="22"/>
        </w:rPr>
        <w:t>Ipaliwanag at bigyang patotoo ang pilosopiya ng India na: “Pinagpapala ng Diyos</w:t>
      </w:r>
      <w:r>
        <w:rPr>
          <w:spacing w:val="-36"/>
          <w:sz w:val="22"/>
        </w:rPr>
        <w:t xml:space="preserve"> </w:t>
      </w:r>
      <w:r>
        <w:rPr>
          <w:sz w:val="22"/>
        </w:rPr>
        <w:t>ang maganda, matalino, at kumikilos nang naaayon sa</w:t>
      </w:r>
      <w:r>
        <w:rPr>
          <w:spacing w:val="-11"/>
          <w:sz w:val="22"/>
        </w:rPr>
        <w:t xml:space="preserve"> </w:t>
      </w:r>
      <w:r>
        <w:rPr>
          <w:sz w:val="22"/>
        </w:rPr>
        <w:t>lipunan.</w:t>
      </w:r>
    </w:p>
    <w:p>
      <w:pPr>
        <w:pStyle w:val="9"/>
        <w:rPr>
          <w:sz w:val="24"/>
        </w:rPr>
      </w:pPr>
    </w:p>
    <w:p>
      <w:pPr>
        <w:pStyle w:val="9"/>
        <w:rPr>
          <w:sz w:val="24"/>
        </w:rPr>
      </w:pPr>
    </w:p>
    <w:p>
      <w:pPr>
        <w:pStyle w:val="5"/>
        <w:spacing w:before="203"/>
        <w:ind w:left="1048"/>
      </w:pPr>
      <w:r>
        <w:drawing>
          <wp:anchor distT="0" distB="0" distL="0" distR="0" simplePos="0" relativeHeight="251675648" behindDoc="0" locked="0" layoutInCell="1" allowOverlap="1">
            <wp:simplePos x="0" y="0"/>
            <wp:positionH relativeFrom="page">
              <wp:posOffset>713105</wp:posOffset>
            </wp:positionH>
            <wp:positionV relativeFrom="paragraph">
              <wp:posOffset>-43180</wp:posOffset>
            </wp:positionV>
            <wp:extent cx="514350" cy="514350"/>
            <wp:effectExtent l="0" t="0" r="0" b="0"/>
            <wp:wrapNone/>
            <wp:docPr id="5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7.jpeg"/>
                    <pic:cNvPicPr>
                      <a:picLocks noChangeAspect="1"/>
                    </pic:cNvPicPr>
                  </pic:nvPicPr>
                  <pic:blipFill>
                    <a:blip r:embed="rId13" cstate="print"/>
                    <a:stretch>
                      <a:fillRect/>
                    </a:stretch>
                  </pic:blipFill>
                  <pic:spPr>
                    <a:xfrm>
                      <a:off x="0" y="0"/>
                      <a:ext cx="514350" cy="514350"/>
                    </a:xfrm>
                    <a:prstGeom prst="rect">
                      <a:avLst/>
                    </a:prstGeom>
                  </pic:spPr>
                </pic:pic>
              </a:graphicData>
            </a:graphic>
          </wp:anchor>
        </w:drawing>
      </w:r>
      <w:r>
        <w:t>Pagyamanin / Isagawa</w:t>
      </w:r>
    </w:p>
    <w:p>
      <w:pPr>
        <w:pStyle w:val="9"/>
        <w:spacing w:before="2"/>
        <w:rPr>
          <w:b/>
        </w:rPr>
      </w:pPr>
    </w:p>
    <w:p>
      <w:pPr>
        <w:pStyle w:val="9"/>
        <w:spacing w:line="242" w:lineRule="auto"/>
        <w:ind w:left="440" w:right="1241"/>
      </w:pPr>
      <w:r>
        <w:t>Basahin at unawain ang epikong galing sa Ifugao. Suriin kung ano ang pagkakatulad at pagkakaiba nito sa Rama at Sita. Isulat sa graphic organizer ang iyong kasagutan.</w:t>
      </w:r>
    </w:p>
    <w:p>
      <w:pPr>
        <w:pStyle w:val="9"/>
        <w:rPr>
          <w:sz w:val="24"/>
        </w:rPr>
      </w:pPr>
    </w:p>
    <w:p>
      <w:pPr>
        <w:pStyle w:val="5"/>
        <w:spacing w:before="149"/>
        <w:ind w:left="0" w:right="282"/>
        <w:jc w:val="center"/>
      </w:pPr>
      <w:r>
        <w:t>Epiko ni Aliguyon</w:t>
      </w:r>
    </w:p>
    <w:p>
      <w:pPr>
        <w:pStyle w:val="9"/>
        <w:spacing w:before="183"/>
        <w:ind w:right="275"/>
        <w:jc w:val="center"/>
      </w:pPr>
      <w:r>
        <w:t>( Epiko ng mga Ifugao)</w:t>
      </w:r>
    </w:p>
    <w:p>
      <w:pPr>
        <w:pStyle w:val="9"/>
        <w:rPr>
          <w:sz w:val="24"/>
        </w:rPr>
      </w:pPr>
    </w:p>
    <w:p>
      <w:pPr>
        <w:pStyle w:val="9"/>
        <w:spacing w:before="6"/>
        <w:rPr>
          <w:sz w:val="29"/>
        </w:rPr>
      </w:pPr>
    </w:p>
    <w:p>
      <w:pPr>
        <w:pStyle w:val="9"/>
        <w:spacing w:line="259" w:lineRule="auto"/>
        <w:ind w:left="440" w:right="715"/>
        <w:jc w:val="both"/>
      </w:pPr>
      <w:r>
        <w:t xml:space="preserve">Sa mga hinagdang taniman sa bulubundukin naninirahan si Aliguyon, isang mandirigmang Ifugao na mabilis at magaling sa paghawak ng sibat. Anak siya ni Antalan, isa ring mandirigma. Maagang natuto ng pakikipaglaban si Aliguyon sa tulong ng kanyang ama.  Ang unang larangan ng digma ni Aliguyon ay ang matitigas na lupa sa tabi ng kanilang tahanan. Ang unang sandata niya ay ang trumpo at ang mga unang kalaban niya sa larong ito ay ang mga bata </w:t>
      </w:r>
      <w:r>
        <w:rPr>
          <w:spacing w:val="-3"/>
        </w:rPr>
        <w:t xml:space="preserve">rin </w:t>
      </w:r>
      <w:r>
        <w:t>sa kanilang</w:t>
      </w:r>
      <w:r>
        <w:rPr>
          <w:spacing w:val="-2"/>
        </w:rPr>
        <w:t xml:space="preserve"> </w:t>
      </w:r>
      <w:r>
        <w:t>pook.</w:t>
      </w:r>
    </w:p>
    <w:p>
      <w:pPr>
        <w:spacing w:after="0" w:line="259" w:lineRule="auto"/>
        <w:jc w:val="both"/>
        <w:sectPr>
          <w:pgSz w:w="11910" w:h="16840"/>
          <w:pgMar w:top="1160" w:right="720" w:bottom="1540" w:left="1000" w:header="0" w:footer="1290" w:gutter="0"/>
          <w:cols w:space="720" w:num="1"/>
        </w:sectPr>
      </w:pPr>
    </w:p>
    <w:p>
      <w:pPr>
        <w:pStyle w:val="9"/>
        <w:spacing w:before="70" w:line="259" w:lineRule="auto"/>
        <w:ind w:left="440" w:right="728"/>
        <w:jc w:val="both"/>
      </w:pPr>
      <w:r>
        <w:t>Kapag pinawalan ni Aliguyon ang kanyang trumpo, matining na matining na iikot ito sa lupa o kapag inilaban niya ito sa ibang trumpo, tiyak na babagsak na biyak ang laruan ng kanyang</w:t>
      </w:r>
      <w:r>
        <w:rPr>
          <w:spacing w:val="-1"/>
        </w:rPr>
        <w:t xml:space="preserve"> </w:t>
      </w:r>
      <w:r>
        <w:t>kalaban.</w:t>
      </w:r>
    </w:p>
    <w:p>
      <w:pPr>
        <w:pStyle w:val="9"/>
        <w:rPr>
          <w:sz w:val="24"/>
        </w:rPr>
      </w:pPr>
    </w:p>
    <w:p>
      <w:pPr>
        <w:pStyle w:val="9"/>
        <w:spacing w:before="6"/>
        <w:rPr>
          <w:sz w:val="27"/>
        </w:rPr>
      </w:pPr>
    </w:p>
    <w:p>
      <w:pPr>
        <w:pStyle w:val="9"/>
        <w:spacing w:line="259" w:lineRule="auto"/>
        <w:ind w:left="440" w:right="716"/>
        <w:jc w:val="both"/>
      </w:pPr>
      <w:r>
        <w:t>Tinuruan din siya ng kanyang ama ng iba’t ibang karunungan: umawit ng buhay ng matapang na mandirigma, manalangin sa Bathala ng mga mandirigmang ito, at matutuhan ang mga makapangyarihang salita sa inusal ng mga pari noong unang</w:t>
      </w:r>
      <w:r>
        <w:rPr>
          <w:spacing w:val="-23"/>
        </w:rPr>
        <w:t xml:space="preserve"> </w:t>
      </w:r>
      <w:r>
        <w:t>panahon.</w:t>
      </w:r>
    </w:p>
    <w:p>
      <w:pPr>
        <w:pStyle w:val="9"/>
        <w:rPr>
          <w:sz w:val="24"/>
        </w:rPr>
      </w:pPr>
    </w:p>
    <w:p>
      <w:pPr>
        <w:pStyle w:val="9"/>
        <w:spacing w:before="6"/>
        <w:rPr>
          <w:sz w:val="27"/>
        </w:rPr>
      </w:pPr>
    </w:p>
    <w:p>
      <w:pPr>
        <w:pStyle w:val="9"/>
        <w:spacing w:line="259" w:lineRule="auto"/>
        <w:ind w:left="440" w:right="720"/>
        <w:jc w:val="both"/>
      </w:pPr>
      <w:r>
        <w:t>Ikinintal ni Amtalan sa isip at damdamin ng anak ang katapangan at kagitingan ng loob. Talagang inihanda ng ama si Aliguyon upang maipaghiganti siya ng anak sa matagal na niyang kaaway, kay Pangaiwan ng kabilang nayon. Nang handang-handana si Aliguyon, nagsama siya ng iba pang mandirigma ng kanilang nayon at hinanap nila ang kalaban ni Antalan. Subalit hindi si Pangaiwan ang natagpuan nila kundi si Dinoyagan, ang anak na lalaki nito. Mahusay din siyang mandirigma, tulad ni Aliguyon.</w:t>
      </w:r>
    </w:p>
    <w:p>
      <w:pPr>
        <w:pStyle w:val="9"/>
        <w:rPr>
          <w:sz w:val="24"/>
        </w:rPr>
      </w:pPr>
    </w:p>
    <w:p>
      <w:pPr>
        <w:pStyle w:val="9"/>
        <w:spacing w:before="7"/>
        <w:rPr>
          <w:sz w:val="27"/>
        </w:rPr>
      </w:pPr>
    </w:p>
    <w:p>
      <w:pPr>
        <w:pStyle w:val="9"/>
        <w:spacing w:line="259" w:lineRule="auto"/>
        <w:ind w:left="440" w:right="725"/>
        <w:jc w:val="both"/>
      </w:pPr>
      <w:r>
        <w:t>Inihanda rin siya ng kanyang ama sapakikipaglaban upang maipaghiganti siya ng anak sa kalaban niyang si Antalan.</w:t>
      </w:r>
    </w:p>
    <w:p>
      <w:pPr>
        <w:pStyle w:val="9"/>
        <w:rPr>
          <w:sz w:val="24"/>
        </w:rPr>
      </w:pPr>
    </w:p>
    <w:p>
      <w:pPr>
        <w:pStyle w:val="9"/>
        <w:spacing w:before="7"/>
        <w:rPr>
          <w:sz w:val="27"/>
        </w:rPr>
      </w:pPr>
    </w:p>
    <w:p>
      <w:pPr>
        <w:pStyle w:val="9"/>
        <w:spacing w:line="259" w:lineRule="auto"/>
        <w:ind w:left="440" w:right="727"/>
        <w:jc w:val="both"/>
      </w:pPr>
      <w:r>
        <w:t>Kaya anak sa anak ang nagtagpo. Kapwa silang matatapang, kapwa magagaling sa pakikipaglaban lalo na sa paghawak ng sibat.</w:t>
      </w:r>
    </w:p>
    <w:p>
      <w:pPr>
        <w:pStyle w:val="9"/>
        <w:rPr>
          <w:sz w:val="24"/>
        </w:rPr>
      </w:pPr>
    </w:p>
    <w:p>
      <w:pPr>
        <w:pStyle w:val="9"/>
        <w:spacing w:before="3"/>
        <w:rPr>
          <w:sz w:val="27"/>
        </w:rPr>
      </w:pPr>
    </w:p>
    <w:p>
      <w:pPr>
        <w:pStyle w:val="9"/>
        <w:spacing w:before="1" w:line="259" w:lineRule="auto"/>
        <w:ind w:left="440" w:right="728"/>
        <w:jc w:val="both"/>
      </w:pPr>
      <w:r>
        <w:t>Itataas ni Aliguyon ang kanyang sibat. Nangingintab ito lalo na kung tinatamaan ng sikat ng araw. Paiikutin ang sibat sa itaas saka mabilis ang kamay ng binatang kalaban. Aabangan ng matipunong kanan ang sibat na balakitimo sa kanyang dibdib.</w:t>
      </w:r>
    </w:p>
    <w:p>
      <w:pPr>
        <w:pStyle w:val="9"/>
        <w:rPr>
          <w:sz w:val="24"/>
        </w:rPr>
      </w:pPr>
    </w:p>
    <w:p>
      <w:pPr>
        <w:pStyle w:val="9"/>
        <w:spacing w:before="5"/>
        <w:rPr>
          <w:sz w:val="27"/>
        </w:rPr>
      </w:pPr>
    </w:p>
    <w:p>
      <w:pPr>
        <w:pStyle w:val="9"/>
        <w:spacing w:before="1" w:line="261" w:lineRule="auto"/>
        <w:ind w:left="440" w:right="730"/>
        <w:jc w:val="both"/>
      </w:pPr>
      <w:r>
        <w:t>Tila kidlat na paroo’t parito ang sibat. Maririnig na lamang ang hangin nito at nagmistulang awit sa hangin.</w:t>
      </w:r>
    </w:p>
    <w:p>
      <w:pPr>
        <w:pStyle w:val="9"/>
        <w:rPr>
          <w:sz w:val="24"/>
        </w:rPr>
      </w:pPr>
    </w:p>
    <w:p>
      <w:pPr>
        <w:pStyle w:val="9"/>
        <w:spacing w:before="2"/>
        <w:rPr>
          <w:sz w:val="27"/>
        </w:rPr>
      </w:pPr>
    </w:p>
    <w:p>
      <w:pPr>
        <w:pStyle w:val="9"/>
        <w:spacing w:line="259" w:lineRule="auto"/>
        <w:ind w:left="440" w:right="719" w:firstLine="779"/>
        <w:jc w:val="both"/>
      </w:pPr>
      <w:r>
        <w:t>Nanonood ang mga dalagang taga-nayon at sinusundan ng mga mata ang humahanging sibat. “Saksakin mo siya, Dinoyagan!” Sasawayin sila ng binata,  “Kasinggaling ko siya sa labanang</w:t>
      </w:r>
      <w:r>
        <w:rPr>
          <w:spacing w:val="2"/>
        </w:rPr>
        <w:t xml:space="preserve"> </w:t>
      </w:r>
      <w:r>
        <w:t>ito.”</w:t>
      </w:r>
    </w:p>
    <w:p>
      <w:pPr>
        <w:pStyle w:val="9"/>
        <w:rPr>
          <w:sz w:val="24"/>
        </w:rPr>
      </w:pPr>
    </w:p>
    <w:p>
      <w:pPr>
        <w:pStyle w:val="9"/>
        <w:spacing w:before="6"/>
        <w:rPr>
          <w:sz w:val="27"/>
        </w:rPr>
      </w:pPr>
    </w:p>
    <w:p>
      <w:pPr>
        <w:pStyle w:val="9"/>
        <w:spacing w:line="259" w:lineRule="auto"/>
        <w:ind w:left="440" w:right="718" w:firstLine="719"/>
        <w:jc w:val="both"/>
      </w:pPr>
      <w:r>
        <w:t>Araw-araw ay nagpatuloy ang kanilang laban hanggang sa ito’y inabot ng linggo, ng buwan. Kung saan-saan sila nakarating. Nagpalipat-lipat ng pook, palundag lundag, patalon-talon sa mga taniman.</w:t>
      </w:r>
    </w:p>
    <w:p>
      <w:pPr>
        <w:pStyle w:val="9"/>
        <w:rPr>
          <w:sz w:val="24"/>
        </w:rPr>
      </w:pPr>
    </w:p>
    <w:p>
      <w:pPr>
        <w:pStyle w:val="9"/>
        <w:spacing w:before="6"/>
        <w:rPr>
          <w:sz w:val="27"/>
        </w:rPr>
      </w:pPr>
    </w:p>
    <w:p>
      <w:pPr>
        <w:pStyle w:val="9"/>
        <w:spacing w:line="259" w:lineRule="auto"/>
        <w:ind w:left="440" w:right="727"/>
        <w:jc w:val="both"/>
      </w:pPr>
      <w:r>
        <w:t xml:space="preserve">Namumunga na ang mga palay na nag sisimula pa lamang sumibol nang simulan </w:t>
      </w:r>
      <w:r>
        <w:rPr>
          <w:spacing w:val="-3"/>
        </w:rPr>
        <w:t xml:space="preserve">nila </w:t>
      </w:r>
      <w:r>
        <w:t>ang labanan. Inabot ng taon hanggang sa sila’y lubusang huminto ng pakuluan ang sibat. Walang nasugatan sa kanila. Walang</w:t>
      </w:r>
      <w:r>
        <w:rPr>
          <w:spacing w:val="-8"/>
        </w:rPr>
        <w:t xml:space="preserve"> </w:t>
      </w:r>
      <w:r>
        <w:t>natalo.</w:t>
      </w:r>
    </w:p>
    <w:p>
      <w:pPr>
        <w:spacing w:after="0" w:line="259" w:lineRule="auto"/>
        <w:jc w:val="both"/>
        <w:sectPr>
          <w:pgSz w:w="11910" w:h="16840"/>
          <w:pgMar w:top="920" w:right="720" w:bottom="1540" w:left="1000" w:header="0" w:footer="1290" w:gutter="0"/>
          <w:cols w:space="720" w:num="1"/>
        </w:sectPr>
      </w:pPr>
    </w:p>
    <w:p>
      <w:pPr>
        <w:pStyle w:val="9"/>
        <w:spacing w:before="70" w:line="256" w:lineRule="auto"/>
        <w:ind w:left="440" w:right="724" w:firstLine="719"/>
        <w:jc w:val="both"/>
      </w:pPr>
      <w:r>
        <w:t>Naglapit ang dalawang mandirigma. Nagyakap at nagkamayan, tanda ng pagkakaibigan at pagkakapatiran. Dakila si Aliguyon. Dakila si Dinoyagan.</w:t>
      </w:r>
    </w:p>
    <w:p>
      <w:pPr>
        <w:pStyle w:val="9"/>
        <w:rPr>
          <w:sz w:val="24"/>
        </w:rPr>
      </w:pPr>
    </w:p>
    <w:p>
      <w:pPr>
        <w:pStyle w:val="9"/>
        <w:rPr>
          <w:sz w:val="28"/>
        </w:rPr>
      </w:pPr>
    </w:p>
    <w:p>
      <w:pPr>
        <w:pStyle w:val="9"/>
        <w:spacing w:before="1"/>
        <w:ind w:left="440"/>
      </w:pPr>
      <w:r>
        <w:t>Ipinangako nilang sa oras ding iyon nalilimutin na ang alitan ng kanilang mga ama.</w:t>
      </w:r>
    </w:p>
    <w:p>
      <w:pPr>
        <w:pStyle w:val="9"/>
        <w:spacing w:before="179"/>
        <w:ind w:left="1160"/>
      </w:pPr>
      <w:r>
        <w:t>Nagdiwang ang lahat.</w:t>
      </w:r>
    </w:p>
    <w:p>
      <w:pPr>
        <w:pStyle w:val="9"/>
        <w:rPr>
          <w:sz w:val="24"/>
        </w:rPr>
      </w:pPr>
    </w:p>
    <w:p>
      <w:pPr>
        <w:pStyle w:val="9"/>
        <w:spacing w:before="5"/>
        <w:rPr>
          <w:sz w:val="29"/>
        </w:rPr>
      </w:pPr>
    </w:p>
    <w:p>
      <w:pPr>
        <w:pStyle w:val="9"/>
        <w:spacing w:before="1" w:line="259" w:lineRule="auto"/>
        <w:ind w:left="440" w:right="723" w:firstLine="719"/>
        <w:jc w:val="both"/>
      </w:pPr>
      <w:r>
        <w:t>Sa kani-kanilang nayon, tinuruan nina Aliguyon at Dinoyagan ang mga tao tungkol sa marangal na pamumuhay, karangalan, at katapangan ng mga mandirigma, at pagmamahal at pagmamalasakit sa Inang Bayan.</w:t>
      </w:r>
    </w:p>
    <w:p>
      <w:pPr>
        <w:pStyle w:val="9"/>
        <w:rPr>
          <w:sz w:val="24"/>
        </w:rPr>
      </w:pPr>
    </w:p>
    <w:p>
      <w:pPr>
        <w:pStyle w:val="9"/>
        <w:spacing w:before="5"/>
        <w:rPr>
          <w:sz w:val="27"/>
        </w:rPr>
      </w:pPr>
    </w:p>
    <w:p>
      <w:pPr>
        <w:pStyle w:val="9"/>
        <w:spacing w:before="1" w:line="259" w:lineRule="auto"/>
        <w:ind w:left="440" w:right="722" w:firstLine="719"/>
        <w:jc w:val="both"/>
      </w:pPr>
      <w:r>
        <w:t>Kahit na sila’y pumanaw, binuhay ng mga Ifugao ang kanilang kadakilaan. Inaawit ang kanilang katapangan. Hindi mawawala sa puso at kasaysayan ng mga Ifugao ang kagitingan ng dalawang mandirigma. Nagpasalin-salinsa mga lahi ng Ifugao, ng mga Pilipino ang dakilang pamana ng mga dakilang mandirigma.</w:t>
      </w:r>
    </w:p>
    <w:p>
      <w:pPr>
        <w:pStyle w:val="9"/>
        <w:rPr>
          <w:sz w:val="24"/>
        </w:rPr>
      </w:pPr>
    </w:p>
    <w:p>
      <w:pPr>
        <w:pStyle w:val="9"/>
        <w:spacing w:before="5"/>
        <w:rPr>
          <w:sz w:val="27"/>
        </w:rPr>
      </w:pPr>
    </w:p>
    <w:p>
      <w:pPr>
        <w:pStyle w:val="9"/>
        <w:spacing w:line="259" w:lineRule="auto"/>
        <w:ind w:left="440" w:right="721" w:firstLine="719"/>
        <w:jc w:val="both"/>
      </w:pPr>
      <w:r>
        <w:t xml:space="preserve">Lalong nagkalapit ang damdamin ng dalawang mandirigma nang mapangasawa si Aliguyon si Bugan, ang kapatid ni Dinoyagan at nang maging kabiyak ng dibdib </w:t>
      </w:r>
      <w:r>
        <w:rPr>
          <w:spacing w:val="4"/>
        </w:rPr>
        <w:t xml:space="preserve">ni </w:t>
      </w:r>
      <w:r>
        <w:t xml:space="preserve">Dinoyagan ang kapatid ni Aliguyon. Nanirahan sila sa kani-kanilang nayon. Doon </w:t>
      </w:r>
      <w:r>
        <w:rPr>
          <w:spacing w:val="-3"/>
        </w:rPr>
        <w:t xml:space="preserve">sila </w:t>
      </w:r>
      <w:r>
        <w:t>namuhay nang</w:t>
      </w:r>
      <w:r>
        <w:rPr>
          <w:spacing w:val="-9"/>
        </w:rPr>
        <w:t xml:space="preserve"> </w:t>
      </w:r>
      <w:r>
        <w:t>maligaya.</w:t>
      </w:r>
    </w:p>
    <w:p>
      <w:pPr>
        <w:pStyle w:val="9"/>
        <w:rPr>
          <w:sz w:val="24"/>
        </w:rPr>
      </w:pPr>
    </w:p>
    <w:p>
      <w:pPr>
        <w:pStyle w:val="9"/>
        <w:spacing w:before="5"/>
        <w:rPr>
          <w:sz w:val="27"/>
        </w:rPr>
      </w:pPr>
    </w:p>
    <w:p>
      <w:pPr>
        <w:pStyle w:val="9"/>
        <w:spacing w:line="259" w:lineRule="auto"/>
        <w:ind w:left="440" w:right="723" w:firstLine="719"/>
        <w:jc w:val="both"/>
      </w:pPr>
      <w:r>
        <w:t>Doon lumaki ang kani-kanilang mga supling. Kung may pista o anumang pagdiriwang sa kanilang nayon, buong kasiyahang pinanonood ng mga taga-nayon ang dalawa lalo na kung sila’y sumasayaw.</w:t>
      </w:r>
    </w:p>
    <w:p>
      <w:pPr>
        <w:pStyle w:val="9"/>
        <w:rPr>
          <w:sz w:val="24"/>
        </w:rPr>
      </w:pPr>
    </w:p>
    <w:p>
      <w:pPr>
        <w:pStyle w:val="9"/>
        <w:spacing w:before="6"/>
        <w:rPr>
          <w:sz w:val="27"/>
        </w:rPr>
      </w:pPr>
    </w:p>
    <w:p>
      <w:pPr>
        <w:pStyle w:val="9"/>
        <w:spacing w:line="259" w:lineRule="auto"/>
        <w:ind w:left="440" w:right="728" w:firstLine="719"/>
        <w:jc w:val="both"/>
      </w:pPr>
      <w:r>
        <w:t>Kung mahusay sila sa pakikidigma ay mahusay din sila sa pagsasayaw. Lumulundag sila at pumailanlang na parang maririkit na agila.Lumulundag sila at pumailanlang na parang maririkit na agila.</w:t>
      </w:r>
    </w:p>
    <w:p>
      <w:pPr>
        <w:pStyle w:val="9"/>
        <w:rPr>
          <w:sz w:val="24"/>
        </w:rPr>
      </w:pPr>
    </w:p>
    <w:p>
      <w:pPr>
        <w:pStyle w:val="9"/>
        <w:spacing w:before="6"/>
        <w:rPr>
          <w:sz w:val="27"/>
        </w:rPr>
      </w:pPr>
    </w:p>
    <w:p>
      <w:pPr>
        <w:pStyle w:val="9"/>
        <w:ind w:left="5518"/>
      </w:pPr>
      <w:r>
        <w:fldChar w:fldCharType="begin"/>
      </w:r>
      <w:r>
        <w:instrText xml:space="preserve"> HYPERLINK "http://www.Panitikan.com.ph/" \h </w:instrText>
      </w:r>
      <w:r>
        <w:fldChar w:fldCharType="separate"/>
      </w:r>
      <w:r>
        <w:t xml:space="preserve">http://www.Panitikan.com..ph </w:t>
      </w:r>
      <w:r>
        <w:fldChar w:fldCharType="end"/>
      </w:r>
      <w:r>
        <w:t>2019-2020</w:t>
      </w:r>
    </w:p>
    <w:p>
      <w:pPr>
        <w:pStyle w:val="9"/>
        <w:rPr>
          <w:sz w:val="24"/>
        </w:rPr>
      </w:pPr>
    </w:p>
    <w:p>
      <w:pPr>
        <w:pStyle w:val="9"/>
        <w:rPr>
          <w:sz w:val="24"/>
        </w:rPr>
      </w:pPr>
    </w:p>
    <w:p>
      <w:pPr>
        <w:pStyle w:val="9"/>
        <w:rPr>
          <w:sz w:val="24"/>
        </w:rPr>
      </w:pPr>
    </w:p>
    <w:p>
      <w:pPr>
        <w:pStyle w:val="9"/>
        <w:rPr>
          <w:sz w:val="24"/>
        </w:rPr>
      </w:pPr>
    </w:p>
    <w:p>
      <w:pPr>
        <w:pStyle w:val="9"/>
        <w:spacing w:before="4"/>
        <w:rPr>
          <w:sz w:val="32"/>
        </w:rPr>
      </w:pPr>
    </w:p>
    <w:p>
      <w:pPr>
        <w:pStyle w:val="5"/>
      </w:pPr>
      <w:r>
        <w:t>GAWAIN 2</w:t>
      </w:r>
    </w:p>
    <w:p>
      <w:pPr>
        <w:spacing w:before="179"/>
        <w:ind w:left="440" w:right="0" w:firstLine="0"/>
        <w:jc w:val="left"/>
        <w:rPr>
          <w:sz w:val="22"/>
        </w:rPr>
      </w:pPr>
      <w:r>
        <w:rPr>
          <w:b/>
          <w:sz w:val="22"/>
        </w:rPr>
        <w:t xml:space="preserve">Pagpapahalaga sa akda : </w:t>
      </w:r>
      <w:r>
        <w:rPr>
          <w:sz w:val="22"/>
        </w:rPr>
        <w:t>Sagutin sa isang malinis na papel.</w:t>
      </w:r>
    </w:p>
    <w:p>
      <w:pPr>
        <w:pStyle w:val="9"/>
        <w:rPr>
          <w:sz w:val="24"/>
        </w:rPr>
      </w:pPr>
    </w:p>
    <w:p>
      <w:pPr>
        <w:pStyle w:val="9"/>
        <w:spacing w:before="9"/>
        <w:rPr>
          <w:sz w:val="29"/>
        </w:rPr>
      </w:pPr>
    </w:p>
    <w:p>
      <w:pPr>
        <w:pStyle w:val="12"/>
        <w:numPr>
          <w:ilvl w:val="0"/>
          <w:numId w:val="26"/>
        </w:numPr>
        <w:tabs>
          <w:tab w:val="left" w:pos="1161"/>
        </w:tabs>
        <w:spacing w:before="0" w:after="0" w:line="240" w:lineRule="auto"/>
        <w:ind w:left="1160" w:right="1089" w:hanging="360"/>
        <w:jc w:val="left"/>
        <w:rPr>
          <w:sz w:val="22"/>
        </w:rPr>
      </w:pPr>
      <w:r>
        <w:rPr>
          <w:sz w:val="22"/>
        </w:rPr>
        <w:t>Paano nagkakatulad ang epiko ng mga bansa sa Timog Silangang-Asya? gamitin ang Venn</w:t>
      </w:r>
      <w:r>
        <w:rPr>
          <w:spacing w:val="-1"/>
          <w:sz w:val="22"/>
        </w:rPr>
        <w:t xml:space="preserve"> </w:t>
      </w:r>
      <w:r>
        <w:rPr>
          <w:sz w:val="22"/>
        </w:rPr>
        <w:t>Diagram</w:t>
      </w:r>
    </w:p>
    <w:p>
      <w:pPr>
        <w:spacing w:after="0" w:line="240" w:lineRule="auto"/>
        <w:jc w:val="left"/>
        <w:rPr>
          <w:sz w:val="22"/>
        </w:rPr>
        <w:sectPr>
          <w:pgSz w:w="11910" w:h="16840"/>
          <w:pgMar w:top="920" w:right="720" w:bottom="1540" w:left="1000" w:header="0" w:footer="1290" w:gutter="0"/>
          <w:cols w:space="720" w:num="1"/>
        </w:sectPr>
      </w:pPr>
    </w:p>
    <w:p>
      <w:pPr>
        <w:pStyle w:val="9"/>
        <w:ind w:left="216"/>
        <w:rPr>
          <w:sz w:val="20"/>
        </w:rPr>
      </w:pPr>
      <w:r>
        <w:pict>
          <v:shape id="_x0000_s1056" o:spid="_x0000_s1056" o:spt="202" type="#_x0000_t202" style="position:absolute;left:0pt;margin-left:108.6pt;margin-top:84.95pt;height:11pt;width:59.6pt;mso-position-horizontal-relative:page;mso-position-vertical-relative:page;z-index:-251635712;mso-width-relative:page;mso-height-relative:page;" filled="f" stroked="f" coordsize="21600,21600">
            <v:path/>
            <v:fill on="f" focussize="0,0"/>
            <v:stroke on="f" joinstyle="miter"/>
            <v:imagedata o:title=""/>
            <o:lock v:ext="edit"/>
            <v:textbox inset="0mm,0mm,0mm,0mm">
              <w:txbxContent>
                <w:p>
                  <w:pPr>
                    <w:pStyle w:val="9"/>
                    <w:spacing w:line="220" w:lineRule="exact"/>
                    <w:rPr>
                      <w:rFonts w:ascii="Carlito"/>
                    </w:rPr>
                  </w:pPr>
                  <w:r>
                    <w:rPr>
                      <w:rFonts w:ascii="Carlito"/>
                      <w:spacing w:val="-1"/>
                    </w:rPr>
                    <w:t>Pagkakatulad</w:t>
                  </w:r>
                </w:p>
              </w:txbxContent>
            </v:textbox>
          </v:shape>
        </w:pict>
      </w:r>
      <w:r>
        <w:rPr>
          <w:sz w:val="20"/>
        </w:rPr>
        <w:pict>
          <v:group id="_x0000_s1057" o:spid="_x0000_s1057" o:spt="203" alt="Description: phpbzfuTC" style="height:107.75pt;width:471.25pt;" coordsize="9425,2155">
            <o:lock v:ext="edit"/>
            <v:rect id="_x0000_s1058" o:spid="_x0000_s1058" o:spt="1" style="position:absolute;left:704;top:508;height:564;width:2184;" fillcolor="#FFFFFF" filled="t" stroked="f" coordsize="21600,21600">
              <v:path/>
              <v:fill on="t" focussize="0,0"/>
              <v:stroke on="f"/>
              <v:imagedata o:title=""/>
              <o:lock v:ext="edit"/>
            </v:rect>
            <v:shape id="_x0000_s1059" o:spid="_x0000_s1059" o:spt="75" alt="Description: phpbzfuTC" type="#_x0000_t75" style="position:absolute;left:0;top:0;height:2115;width:9425;" filled="f" stroked="f" coordsize="21600,21600">
              <v:path/>
              <v:fill on="f" focussize="0,0"/>
              <v:stroke on="f"/>
              <v:imagedata r:id="rId21" o:title=""/>
              <o:lock v:ext="edit" aspectratio="t"/>
            </v:shape>
            <v:rect id="_x0000_s1060" o:spid="_x0000_s1060" o:spt="1" style="position:absolute;left:1273;top:444;height:400;width:1812;" fillcolor="#FFFFFF" filled="t" stroked="f" coordsize="21600,21600">
              <v:path/>
              <v:fill on="t" focussize="0,0"/>
              <v:stroke on="f"/>
              <v:imagedata o:title=""/>
              <o:lock v:ext="edit"/>
            </v:rect>
            <v:rect id="_x0000_s1061" o:spid="_x0000_s1061" o:spt="1" style="position:absolute;left:7261;top:1747;height:400;width:1565;" fillcolor="#FFFFFF" filled="t" stroked="f" coordsize="21600,21600">
              <v:path/>
              <v:fill on="t" focussize="0,0"/>
              <v:stroke on="f"/>
              <v:imagedata o:title=""/>
              <o:lock v:ext="edit"/>
            </v:rect>
            <v:shape id="_x0000_s1062" o:spid="_x0000_s1062" o:spt="202" type="#_x0000_t202" style="position:absolute;left:7261;top:1747;height:400;width:1565;" filled="f" stroked="t" coordsize="21600,21600">
              <v:path/>
              <v:fill on="f" focussize="0,0"/>
              <v:stroke color="#000000"/>
              <v:imagedata o:title=""/>
              <o:lock v:ext="edit"/>
              <v:textbox inset="0mm,0mm,0mm,0mm">
                <w:txbxContent>
                  <w:p>
                    <w:pPr>
                      <w:spacing w:before="72"/>
                      <w:ind w:left="273" w:right="0" w:firstLine="0"/>
                      <w:jc w:val="left"/>
                      <w:rPr>
                        <w:rFonts w:hint="default" w:ascii="Quicksand" w:hAnsi="Quicksand" w:cs="Quicksand"/>
                        <w:sz w:val="22"/>
                      </w:rPr>
                    </w:pPr>
                    <w:r>
                      <w:rPr>
                        <w:rFonts w:hint="default" w:ascii="Quicksand" w:hAnsi="Quicksand" w:cs="Quicksand"/>
                        <w:sz w:val="22"/>
                      </w:rPr>
                      <w:t>Pagkakaiba</w:t>
                    </w:r>
                  </w:p>
                </w:txbxContent>
              </v:textbox>
            </v:shape>
            <v:shape id="_x0000_s1063" o:spid="_x0000_s1063" o:spt="202" type="#_x0000_t202" style="position:absolute;left:537;top:1367;height:400;width:1465;" filled="f" stroked="t" coordsize="21600,21600">
              <v:path/>
              <v:fill on="f" focussize="0,0"/>
              <v:stroke color="#000000"/>
              <v:imagedata o:title=""/>
              <o:lock v:ext="edit"/>
              <v:textbox inset="0mm,0mm,0mm,0mm">
                <w:txbxContent>
                  <w:p>
                    <w:pPr>
                      <w:spacing w:before="72"/>
                      <w:ind w:left="223" w:right="0" w:firstLine="0"/>
                      <w:jc w:val="left"/>
                      <w:rPr>
                        <w:rFonts w:hint="default" w:ascii="Quicksand" w:hAnsi="Quicksand" w:cs="Quicksand"/>
                        <w:sz w:val="22"/>
                      </w:rPr>
                    </w:pPr>
                    <w:r>
                      <w:rPr>
                        <w:rFonts w:hint="default" w:ascii="Quicksand" w:hAnsi="Quicksand" w:cs="Quicksand"/>
                        <w:sz w:val="22"/>
                      </w:rPr>
                      <w:t>Pagkakaiba</w:t>
                    </w:r>
                  </w:p>
                </w:txbxContent>
              </v:textbox>
            </v:shape>
            <v:shape id="_x0000_s1064" o:spid="_x0000_s1064" o:spt="202" type="#_x0000_t202" style="position:absolute;left:3918;top:861;height:526;width:1812;" filled="f" stroked="t" coordsize="21600,21600">
              <v:path/>
              <v:fill on="f" focussize="0,0"/>
              <v:stroke color="#000000"/>
              <v:imagedata o:title=""/>
              <o:lock v:ext="edit"/>
              <v:textbox inset="0mm,0mm,0mm,0mm">
                <w:txbxContent>
                  <w:p>
                    <w:pPr>
                      <w:spacing w:before="70"/>
                      <w:ind w:left="303" w:right="0" w:firstLine="0"/>
                      <w:jc w:val="left"/>
                      <w:rPr>
                        <w:rFonts w:hint="default" w:ascii="Quicksand" w:hAnsi="Quicksand" w:cs="Quicksand"/>
                        <w:sz w:val="22"/>
                      </w:rPr>
                    </w:pPr>
                    <w:r>
                      <w:rPr>
                        <w:rFonts w:hint="default" w:ascii="Quicksand" w:hAnsi="Quicksand" w:cs="Quicksand"/>
                        <w:sz w:val="22"/>
                      </w:rPr>
                      <w:t>pagkakatulad</w:t>
                    </w:r>
                  </w:p>
                </w:txbxContent>
              </v:textbox>
            </v:shape>
            <v:shape id="_x0000_s1065" o:spid="_x0000_s1065" o:spt="202" type="#_x0000_t202" style="position:absolute;left:6477;top:557;height:525;width:2003;" filled="f" stroked="t" coordsize="21600,21600">
              <v:path/>
              <v:fill on="f" focussize="0,0"/>
              <v:stroke color="#000000"/>
              <v:imagedata o:title=""/>
              <o:lock v:ext="edit"/>
              <v:textbox inset="0mm,0mm,0mm,0mm">
                <w:txbxContent>
                  <w:p>
                    <w:pPr>
                      <w:spacing w:before="69"/>
                      <w:ind w:left="186" w:right="0" w:firstLine="0"/>
                      <w:jc w:val="left"/>
                      <w:rPr>
                        <w:rFonts w:hint="default" w:ascii="Quicksand" w:hAnsi="Quicksand" w:cs="Quicksand"/>
                        <w:sz w:val="20"/>
                      </w:rPr>
                    </w:pPr>
                    <w:r>
                      <w:rPr>
                        <w:rFonts w:hint="default" w:ascii="Quicksand" w:hAnsi="Quicksand" w:cs="Quicksand"/>
                        <w:sz w:val="20"/>
                      </w:rPr>
                      <w:t>EPIKO NI ALIGUYON</w:t>
                    </w:r>
                  </w:p>
                </w:txbxContent>
              </v:textbox>
            </v:shape>
            <v:shape id="_x0000_s1066" o:spid="_x0000_s1066" o:spt="202" type="#_x0000_t202" style="position:absolute;left:1273;top:444;height:400;width:1812;" filled="f" stroked="t" coordsize="21600,21600">
              <v:path/>
              <v:fill on="f" focussize="0,0"/>
              <v:stroke color="#000000"/>
              <v:imagedata o:title=""/>
              <o:lock v:ext="edit"/>
              <v:textbox inset="0mm,0mm,0mm,0mm">
                <w:txbxContent>
                  <w:p>
                    <w:pPr>
                      <w:spacing w:before="70"/>
                      <w:ind w:left="312" w:right="0" w:firstLine="0"/>
                      <w:jc w:val="left"/>
                      <w:rPr>
                        <w:rFonts w:hint="default" w:ascii="Quicksand" w:hAnsi="Quicksand" w:cs="Quicksand"/>
                        <w:sz w:val="20"/>
                      </w:rPr>
                    </w:pPr>
                    <w:r>
                      <w:rPr>
                        <w:rFonts w:hint="default" w:ascii="Quicksand" w:hAnsi="Quicksand" w:cs="Quicksand"/>
                        <w:sz w:val="20"/>
                      </w:rPr>
                      <w:t>RAMA AT SITA</w:t>
                    </w:r>
                  </w:p>
                </w:txbxContent>
              </v:textbox>
            </v:shape>
            <w10:wrap type="none"/>
            <w10:anchorlock/>
          </v:group>
        </w:pict>
      </w:r>
    </w:p>
    <w:p>
      <w:pPr>
        <w:pStyle w:val="9"/>
        <w:ind w:left="216"/>
        <w:rPr>
          <w:sz w:val="20"/>
        </w:rPr>
      </w:pPr>
    </w:p>
    <w:p>
      <w:pPr>
        <w:pStyle w:val="9"/>
        <w:ind w:left="216"/>
        <w:rPr>
          <w:sz w:val="20"/>
        </w:rPr>
      </w:pPr>
    </w:p>
    <w:p>
      <w:pPr>
        <w:pStyle w:val="9"/>
        <w:rPr>
          <w:sz w:val="20"/>
        </w:rPr>
      </w:pPr>
      <w:bookmarkStart w:id="0" w:name="_GoBack"/>
      <w:bookmarkEnd w:id="0"/>
      <w:r>
        <w:rPr>
          <w:sz w:val="20"/>
        </w:rPr>
        <w:pict>
          <v:shape id="_x0000_s1085" o:spid="_x0000_s1085" o:spt="202" type="#_x0000_t202" style="position:absolute;left:0pt;margin-left:25.75pt;margin-top:10.15pt;height:202.55pt;width:188pt;z-index:251676672;mso-width-relative:page;mso-height-relative:page;" filled="f" stroked="f" coordsize="21600,21600">
            <v:path/>
            <v:fill on="f" focussize="0,0"/>
            <v:stroke on="f"/>
            <v:imagedata o:title=""/>
            <o:lock v:ext="edit" aspectratio="f"/>
            <v:textbox>
              <w:txbxContent>
                <w:p>
                  <w:pPr>
                    <w:rPr>
                      <w:rFonts w:hint="default" w:ascii="Quicksand" w:hAnsi="Quicksand" w:cs="Quicksand"/>
                      <w:sz w:val="18"/>
                      <w:szCs w:val="18"/>
                      <w:lang w:val="en-US"/>
                    </w:rPr>
                  </w:pPr>
                  <w:r>
                    <w:rPr>
                      <w:rFonts w:hint="default" w:ascii="Quicksand" w:hAnsi="Quicksand" w:cs="Quicksand"/>
                      <w:sz w:val="18"/>
                      <w:szCs w:val="18"/>
                      <w:lang w:val="en-US"/>
                    </w:rPr>
                    <w:tab/>
                  </w:r>
                </w:p>
                <w:p>
                  <w:pPr>
                    <w:rPr>
                      <w:rFonts w:hint="default" w:ascii="Quicksand" w:hAnsi="Quicksand" w:cs="Quicksand"/>
                      <w:sz w:val="18"/>
                      <w:szCs w:val="18"/>
                      <w:lang w:val="en-US"/>
                    </w:rPr>
                  </w:pPr>
                </w:p>
                <w:p>
                  <w:pPr>
                    <w:rPr>
                      <w:rFonts w:hint="default" w:ascii="Quicksand" w:hAnsi="Quicksand" w:cs="Quicksand"/>
                      <w:sz w:val="18"/>
                      <w:szCs w:val="18"/>
                      <w:lang w:val="en-US"/>
                    </w:rPr>
                  </w:pPr>
                  <w:r>
                    <w:rPr>
                      <w:rFonts w:hint="default" w:ascii="Quicksand" w:hAnsi="Quicksand" w:cs="Quicksand"/>
                      <w:sz w:val="18"/>
                      <w:szCs w:val="18"/>
                      <w:lang w:val="en-US"/>
                    </w:rPr>
                    <w:tab/>
                    <w:t xml:space="preserve">- Hindi makatotohanan </w:t>
                  </w:r>
                  <w:r>
                    <w:rPr>
                      <w:rFonts w:hint="default" w:ascii="Quicksand" w:hAnsi="Quicksand" w:cs="Quicksand"/>
                      <w:sz w:val="18"/>
                      <w:szCs w:val="18"/>
                      <w:lang w:val="en-US"/>
                    </w:rPr>
                    <w:tab/>
                    <w:t xml:space="preserve">ang </w:t>
                  </w:r>
                  <w:r>
                    <w:rPr>
                      <w:rFonts w:hint="default" w:ascii="Quicksand" w:hAnsi="Quicksand" w:cs="Quicksand"/>
                      <w:sz w:val="18"/>
                      <w:szCs w:val="18"/>
                      <w:lang w:val="en-US"/>
                    </w:rPr>
                    <w:tab/>
                    <w:t xml:space="preserve">mga pangyayari kagaya na lamang </w:t>
                  </w:r>
                  <w:r>
                    <w:rPr>
                      <w:rFonts w:hint="default" w:ascii="Quicksand" w:hAnsi="Quicksand" w:cs="Quicksand"/>
                      <w:sz w:val="18"/>
                      <w:szCs w:val="18"/>
                      <w:lang w:val="en-US"/>
                    </w:rPr>
                    <w:tab/>
                    <w:t xml:space="preserve">na higante ang kaniyang mga </w:t>
                  </w:r>
                  <w:r>
                    <w:rPr>
                      <w:rFonts w:hint="default" w:ascii="Quicksand" w:hAnsi="Quicksand" w:cs="Quicksand"/>
                      <w:sz w:val="18"/>
                      <w:szCs w:val="18"/>
                      <w:lang w:val="en-US"/>
                    </w:rPr>
                    <w:tab/>
                    <w:t>kalaban.</w:t>
                  </w:r>
                </w:p>
                <w:p>
                  <w:pPr>
                    <w:rPr>
                      <w:rFonts w:hint="default" w:ascii="Quicksand" w:hAnsi="Quicksand" w:cs="Quicksand"/>
                      <w:sz w:val="18"/>
                      <w:szCs w:val="18"/>
                      <w:lang w:val="en-US"/>
                    </w:rPr>
                  </w:pPr>
                </w:p>
                <w:p>
                  <w:pPr>
                    <w:rPr>
                      <w:rFonts w:hint="default" w:ascii="Quicksand" w:hAnsi="Quicksand" w:cs="Quicksand"/>
                      <w:sz w:val="18"/>
                      <w:szCs w:val="18"/>
                      <w:lang w:val="en-US"/>
                    </w:rPr>
                  </w:pPr>
                  <w:r>
                    <w:rPr>
                      <w:rFonts w:hint="default" w:ascii="Quicksand" w:hAnsi="Quicksand" w:cs="Quicksand"/>
                      <w:sz w:val="18"/>
                      <w:szCs w:val="18"/>
                      <w:lang w:val="en-US"/>
                    </w:rPr>
                    <w:t xml:space="preserve">- Nakikipaglaban si Rama upang makasama muli at mailigtas si Sita. </w:t>
                  </w:r>
                </w:p>
                <w:p>
                  <w:pPr>
                    <w:rPr>
                      <w:rFonts w:hint="default" w:ascii="Quicksand" w:hAnsi="Quicksand" w:cs="Quicksand"/>
                      <w:sz w:val="18"/>
                      <w:szCs w:val="18"/>
                      <w:lang w:val="en-US"/>
                    </w:rPr>
                  </w:pPr>
                </w:p>
                <w:p>
                  <w:pPr>
                    <w:rPr>
                      <w:rFonts w:hint="default" w:ascii="Quicksand" w:hAnsi="Quicksand" w:cs="Quicksand"/>
                      <w:sz w:val="18"/>
                      <w:szCs w:val="18"/>
                      <w:lang w:val="en-US"/>
                    </w:rPr>
                  </w:pPr>
                  <w:r>
                    <w:rPr>
                      <w:rFonts w:hint="default" w:ascii="Quicksand" w:hAnsi="Quicksand" w:cs="Quicksand"/>
                      <w:sz w:val="18"/>
                      <w:szCs w:val="18"/>
                      <w:lang w:val="en-US"/>
                    </w:rPr>
                    <w:t xml:space="preserve"> </w:t>
                  </w:r>
                </w:p>
              </w:txbxContent>
            </v:textbox>
          </v:shape>
        </w:pict>
      </w:r>
      <w:r>
        <w:rPr>
          <w:sz w:val="20"/>
        </w:rPr>
        <w:pict>
          <v:shape id="_x0000_s1084" o:spid="_x0000_s1084" o:spt="3" type="#_x0000_t3" style="position:absolute;left:0pt;margin-left:201.2pt;margin-top:1.75pt;height:190.15pt;width:242.7pt;z-index:251693056;mso-width-relative:page;mso-height-relative:page;" filled="f" stroked="t" coordsize="21600,21600">
            <v:path/>
            <v:fill on="f" focussize="0,0"/>
            <v:stroke color="#000000"/>
            <v:imagedata o:title=""/>
            <o:lock v:ext="edit" aspectratio="f"/>
          </v:shape>
        </w:pict>
      </w:r>
      <w:r>
        <w:rPr>
          <w:sz w:val="20"/>
        </w:rPr>
        <w:pict>
          <v:shape id="_x0000_s1083" o:spid="_x0000_s1083" o:spt="3" type="#_x0000_t3" style="position:absolute;left:0pt;margin-left:19.95pt;margin-top:1.25pt;height:190.15pt;width:242.7pt;z-index:251676672;mso-width-relative:page;mso-height-relative:page;" filled="f" stroked="t" coordsize="21600,21600">
            <v:path/>
            <v:fill on="f" focussize="0,0"/>
            <v:stroke color="#000000"/>
            <v:imagedata o:title=""/>
            <o:lock v:ext="edit" aspectratio="f"/>
          </v:shape>
        </w:pict>
      </w:r>
    </w:p>
    <w:p>
      <w:pPr>
        <w:pStyle w:val="9"/>
        <w:rPr>
          <w:sz w:val="20"/>
        </w:rPr>
      </w:pPr>
      <w:r>
        <w:rPr>
          <w:sz w:val="20"/>
        </w:rPr>
        <w:pict>
          <v:shape id="_x0000_s1086" o:spid="_x0000_s1086" o:spt="202" type="#_x0000_t202" style="position:absolute;left:0pt;margin-left:264.2pt;margin-top:9.05pt;height:196.3pt;width:149.45pt;z-index:251694080;mso-width-relative:page;mso-height-relative:page;" filled="f" stroked="f" coordsize="21600,21600">
            <v:path/>
            <v:fill on="f" focussize="0,0"/>
            <v:stroke on="f" joinstyle="miter"/>
            <v:imagedata o:title=""/>
            <o:lock v:ext="edit" aspectratio="f"/>
            <v:textbox>
              <w:txbxContent>
                <w:p>
                  <w:pPr>
                    <w:rPr>
                      <w:rFonts w:hint="default" w:ascii="Quicksand" w:hAnsi="Quicksand" w:cs="Quicksand"/>
                      <w:sz w:val="18"/>
                      <w:szCs w:val="18"/>
                      <w:lang w:val="en-US"/>
                    </w:rPr>
                  </w:pPr>
                </w:p>
                <w:p>
                  <w:pPr>
                    <w:rPr>
                      <w:rFonts w:hint="default" w:ascii="Quicksand" w:hAnsi="Quicksand" w:cs="Quicksand"/>
                      <w:sz w:val="18"/>
                      <w:szCs w:val="18"/>
                      <w:lang w:val="en-US"/>
                    </w:rPr>
                  </w:pPr>
                  <w:r>
                    <w:rPr>
                      <w:rFonts w:hint="default" w:ascii="Quicksand" w:hAnsi="Quicksand" w:cs="Quicksand"/>
                      <w:sz w:val="18"/>
                      <w:szCs w:val="18"/>
                      <w:lang w:val="en-US"/>
                    </w:rPr>
                    <w:t>- Sinaunang panahon ang naging tagpuan nila at lubhang makatotohanan ang mga pangyayari.</w:t>
                  </w:r>
                </w:p>
                <w:p>
                  <w:pPr>
                    <w:rPr>
                      <w:rFonts w:hint="default" w:ascii="Quicksand" w:hAnsi="Quicksand" w:cs="Quicksand"/>
                      <w:sz w:val="18"/>
                      <w:szCs w:val="18"/>
                      <w:lang w:val="en-US"/>
                    </w:rPr>
                  </w:pPr>
                </w:p>
                <w:p>
                  <w:pPr>
                    <w:ind w:left="270" w:hanging="270" w:hangingChars="150"/>
                    <w:rPr>
                      <w:rFonts w:hint="default" w:ascii="Quicksand" w:hAnsi="Quicksand" w:cs="Quicksand"/>
                      <w:sz w:val="18"/>
                      <w:szCs w:val="18"/>
                      <w:lang w:val="en-US"/>
                    </w:rPr>
                  </w:pPr>
                  <w:r>
                    <w:rPr>
                      <w:rFonts w:hint="default" w:ascii="Quicksand" w:hAnsi="Quicksand" w:cs="Quicksand"/>
                      <w:sz w:val="18"/>
                      <w:szCs w:val="18"/>
                      <w:lang w:val="en-US"/>
                    </w:rPr>
                    <w:t xml:space="preserve">   - Nakikipaglaban si Aliguyon upang maipakita ang tapang at lakas sa kaniyang ama.</w:t>
                  </w:r>
                </w:p>
                <w:p>
                  <w:pPr>
                    <w:ind w:left="270" w:hanging="270" w:hangingChars="150"/>
                    <w:rPr>
                      <w:rFonts w:hint="default" w:ascii="Quicksand" w:hAnsi="Quicksand" w:cs="Quicksand"/>
                      <w:sz w:val="18"/>
                      <w:szCs w:val="18"/>
                      <w:lang w:val="en-US"/>
                    </w:rPr>
                  </w:pPr>
                </w:p>
                <w:p>
                  <w:pPr>
                    <w:rPr>
                      <w:rFonts w:hint="default" w:ascii="Quicksand" w:hAnsi="Quicksand" w:cs="Quicksand"/>
                      <w:sz w:val="18"/>
                      <w:szCs w:val="18"/>
                      <w:lang w:val="en-US"/>
                    </w:rPr>
                  </w:pPr>
                </w:p>
              </w:txbxContent>
            </v:textbox>
          </v:shape>
        </w:pict>
      </w:r>
    </w:p>
    <w:p>
      <w:pPr>
        <w:pStyle w:val="9"/>
        <w:rPr>
          <w:sz w:val="20"/>
        </w:rPr>
      </w:pPr>
    </w:p>
    <w:p>
      <w:pPr>
        <w:pStyle w:val="9"/>
        <w:rPr>
          <w:sz w:val="20"/>
        </w:rPr>
      </w:pPr>
      <w:r>
        <w:rPr>
          <w:sz w:val="20"/>
        </w:rPr>
        <w:pict>
          <v:shape id="_x0000_s1087" o:spid="_x0000_s1087" o:spt="202" type="#_x0000_t202" style="position:absolute;left:0pt;margin-left:203.75pt;margin-top:0.05pt;height:129.15pt;width:57.85pt;z-index:251676672;mso-width-relative:page;mso-height-relative:page;" filled="f" stroked="f" coordsize="21600,21600">
            <v:path/>
            <v:fill on="f" focussize="0,0"/>
            <v:stroke on="f"/>
            <v:imagedata o:title=""/>
            <o:lock v:ext="edit" aspectratio="f"/>
            <v:textbox>
              <w:txbxContent>
                <w:p>
                  <w:pPr>
                    <w:rPr>
                      <w:rFonts w:hint="default" w:ascii="Quicksand" w:hAnsi="Quicksand" w:cs="Quicksand"/>
                      <w:sz w:val="14"/>
                      <w:szCs w:val="14"/>
                      <w:lang w:val="en-US"/>
                    </w:rPr>
                  </w:pPr>
                  <w:r>
                    <w:rPr>
                      <w:rFonts w:hint="default" w:ascii="Quicksand" w:hAnsi="Quicksand" w:cs="Quicksand"/>
                      <w:sz w:val="14"/>
                      <w:szCs w:val="14"/>
                      <w:lang w:val="en-US"/>
                    </w:rPr>
                    <w:t xml:space="preserve">        </w:t>
                  </w:r>
                </w:p>
                <w:p>
                  <w:pPr>
                    <w:rPr>
                      <w:rFonts w:hint="default" w:ascii="Quicksand" w:hAnsi="Quicksand" w:cs="Quicksand"/>
                      <w:sz w:val="14"/>
                      <w:szCs w:val="14"/>
                      <w:lang w:val="en-US"/>
                    </w:rPr>
                  </w:pPr>
                  <w:r>
                    <w:rPr>
                      <w:rFonts w:hint="default" w:ascii="Quicksand" w:hAnsi="Quicksand" w:cs="Quicksand"/>
                      <w:sz w:val="14"/>
                      <w:szCs w:val="14"/>
                      <w:lang w:val="en-US"/>
                    </w:rPr>
                    <w:t xml:space="preserve">     </w:t>
                  </w:r>
                </w:p>
                <w:p>
                  <w:pPr>
                    <w:rPr>
                      <w:rFonts w:hint="default" w:ascii="Quicksand" w:hAnsi="Quicksand" w:cs="Quicksand"/>
                      <w:sz w:val="14"/>
                      <w:szCs w:val="14"/>
                      <w:lang w:val="en-US"/>
                    </w:rPr>
                  </w:pPr>
                  <w:r>
                    <w:rPr>
                      <w:rFonts w:hint="default" w:ascii="Quicksand" w:hAnsi="Quicksand" w:cs="Quicksand"/>
                      <w:sz w:val="14"/>
                      <w:szCs w:val="14"/>
                      <w:lang w:val="en-US"/>
                    </w:rPr>
                    <w:t xml:space="preserve">- </w:t>
                  </w:r>
                  <w:r>
                    <w:rPr>
                      <w:rFonts w:hint="default" w:ascii="Quicksand" w:hAnsi="Quicksand" w:cs="Quicksand"/>
                      <w:sz w:val="16"/>
                      <w:szCs w:val="16"/>
                      <w:lang w:val="en-US"/>
                    </w:rPr>
                    <w:t>Nakipaglaban sila upang mailigtas ang kanilang minamahal</w:t>
                  </w:r>
                  <w:r>
                    <w:rPr>
                      <w:rFonts w:hint="default" w:ascii="Quicksand" w:hAnsi="Quicksand" w:cs="Quicksand"/>
                      <w:sz w:val="14"/>
                      <w:szCs w:val="14"/>
                      <w:lang w:val="en-US"/>
                    </w:rPr>
                    <w:t>.</w:t>
                  </w:r>
                </w:p>
              </w:txbxContent>
            </v:textbox>
          </v:shape>
        </w:pic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9"/>
        <w:rPr>
          <w:sz w:val="16"/>
        </w:rPr>
      </w:pPr>
    </w:p>
    <w:p>
      <w:pPr>
        <w:pStyle w:val="12"/>
        <w:numPr>
          <w:ilvl w:val="0"/>
          <w:numId w:val="26"/>
        </w:numPr>
        <w:tabs>
          <w:tab w:val="left" w:pos="1161"/>
        </w:tabs>
        <w:spacing w:before="93" w:after="0" w:line="242" w:lineRule="auto"/>
        <w:ind w:left="1160" w:right="1617" w:hanging="360"/>
        <w:jc w:val="left"/>
        <w:rPr>
          <w:sz w:val="22"/>
        </w:rPr>
      </w:pPr>
      <w:r>
        <w:drawing>
          <wp:anchor distT="0" distB="0" distL="0" distR="0" simplePos="0" relativeHeight="251660288" behindDoc="0" locked="0" layoutInCell="1" allowOverlap="1">
            <wp:simplePos x="0" y="0"/>
            <wp:positionH relativeFrom="page">
              <wp:posOffset>771525</wp:posOffset>
            </wp:positionH>
            <wp:positionV relativeFrom="paragraph">
              <wp:posOffset>407035</wp:posOffset>
            </wp:positionV>
            <wp:extent cx="518795" cy="518795"/>
            <wp:effectExtent l="0" t="0" r="0" b="0"/>
            <wp:wrapTopAndBottom/>
            <wp:docPr id="5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7.jpeg"/>
                    <pic:cNvPicPr>
                      <a:picLocks noChangeAspect="1"/>
                    </pic:cNvPicPr>
                  </pic:nvPicPr>
                  <pic:blipFill>
                    <a:blip r:embed="rId13" cstate="print"/>
                    <a:stretch>
                      <a:fillRect/>
                    </a:stretch>
                  </pic:blipFill>
                  <pic:spPr>
                    <a:xfrm>
                      <a:off x="0" y="0"/>
                      <a:ext cx="518636" cy="518636"/>
                    </a:xfrm>
                    <a:prstGeom prst="rect">
                      <a:avLst/>
                    </a:prstGeom>
                  </pic:spPr>
                </pic:pic>
              </a:graphicData>
            </a:graphic>
          </wp:anchor>
        </w:drawing>
      </w:r>
      <w:r>
        <w:rPr>
          <w:sz w:val="22"/>
        </w:rPr>
        <w:t>Masasalamin ba sa dalawang epikong iyong nabasa ang kulturang</w:t>
      </w:r>
      <w:r>
        <w:rPr>
          <w:spacing w:val="-31"/>
          <w:sz w:val="22"/>
        </w:rPr>
        <w:t xml:space="preserve"> </w:t>
      </w:r>
      <w:r>
        <w:rPr>
          <w:sz w:val="22"/>
        </w:rPr>
        <w:t>Asyano? Patunayan.</w:t>
      </w:r>
    </w:p>
    <w:p>
      <w:pPr>
        <w:pStyle w:val="5"/>
        <w:ind w:left="988"/>
      </w:pPr>
      <w:r>
        <w:t>Tayahin</w:t>
      </w:r>
    </w:p>
    <w:p>
      <w:pPr>
        <w:pStyle w:val="9"/>
        <w:rPr>
          <w:b/>
          <w:sz w:val="24"/>
        </w:rPr>
      </w:pPr>
    </w:p>
    <w:p>
      <w:pPr>
        <w:pStyle w:val="9"/>
        <w:spacing w:before="9"/>
        <w:rPr>
          <w:b/>
          <w:sz w:val="29"/>
        </w:rPr>
      </w:pPr>
    </w:p>
    <w:p>
      <w:pPr>
        <w:pStyle w:val="9"/>
        <w:spacing w:line="259" w:lineRule="auto"/>
        <w:ind w:left="440" w:right="726"/>
        <w:jc w:val="both"/>
      </w:pPr>
      <w:r>
        <w:t>Kahanga-hanga! Alam kong nasagot mo nang maayos ang mga gawain dito. Malapit kana sa tuktok ng tagumpay! Ito na ang huling bahagi ng ating aralin. Batid kong magtatagumpay ka sa ating itinakdang</w:t>
      </w:r>
      <w:r>
        <w:rPr>
          <w:spacing w:val="3"/>
        </w:rPr>
        <w:t xml:space="preserve"> </w:t>
      </w:r>
      <w:r>
        <w:t>layunin!</w:t>
      </w:r>
    </w:p>
    <w:p>
      <w:pPr>
        <w:pStyle w:val="9"/>
        <w:rPr>
          <w:sz w:val="24"/>
        </w:rPr>
      </w:pPr>
    </w:p>
    <w:p>
      <w:pPr>
        <w:pStyle w:val="9"/>
        <w:spacing w:before="2"/>
        <w:rPr>
          <w:sz w:val="27"/>
        </w:rPr>
      </w:pPr>
    </w:p>
    <w:p>
      <w:pPr>
        <w:pStyle w:val="9"/>
        <w:spacing w:before="1" w:line="261" w:lineRule="auto"/>
        <w:ind w:left="440" w:right="748"/>
      </w:pPr>
      <w:r>
        <w:rPr>
          <w:b/>
        </w:rPr>
        <w:t xml:space="preserve">GAWAIN 3: </w:t>
      </w:r>
      <w:r>
        <w:t>Gamit ang isang malinis na papel, isulat mo ang iyong mga naging karanasan sa buhay na nag papakita na ikaw ay isang bayani. (Tandaan, hindi kinakailangang gumawa ng malaking bagay upang ikaw ay maturingang isang bayani.) Ano ang naging epekto nito sa iyong buhay?</w:t>
      </w:r>
    </w:p>
    <w:p>
      <w:pPr>
        <w:pStyle w:val="9"/>
        <w:rPr>
          <w:sz w:val="24"/>
        </w:rPr>
      </w:pPr>
    </w:p>
    <w:p>
      <w:pPr>
        <w:pStyle w:val="9"/>
        <w:spacing w:before="6"/>
        <w:rPr>
          <w:sz w:val="26"/>
        </w:rPr>
      </w:pPr>
    </w:p>
    <w:p>
      <w:pPr>
        <w:pStyle w:val="5"/>
        <w:ind w:left="0" w:right="281"/>
        <w:jc w:val="center"/>
      </w:pPr>
      <w:r>
        <w:t>RUBRIK</w:t>
      </w:r>
    </w:p>
    <w:p>
      <w:pPr>
        <w:pStyle w:val="9"/>
        <w:spacing w:before="4" w:after="1"/>
        <w:rPr>
          <w:b/>
          <w:sz w:val="14"/>
        </w:rPr>
      </w:pPr>
    </w:p>
    <w:tbl>
      <w:tblPr>
        <w:tblStyle w:val="8"/>
        <w:tblW w:w="0" w:type="auto"/>
        <w:tblInd w:w="3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0"/>
        <w:gridCol w:w="2809"/>
        <w:gridCol w:w="2360"/>
        <w:gridCol w:w="23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060" w:type="dxa"/>
          </w:tcPr>
          <w:p>
            <w:pPr>
              <w:pStyle w:val="13"/>
              <w:spacing w:line="250" w:lineRule="exact"/>
              <w:ind w:left="570"/>
              <w:rPr>
                <w:b/>
                <w:sz w:val="22"/>
              </w:rPr>
            </w:pPr>
            <w:r>
              <w:rPr>
                <w:b/>
                <w:sz w:val="22"/>
              </w:rPr>
              <w:t>PUNTOS</w:t>
            </w:r>
          </w:p>
        </w:tc>
        <w:tc>
          <w:tcPr>
            <w:tcW w:w="2809" w:type="dxa"/>
          </w:tcPr>
          <w:p>
            <w:pPr>
              <w:pStyle w:val="13"/>
              <w:spacing w:line="250" w:lineRule="exact"/>
              <w:ind w:left="1261" w:right="1253"/>
              <w:jc w:val="center"/>
              <w:rPr>
                <w:b/>
                <w:sz w:val="22"/>
              </w:rPr>
            </w:pPr>
            <w:r>
              <w:rPr>
                <w:b/>
                <w:sz w:val="22"/>
              </w:rPr>
              <w:t>10</w:t>
            </w:r>
          </w:p>
        </w:tc>
        <w:tc>
          <w:tcPr>
            <w:tcW w:w="2360" w:type="dxa"/>
          </w:tcPr>
          <w:p>
            <w:pPr>
              <w:pStyle w:val="13"/>
              <w:spacing w:line="250" w:lineRule="exact"/>
              <w:ind w:left="4"/>
              <w:jc w:val="center"/>
              <w:rPr>
                <w:b/>
                <w:sz w:val="22"/>
              </w:rPr>
            </w:pPr>
            <w:r>
              <w:rPr>
                <w:b/>
                <w:w w:val="99"/>
                <w:sz w:val="22"/>
              </w:rPr>
              <w:t>7</w:t>
            </w:r>
          </w:p>
        </w:tc>
        <w:tc>
          <w:tcPr>
            <w:tcW w:w="2361" w:type="dxa"/>
          </w:tcPr>
          <w:p>
            <w:pPr>
              <w:pStyle w:val="13"/>
              <w:spacing w:line="250" w:lineRule="exact"/>
              <w:ind w:left="4"/>
              <w:jc w:val="center"/>
              <w:rPr>
                <w:b/>
                <w:sz w:val="22"/>
              </w:rPr>
            </w:pPr>
            <w:r>
              <w:rPr>
                <w:b/>
                <w:w w:val="99"/>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6" w:hRule="atLeast"/>
        </w:trPr>
        <w:tc>
          <w:tcPr>
            <w:tcW w:w="2060" w:type="dxa"/>
          </w:tcPr>
          <w:p>
            <w:pPr>
              <w:pStyle w:val="13"/>
              <w:spacing w:line="225" w:lineRule="exact"/>
              <w:ind w:left="107"/>
              <w:rPr>
                <w:b/>
                <w:sz w:val="20"/>
              </w:rPr>
            </w:pPr>
            <w:r>
              <w:rPr>
                <w:b/>
                <w:sz w:val="20"/>
              </w:rPr>
              <w:t>NILALAMAN</w:t>
            </w:r>
          </w:p>
        </w:tc>
        <w:tc>
          <w:tcPr>
            <w:tcW w:w="2809" w:type="dxa"/>
          </w:tcPr>
          <w:p>
            <w:pPr>
              <w:pStyle w:val="13"/>
              <w:ind w:left="107"/>
              <w:rPr>
                <w:sz w:val="21"/>
              </w:rPr>
            </w:pPr>
            <w:r>
              <w:rPr>
                <w:sz w:val="21"/>
              </w:rPr>
              <w:t>Ang mensahe ay mabisang naipakita.</w:t>
            </w:r>
          </w:p>
        </w:tc>
        <w:tc>
          <w:tcPr>
            <w:tcW w:w="2360" w:type="dxa"/>
          </w:tcPr>
          <w:p>
            <w:pPr>
              <w:pStyle w:val="13"/>
              <w:ind w:left="107"/>
              <w:rPr>
                <w:sz w:val="21"/>
              </w:rPr>
            </w:pPr>
            <w:r>
              <w:rPr>
                <w:sz w:val="21"/>
              </w:rPr>
              <w:t>Di-gaanong naipakita ang mensahe.</w:t>
            </w:r>
          </w:p>
        </w:tc>
        <w:tc>
          <w:tcPr>
            <w:tcW w:w="2361" w:type="dxa"/>
          </w:tcPr>
          <w:p>
            <w:pPr>
              <w:pStyle w:val="13"/>
              <w:ind w:left="107" w:right="356"/>
              <w:rPr>
                <w:sz w:val="21"/>
              </w:rPr>
            </w:pPr>
            <w:r>
              <w:rPr>
                <w:sz w:val="21"/>
              </w:rPr>
              <w:t>Walang mensaheng naipakita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2060" w:type="dxa"/>
          </w:tcPr>
          <w:p>
            <w:pPr>
              <w:pStyle w:val="13"/>
              <w:spacing w:line="221" w:lineRule="exact"/>
              <w:ind w:left="107"/>
              <w:rPr>
                <w:b/>
                <w:sz w:val="20"/>
              </w:rPr>
            </w:pPr>
            <w:r>
              <w:rPr>
                <w:b/>
                <w:sz w:val="20"/>
              </w:rPr>
              <w:t>PAGKAMALIKHAIN</w:t>
            </w:r>
          </w:p>
        </w:tc>
        <w:tc>
          <w:tcPr>
            <w:tcW w:w="2809" w:type="dxa"/>
          </w:tcPr>
          <w:p>
            <w:pPr>
              <w:pStyle w:val="13"/>
              <w:ind w:left="107"/>
              <w:rPr>
                <w:sz w:val="21"/>
              </w:rPr>
            </w:pPr>
            <w:r>
              <w:rPr>
                <w:sz w:val="21"/>
              </w:rPr>
              <w:t>Makabuluhan ang bawat talata dahil sa husay ng pagpapaliwanag.</w:t>
            </w:r>
          </w:p>
        </w:tc>
        <w:tc>
          <w:tcPr>
            <w:tcW w:w="2360" w:type="dxa"/>
          </w:tcPr>
          <w:p>
            <w:pPr>
              <w:pStyle w:val="13"/>
              <w:spacing w:line="237" w:lineRule="auto"/>
              <w:ind w:left="107" w:right="332"/>
              <w:rPr>
                <w:sz w:val="21"/>
              </w:rPr>
            </w:pPr>
            <w:r>
              <w:rPr>
                <w:sz w:val="21"/>
              </w:rPr>
              <w:t>Bawat talata ay may sapat na detalye.</w:t>
            </w:r>
          </w:p>
        </w:tc>
        <w:tc>
          <w:tcPr>
            <w:tcW w:w="2361" w:type="dxa"/>
          </w:tcPr>
          <w:p>
            <w:pPr>
              <w:pStyle w:val="13"/>
              <w:spacing w:line="237" w:lineRule="auto"/>
              <w:ind w:left="107" w:right="414"/>
              <w:rPr>
                <w:sz w:val="21"/>
              </w:rPr>
            </w:pPr>
            <w:r>
              <w:rPr>
                <w:sz w:val="21"/>
              </w:rPr>
              <w:t>May kakulangan sa detalye.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2060" w:type="dxa"/>
          </w:tcPr>
          <w:p>
            <w:pPr>
              <w:pStyle w:val="13"/>
              <w:spacing w:line="225" w:lineRule="exact"/>
              <w:ind w:left="107"/>
              <w:rPr>
                <w:b/>
                <w:sz w:val="20"/>
              </w:rPr>
            </w:pPr>
            <w:r>
              <w:rPr>
                <w:b/>
                <w:sz w:val="20"/>
              </w:rPr>
              <w:t>KALINISAN</w:t>
            </w:r>
          </w:p>
        </w:tc>
        <w:tc>
          <w:tcPr>
            <w:tcW w:w="2809" w:type="dxa"/>
          </w:tcPr>
          <w:p>
            <w:pPr>
              <w:pStyle w:val="13"/>
              <w:ind w:left="107"/>
              <w:rPr>
                <w:sz w:val="21"/>
              </w:rPr>
            </w:pPr>
            <w:r>
              <w:rPr>
                <w:sz w:val="21"/>
              </w:rPr>
              <w:t>Malinis na malinis ang pagkakagawa.</w:t>
            </w:r>
          </w:p>
        </w:tc>
        <w:tc>
          <w:tcPr>
            <w:tcW w:w="2360" w:type="dxa"/>
          </w:tcPr>
          <w:p>
            <w:pPr>
              <w:pStyle w:val="13"/>
              <w:ind w:left="107" w:right="868"/>
              <w:rPr>
                <w:sz w:val="21"/>
              </w:rPr>
            </w:pPr>
            <w:r>
              <w:rPr>
                <w:sz w:val="21"/>
              </w:rPr>
              <w:t>Malinis ang pagkakagawa.</w:t>
            </w:r>
          </w:p>
        </w:tc>
        <w:tc>
          <w:tcPr>
            <w:tcW w:w="2361" w:type="dxa"/>
          </w:tcPr>
          <w:p>
            <w:pPr>
              <w:pStyle w:val="13"/>
              <w:ind w:left="107" w:right="356"/>
              <w:rPr>
                <w:sz w:val="21"/>
              </w:rPr>
            </w:pPr>
            <w:r>
              <w:rPr>
                <w:sz w:val="21"/>
              </w:rPr>
              <w:t>Di-gaanong malinis ang pagkakagawa.</w:t>
            </w:r>
          </w:p>
        </w:tc>
      </w:tr>
    </w:tbl>
    <w:p>
      <w:pPr>
        <w:pStyle w:val="9"/>
        <w:spacing w:before="7"/>
        <w:rPr>
          <w:b/>
          <w:sz w:val="35"/>
        </w:rPr>
      </w:pPr>
    </w:p>
    <w:p>
      <w:pPr>
        <w:spacing w:before="0"/>
        <w:ind w:left="440" w:right="0" w:firstLine="0"/>
        <w:jc w:val="left"/>
        <w:rPr>
          <w:b/>
          <w:sz w:val="22"/>
        </w:rPr>
      </w:pPr>
      <w:r>
        <w:rPr>
          <w:b/>
          <w:sz w:val="22"/>
        </w:rPr>
        <w:t>MGA SANGGUNIAN</w:t>
      </w:r>
    </w:p>
    <w:p>
      <w:pPr>
        <w:spacing w:before="162" w:line="240" w:lineRule="auto"/>
        <w:ind w:left="440" w:right="6150" w:firstLine="0"/>
        <w:jc w:val="left"/>
        <w:rPr>
          <w:sz w:val="20"/>
        </w:rPr>
      </w:pPr>
      <w:r>
        <w:rPr>
          <w:sz w:val="20"/>
        </w:rPr>
        <w:t>Panitikang Asyano- Ikasiyam na Baitang Modyul ng Mag-aaral sa FILIPINO Unang Edisyon 2014</w:t>
      </w:r>
    </w:p>
    <w:p>
      <w:pPr>
        <w:spacing w:before="0" w:line="229" w:lineRule="exact"/>
        <w:ind w:left="440" w:right="0" w:firstLine="0"/>
        <w:jc w:val="left"/>
        <w:rPr>
          <w:i/>
          <w:sz w:val="20"/>
        </w:rPr>
      </w:pPr>
      <w:r>
        <w:fldChar w:fldCharType="begin"/>
      </w:r>
      <w:r>
        <w:instrText xml:space="preserve"> HYPERLINK "http://www.Panitikan.com.ph/" \h </w:instrText>
      </w:r>
      <w:r>
        <w:fldChar w:fldCharType="separate"/>
      </w:r>
      <w:r>
        <w:rPr>
          <w:i/>
          <w:sz w:val="20"/>
        </w:rPr>
        <w:t xml:space="preserve">http://www.Panitikan.com..ph </w:t>
      </w:r>
      <w:r>
        <w:rPr>
          <w:i/>
          <w:sz w:val="20"/>
        </w:rPr>
        <w:fldChar w:fldCharType="end"/>
      </w:r>
      <w:r>
        <w:rPr>
          <w:i/>
          <w:sz w:val="20"/>
        </w:rPr>
        <w:t>2019-2020</w:t>
      </w:r>
    </w:p>
    <w:p>
      <w:pPr>
        <w:spacing w:after="0" w:line="229" w:lineRule="exact"/>
        <w:jc w:val="left"/>
        <w:rPr>
          <w:sz w:val="20"/>
        </w:rPr>
        <w:sectPr>
          <w:pgSz w:w="11910" w:h="16840"/>
          <w:pgMar w:top="1040" w:right="720" w:bottom="1540" w:left="1000" w:header="0" w:footer="1290" w:gutter="0"/>
          <w:cols w:space="720" w:num="1"/>
        </w:sectPr>
      </w:pPr>
    </w:p>
    <w:p>
      <w:pPr>
        <w:pStyle w:val="5"/>
        <w:spacing w:before="66"/>
      </w:pPr>
      <w:r>
        <w:t>SUSI SA PAGWAWASTO</w:t>
      </w:r>
    </w:p>
    <w:p>
      <w:pPr>
        <w:pStyle w:val="9"/>
        <w:rPr>
          <w:b/>
          <w:sz w:val="24"/>
        </w:rPr>
      </w:pPr>
    </w:p>
    <w:p>
      <w:pPr>
        <w:pStyle w:val="9"/>
        <w:spacing w:before="5"/>
        <w:rPr>
          <w:b/>
          <w:sz w:val="29"/>
        </w:rPr>
      </w:pPr>
    </w:p>
    <w:p>
      <w:pPr>
        <w:spacing w:before="1"/>
        <w:ind w:left="440" w:right="0" w:firstLine="0"/>
        <w:jc w:val="left"/>
        <w:rPr>
          <w:sz w:val="22"/>
        </w:rPr>
      </w:pPr>
      <w:r>
        <w:rPr>
          <w:b/>
          <w:sz w:val="22"/>
        </w:rPr>
        <w:t>GAWAIN 1, 2 at 3</w:t>
      </w:r>
      <w:r>
        <w:rPr>
          <w:sz w:val="22"/>
        </w:rPr>
        <w:t>: Sariling kasagutan ng mga mag-aaral.</w:t>
      </w:r>
    </w:p>
    <w:p>
      <w:pPr>
        <w:pStyle w:val="9"/>
        <w:rPr>
          <w:sz w:val="24"/>
        </w:rPr>
      </w:pPr>
    </w:p>
    <w:p>
      <w:pPr>
        <w:pStyle w:val="9"/>
        <w:rPr>
          <w:sz w:val="24"/>
        </w:rPr>
      </w:pPr>
    </w:p>
    <w:p>
      <w:pPr>
        <w:pStyle w:val="9"/>
        <w:rPr>
          <w:sz w:val="24"/>
        </w:rPr>
      </w:pPr>
    </w:p>
    <w:p>
      <w:pPr>
        <w:pStyle w:val="9"/>
        <w:rPr>
          <w:sz w:val="19"/>
        </w:rPr>
      </w:pPr>
    </w:p>
    <w:p>
      <w:pPr>
        <w:pStyle w:val="9"/>
        <w:tabs>
          <w:tab w:val="left" w:pos="5481"/>
        </w:tabs>
        <w:ind w:left="440"/>
      </w:pPr>
      <w:r>
        <w:t>Inihanda</w:t>
      </w:r>
      <w:r>
        <w:rPr>
          <w:spacing w:val="-3"/>
        </w:rPr>
        <w:t xml:space="preserve"> </w:t>
      </w:r>
      <w:r>
        <w:t>ni:</w:t>
      </w:r>
      <w:r>
        <w:tab/>
      </w:r>
      <w:r>
        <w:t>Isinumite kay:</w:t>
      </w:r>
    </w:p>
    <w:p>
      <w:pPr>
        <w:pStyle w:val="9"/>
        <w:rPr>
          <w:sz w:val="24"/>
        </w:rPr>
      </w:pPr>
    </w:p>
    <w:p>
      <w:pPr>
        <w:pStyle w:val="9"/>
        <w:spacing w:before="2"/>
        <w:rPr>
          <w:sz w:val="29"/>
        </w:rPr>
      </w:pPr>
    </w:p>
    <w:p>
      <w:pPr>
        <w:tabs>
          <w:tab w:val="left" w:pos="5481"/>
        </w:tabs>
        <w:spacing w:before="0"/>
        <w:ind w:left="440" w:right="0" w:firstLine="0"/>
        <w:jc w:val="left"/>
        <w:rPr>
          <w:b/>
          <w:sz w:val="22"/>
        </w:rPr>
      </w:pPr>
      <w:r>
        <w:rPr>
          <w:b/>
          <w:sz w:val="22"/>
          <w:u w:val="thick"/>
        </w:rPr>
        <w:t>KAREN</w:t>
      </w:r>
      <w:r>
        <w:rPr>
          <w:b/>
          <w:spacing w:val="-4"/>
          <w:sz w:val="22"/>
          <w:u w:val="thick"/>
        </w:rPr>
        <w:t xml:space="preserve"> </w:t>
      </w:r>
      <w:r>
        <w:rPr>
          <w:b/>
          <w:sz w:val="22"/>
          <w:u w:val="thick"/>
        </w:rPr>
        <w:t>P.</w:t>
      </w:r>
      <w:r>
        <w:rPr>
          <w:b/>
          <w:spacing w:val="-5"/>
          <w:sz w:val="22"/>
          <w:u w:val="thick"/>
        </w:rPr>
        <w:t xml:space="preserve"> </w:t>
      </w:r>
      <w:r>
        <w:rPr>
          <w:b/>
          <w:sz w:val="22"/>
          <w:u w:val="thick"/>
        </w:rPr>
        <w:t>CUPIDO</w:t>
      </w:r>
      <w:r>
        <w:rPr>
          <w:b/>
          <w:sz w:val="22"/>
        </w:rPr>
        <w:tab/>
      </w:r>
      <w:r>
        <w:rPr>
          <w:b/>
          <w:sz w:val="22"/>
          <w:u w:val="thick"/>
        </w:rPr>
        <w:t>ROCHELLA C.</w:t>
      </w:r>
      <w:r>
        <w:rPr>
          <w:b/>
          <w:spacing w:val="-15"/>
          <w:sz w:val="22"/>
          <w:u w:val="thick"/>
        </w:rPr>
        <w:t xml:space="preserve"> </w:t>
      </w:r>
      <w:r>
        <w:rPr>
          <w:b/>
          <w:sz w:val="22"/>
          <w:u w:val="thick"/>
        </w:rPr>
        <w:t>DAVID</w:t>
      </w:r>
    </w:p>
    <w:p>
      <w:pPr>
        <w:pStyle w:val="9"/>
        <w:tabs>
          <w:tab w:val="left" w:pos="5481"/>
        </w:tabs>
        <w:spacing w:before="183"/>
        <w:ind w:left="440"/>
      </w:pPr>
      <w:r>
        <w:t>Teacher III</w:t>
      </w:r>
      <w:r>
        <w:rPr>
          <w:spacing w:val="-8"/>
        </w:rPr>
        <w:t xml:space="preserve"> </w:t>
      </w:r>
      <w:r>
        <w:t>–</w:t>
      </w:r>
      <w:r>
        <w:rPr>
          <w:spacing w:val="-2"/>
        </w:rPr>
        <w:t xml:space="preserve"> </w:t>
      </w:r>
      <w:r>
        <w:t>Filipino</w:t>
      </w:r>
      <w:r>
        <w:tab/>
      </w:r>
      <w:r>
        <w:t>EPSvr I-</w:t>
      </w:r>
      <w:r>
        <w:rPr>
          <w:spacing w:val="-6"/>
        </w:rPr>
        <w:t xml:space="preserve"> </w:t>
      </w:r>
      <w:r>
        <w:t>Filipino</w:t>
      </w:r>
    </w:p>
    <w:p>
      <w:pPr>
        <w:spacing w:after="0"/>
        <w:sectPr>
          <w:pgSz w:w="11910" w:h="16840"/>
          <w:pgMar w:top="920" w:right="720" w:bottom="1540" w:left="1000" w:header="0" w:footer="1290" w:gutter="0"/>
          <w:cols w:space="720" w:num="1"/>
        </w:sectPr>
      </w:pPr>
    </w:p>
    <w:p>
      <w:pPr>
        <w:pStyle w:val="5"/>
        <w:spacing w:before="66"/>
        <w:ind w:left="0" w:right="273"/>
        <w:jc w:val="center"/>
      </w:pPr>
      <w:r>
        <w:t>Filipino 9</w:t>
      </w:r>
    </w:p>
    <w:p>
      <w:pPr>
        <w:spacing w:before="179"/>
        <w:ind w:left="0" w:right="280" w:firstLine="0"/>
        <w:jc w:val="center"/>
        <w:rPr>
          <w:b/>
          <w:sz w:val="22"/>
        </w:rPr>
      </w:pPr>
      <w:r>
        <w:rPr>
          <w:b/>
          <w:sz w:val="22"/>
        </w:rPr>
        <w:t>GAWAING PAGKATUTO MODYUL</w:t>
      </w:r>
    </w:p>
    <w:p>
      <w:pPr>
        <w:spacing w:before="183"/>
        <w:ind w:left="0" w:right="276" w:firstLine="0"/>
        <w:jc w:val="center"/>
        <w:rPr>
          <w:b/>
          <w:sz w:val="22"/>
        </w:rPr>
      </w:pPr>
      <w:r>
        <w:rPr>
          <w:b/>
          <w:sz w:val="22"/>
        </w:rPr>
        <w:t>Epiko</w:t>
      </w:r>
    </w:p>
    <w:p>
      <w:pPr>
        <w:pStyle w:val="9"/>
        <w:rPr>
          <w:b/>
          <w:sz w:val="24"/>
        </w:rPr>
      </w:pPr>
    </w:p>
    <w:p>
      <w:pPr>
        <w:pStyle w:val="9"/>
        <w:rPr>
          <w:b/>
          <w:sz w:val="24"/>
        </w:rPr>
      </w:pPr>
    </w:p>
    <w:p>
      <w:pPr>
        <w:pStyle w:val="9"/>
        <w:tabs>
          <w:tab w:val="left" w:pos="6262"/>
        </w:tabs>
        <w:spacing w:before="187" w:line="252" w:lineRule="exact"/>
        <w:ind w:left="440"/>
      </w:pPr>
      <w:r>
        <w:t>Pangalan:</w:t>
      </w:r>
      <w:r>
        <w:rPr>
          <w:u w:val="single"/>
        </w:rPr>
        <w:t xml:space="preserve"> </w:t>
      </w:r>
      <w:r>
        <w:rPr>
          <w:u w:val="single"/>
        </w:rPr>
        <w:tab/>
      </w:r>
      <w:r>
        <w:t>Q3W8</w:t>
      </w:r>
    </w:p>
    <w:p>
      <w:pPr>
        <w:pStyle w:val="9"/>
        <w:tabs>
          <w:tab w:val="left" w:pos="6222"/>
          <w:tab w:val="left" w:pos="8550"/>
        </w:tabs>
        <w:spacing w:line="252" w:lineRule="exact"/>
        <w:ind w:left="440"/>
      </w:pPr>
      <w:r>
        <w:t>Seksiyon:</w:t>
      </w:r>
      <w:r>
        <w:rPr>
          <w:u w:val="single"/>
        </w:rPr>
        <w:t xml:space="preserve"> </w:t>
      </w:r>
      <w:r>
        <w:rPr>
          <w:u w:val="single"/>
        </w:rPr>
        <w:tab/>
      </w:r>
      <w:r>
        <w:t>Petsa:</w:t>
      </w:r>
      <w:r>
        <w:rPr>
          <w:spacing w:val="-3"/>
        </w:rPr>
        <w:t xml:space="preserve"> </w:t>
      </w:r>
      <w:r>
        <w:rPr>
          <w:w w:val="100"/>
          <w:u w:val="single"/>
        </w:rPr>
        <w:t xml:space="preserve"> </w:t>
      </w:r>
      <w:r>
        <w:rPr>
          <w:u w:val="single"/>
        </w:rPr>
        <w:tab/>
      </w:r>
    </w:p>
    <w:p>
      <w:pPr>
        <w:pStyle w:val="9"/>
        <w:spacing w:before="9"/>
      </w:pPr>
    </w:p>
    <w:p>
      <w:pPr>
        <w:spacing w:before="0"/>
        <w:ind w:left="440" w:right="0" w:firstLine="0"/>
        <w:jc w:val="left"/>
        <w:rPr>
          <w:b/>
          <w:i/>
          <w:sz w:val="28"/>
        </w:rPr>
      </w:pPr>
      <w:r>
        <w:rPr>
          <w:position w:val="-5"/>
        </w:rPr>
        <w:drawing>
          <wp:inline distT="0" distB="0" distL="0" distR="0">
            <wp:extent cx="472440" cy="472440"/>
            <wp:effectExtent l="0" t="0" r="0" b="0"/>
            <wp:docPr id="5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jpeg"/>
                    <pic:cNvPicPr>
                      <a:picLocks noChangeAspect="1"/>
                    </pic:cNvPicPr>
                  </pic:nvPicPr>
                  <pic:blipFill>
                    <a:blip r:embed="rId10" cstate="print"/>
                    <a:stretch>
                      <a:fillRect/>
                    </a:stretch>
                  </pic:blipFill>
                  <pic:spPr>
                    <a:xfrm>
                      <a:off x="0" y="0"/>
                      <a:ext cx="472440" cy="472440"/>
                    </a:xfrm>
                    <a:prstGeom prst="rect">
                      <a:avLst/>
                    </a:prstGeom>
                  </pic:spPr>
                </pic:pic>
              </a:graphicData>
            </a:graphic>
          </wp:inline>
        </w:drawing>
      </w:r>
      <w:r>
        <w:rPr>
          <w:rFonts w:ascii="Times New Roman"/>
          <w:sz w:val="20"/>
        </w:rPr>
        <w:t xml:space="preserve"> </w:t>
      </w:r>
      <w:r>
        <w:rPr>
          <w:rFonts w:ascii="Times New Roman"/>
          <w:spacing w:val="24"/>
          <w:sz w:val="20"/>
        </w:rPr>
        <w:t xml:space="preserve"> </w:t>
      </w:r>
      <w:r>
        <w:rPr>
          <w:b/>
          <w:i/>
          <w:sz w:val="28"/>
        </w:rPr>
        <w:t>Isaisip</w:t>
      </w:r>
    </w:p>
    <w:p>
      <w:pPr>
        <w:pStyle w:val="2"/>
        <w:spacing w:before="180"/>
        <w:ind w:right="4037"/>
      </w:pPr>
      <w:r>
        <w:t>Panimula (Susing Konsepto)</w:t>
      </w:r>
    </w:p>
    <w:p>
      <w:pPr>
        <w:pStyle w:val="9"/>
        <w:spacing w:before="6"/>
        <w:rPr>
          <w:b/>
          <w:sz w:val="40"/>
        </w:rPr>
      </w:pPr>
    </w:p>
    <w:p>
      <w:pPr>
        <w:pStyle w:val="9"/>
        <w:spacing w:before="1" w:line="259" w:lineRule="auto"/>
        <w:ind w:left="440" w:right="717" w:firstLine="719"/>
        <w:jc w:val="both"/>
      </w:pPr>
      <w:r>
        <w:rPr>
          <w:b/>
          <w:i/>
        </w:rPr>
        <w:t xml:space="preserve">Magandang araw sa iyo! </w:t>
      </w:r>
      <w:r>
        <w:t>Binabati kita at ikaw ay nasa huling lingo na ng ating aralin. Ating palawakin ang iyong nalalaman ngunit sa puntong ito, pag-aaralan natin ay gramatika na kung saan ikaw ay maghahambing at maglalarawan. Tayo</w:t>
      </w:r>
      <w:r>
        <w:rPr>
          <w:spacing w:val="-20"/>
        </w:rPr>
        <w:t xml:space="preserve"> </w:t>
      </w:r>
      <w:r>
        <w:t>na!</w:t>
      </w:r>
    </w:p>
    <w:p>
      <w:pPr>
        <w:pStyle w:val="9"/>
        <w:rPr>
          <w:sz w:val="24"/>
        </w:rPr>
      </w:pPr>
    </w:p>
    <w:p>
      <w:pPr>
        <w:pStyle w:val="9"/>
        <w:spacing w:before="2"/>
        <w:rPr>
          <w:sz w:val="27"/>
        </w:rPr>
      </w:pPr>
    </w:p>
    <w:p>
      <w:pPr>
        <w:pStyle w:val="5"/>
      </w:pPr>
      <w:r>
        <w:t>Dalawang Uri ng Paghahambing</w:t>
      </w:r>
    </w:p>
    <w:p>
      <w:pPr>
        <w:pStyle w:val="9"/>
        <w:rPr>
          <w:b/>
          <w:sz w:val="24"/>
        </w:rPr>
      </w:pPr>
    </w:p>
    <w:p>
      <w:pPr>
        <w:pStyle w:val="9"/>
        <w:spacing w:before="5"/>
        <w:rPr>
          <w:b/>
          <w:sz w:val="29"/>
        </w:rPr>
      </w:pPr>
    </w:p>
    <w:p>
      <w:pPr>
        <w:pStyle w:val="12"/>
        <w:numPr>
          <w:ilvl w:val="0"/>
          <w:numId w:val="27"/>
        </w:numPr>
        <w:tabs>
          <w:tab w:val="left" w:pos="777"/>
        </w:tabs>
        <w:spacing w:before="1" w:after="0" w:line="259" w:lineRule="auto"/>
        <w:ind w:left="440" w:right="713" w:firstLine="0"/>
        <w:jc w:val="both"/>
        <w:rPr>
          <w:sz w:val="22"/>
        </w:rPr>
      </w:pPr>
      <w:r>
        <w:rPr>
          <w:b/>
          <w:sz w:val="22"/>
        </w:rPr>
        <w:t xml:space="preserve">Pahambing o Komparatibo ginagamit </w:t>
      </w:r>
      <w:r>
        <w:rPr>
          <w:sz w:val="22"/>
        </w:rPr>
        <w:t>kung naghahambing ng dalawang magkaibang antas o lebel ng katangian ng tao, bagay, ideya , pangyayari, at iba pa.May dalawang uri ang kaantasang</w:t>
      </w:r>
      <w:r>
        <w:rPr>
          <w:spacing w:val="-1"/>
          <w:sz w:val="22"/>
        </w:rPr>
        <w:t xml:space="preserve"> </w:t>
      </w:r>
      <w:r>
        <w:rPr>
          <w:sz w:val="22"/>
        </w:rPr>
        <w:t>pahambing:</w:t>
      </w:r>
    </w:p>
    <w:p>
      <w:pPr>
        <w:pStyle w:val="9"/>
        <w:rPr>
          <w:sz w:val="24"/>
        </w:rPr>
      </w:pPr>
    </w:p>
    <w:p>
      <w:pPr>
        <w:pStyle w:val="9"/>
        <w:spacing w:before="6"/>
        <w:rPr>
          <w:sz w:val="27"/>
        </w:rPr>
      </w:pPr>
    </w:p>
    <w:p>
      <w:pPr>
        <w:pStyle w:val="12"/>
        <w:numPr>
          <w:ilvl w:val="1"/>
          <w:numId w:val="27"/>
        </w:numPr>
        <w:tabs>
          <w:tab w:val="left" w:pos="757"/>
        </w:tabs>
        <w:spacing w:before="0" w:after="0" w:line="261" w:lineRule="auto"/>
        <w:ind w:left="440" w:right="714" w:firstLine="0"/>
        <w:jc w:val="both"/>
        <w:rPr>
          <w:sz w:val="22"/>
        </w:rPr>
      </w:pPr>
      <w:r>
        <w:rPr>
          <w:b/>
          <w:sz w:val="22"/>
        </w:rPr>
        <w:t xml:space="preserve">Paghahambing na magkatulad- </w:t>
      </w:r>
      <w:r>
        <w:rPr>
          <w:sz w:val="22"/>
        </w:rPr>
        <w:t xml:space="preserve">Ginagamit </w:t>
      </w:r>
      <w:r>
        <w:rPr>
          <w:spacing w:val="-3"/>
          <w:sz w:val="22"/>
        </w:rPr>
        <w:t xml:space="preserve">ito  </w:t>
      </w:r>
      <w:r>
        <w:rPr>
          <w:sz w:val="22"/>
        </w:rPr>
        <w:t xml:space="preserve">kung  ang  dalawang pinaghahambing ay may patas na katangian. Ginagamitan </w:t>
      </w:r>
      <w:r>
        <w:rPr>
          <w:spacing w:val="-3"/>
          <w:sz w:val="22"/>
        </w:rPr>
        <w:t xml:space="preserve">ito </w:t>
      </w:r>
      <w:r>
        <w:rPr>
          <w:sz w:val="22"/>
        </w:rPr>
        <w:t xml:space="preserve">ng mga panlaping ka,  magka, </w:t>
      </w:r>
      <w:r>
        <w:rPr>
          <w:spacing w:val="3"/>
          <w:sz w:val="22"/>
        </w:rPr>
        <w:t>ga,</w:t>
      </w:r>
      <w:r>
        <w:rPr>
          <w:spacing w:val="67"/>
          <w:sz w:val="22"/>
        </w:rPr>
        <w:t xml:space="preserve"> </w:t>
      </w:r>
      <w:r>
        <w:rPr>
          <w:sz w:val="22"/>
        </w:rPr>
        <w:t>sing,  kasing, magsing, magkasing, at mga salitang paris, wangis/ kawangis, gaya, tulad, hawig/ kahawig, mistula, mukha/</w:t>
      </w:r>
      <w:r>
        <w:rPr>
          <w:spacing w:val="-10"/>
          <w:sz w:val="22"/>
        </w:rPr>
        <w:t xml:space="preserve"> </w:t>
      </w:r>
      <w:r>
        <w:rPr>
          <w:sz w:val="22"/>
        </w:rPr>
        <w:t>kamukha.</w:t>
      </w:r>
    </w:p>
    <w:p>
      <w:pPr>
        <w:pStyle w:val="9"/>
        <w:rPr>
          <w:sz w:val="24"/>
        </w:rPr>
      </w:pPr>
    </w:p>
    <w:p>
      <w:pPr>
        <w:pStyle w:val="9"/>
        <w:spacing w:before="6"/>
        <w:rPr>
          <w:sz w:val="26"/>
        </w:rPr>
      </w:pPr>
    </w:p>
    <w:p>
      <w:pPr>
        <w:pStyle w:val="9"/>
        <w:ind w:right="3992"/>
        <w:jc w:val="center"/>
      </w:pPr>
      <w:r>
        <w:rPr>
          <w:b/>
        </w:rPr>
        <w:t xml:space="preserve">ka- </w:t>
      </w:r>
      <w:r>
        <w:t>nangangahulugan ng kaisa o katulad</w:t>
      </w:r>
    </w:p>
    <w:p>
      <w:pPr>
        <w:pStyle w:val="9"/>
        <w:spacing w:before="183"/>
        <w:ind w:left="1108"/>
      </w:pPr>
      <w:r>
        <w:t>Halimbawa: Ang Singapore ay dating kabilang sa Malaysia.</w:t>
      </w:r>
    </w:p>
    <w:p>
      <w:pPr>
        <w:pStyle w:val="9"/>
        <w:rPr>
          <w:sz w:val="24"/>
        </w:rPr>
      </w:pPr>
    </w:p>
    <w:p>
      <w:pPr>
        <w:pStyle w:val="9"/>
        <w:spacing w:before="2"/>
        <w:rPr>
          <w:sz w:val="29"/>
        </w:rPr>
      </w:pPr>
    </w:p>
    <w:p>
      <w:pPr>
        <w:pStyle w:val="9"/>
        <w:spacing w:line="415" w:lineRule="auto"/>
        <w:ind w:left="440" w:right="3052" w:firstLine="671"/>
      </w:pPr>
      <w:r>
        <w:rPr>
          <w:b/>
        </w:rPr>
        <w:t xml:space="preserve">magka- </w:t>
      </w:r>
      <w:r>
        <w:t>nangangahulugan din ng kaisahan o pagkakatulad. Halimbawa: Magkamukha lamang ng kultura ang India at Singapore.</w:t>
      </w:r>
    </w:p>
    <w:p>
      <w:pPr>
        <w:pStyle w:val="9"/>
        <w:rPr>
          <w:sz w:val="24"/>
        </w:rPr>
      </w:pPr>
    </w:p>
    <w:p>
      <w:pPr>
        <w:spacing w:before="149" w:line="412" w:lineRule="auto"/>
        <w:ind w:left="1168" w:right="2876" w:firstLine="0"/>
        <w:jc w:val="left"/>
        <w:rPr>
          <w:sz w:val="22"/>
        </w:rPr>
      </w:pPr>
      <w:r>
        <w:rPr>
          <w:b/>
          <w:sz w:val="22"/>
        </w:rPr>
        <w:t xml:space="preserve">sing- (sin- /sim) gaya rin ng ka-, </w:t>
      </w:r>
      <w:r>
        <w:rPr>
          <w:sz w:val="22"/>
        </w:rPr>
        <w:t>nagagamit ito sa lahat ng uri ng pagtutulad.</w:t>
      </w:r>
    </w:p>
    <w:p>
      <w:pPr>
        <w:pStyle w:val="9"/>
        <w:spacing w:line="251" w:lineRule="exact"/>
        <w:ind w:left="1168"/>
      </w:pPr>
      <w:r>
        <w:t>Halimbawa: Magkasingganda ang India at Singapore.</w:t>
      </w:r>
    </w:p>
    <w:p>
      <w:pPr>
        <w:spacing w:after="0" w:line="251" w:lineRule="exact"/>
        <w:sectPr>
          <w:pgSz w:w="11910" w:h="16840"/>
          <w:pgMar w:top="920" w:right="720" w:bottom="1540" w:left="1000" w:header="0" w:footer="1290" w:gutter="0"/>
          <w:cols w:space="720" w:num="1"/>
        </w:sectPr>
      </w:pPr>
    </w:p>
    <w:p>
      <w:pPr>
        <w:pStyle w:val="9"/>
        <w:spacing w:before="66" w:line="412" w:lineRule="auto"/>
        <w:ind w:left="1160" w:right="2590" w:firstLine="60"/>
      </w:pPr>
      <w:r>
        <w:t xml:space="preserve">Ang maramihang </w:t>
      </w:r>
      <w:r>
        <w:rPr>
          <w:b/>
        </w:rPr>
        <w:t xml:space="preserve">sing- </w:t>
      </w:r>
      <w:r>
        <w:t>ay naipapakita sa pag-uulit ng unang Pantig ng salitang-ugat. Muli, wala ang ganitong pattern sa mga rehiyon ng bansa na hindi gumagamit ng reduplikasyon.</w:t>
      </w:r>
    </w:p>
    <w:p>
      <w:pPr>
        <w:pStyle w:val="9"/>
        <w:rPr>
          <w:sz w:val="24"/>
        </w:rPr>
      </w:pPr>
    </w:p>
    <w:p>
      <w:pPr>
        <w:pStyle w:val="9"/>
        <w:spacing w:before="150" w:line="412" w:lineRule="auto"/>
        <w:ind w:left="440" w:right="2434" w:firstLine="728"/>
      </w:pPr>
      <w:r>
        <w:rPr>
          <w:b/>
        </w:rPr>
        <w:t xml:space="preserve">kasing- (kasin- /kasim-) </w:t>
      </w:r>
      <w:r>
        <w:t>ang paggamit at kahulugan ay katulad din ng sing, (sin/sim). Pansining kapag ginamit sa pangungusap, ganito</w:t>
      </w:r>
    </w:p>
    <w:p>
      <w:pPr>
        <w:pStyle w:val="9"/>
        <w:spacing w:before="3"/>
        <w:ind w:left="440"/>
      </w:pPr>
      <w:r>
        <w:t>ang pattern ng pagkabuo: kasing + s.u + ng/ ni + pangngalan + si/ ang</w:t>
      </w:r>
    </w:p>
    <w:p>
      <w:pPr>
        <w:pStyle w:val="9"/>
        <w:spacing w:before="179"/>
        <w:ind w:left="440"/>
      </w:pPr>
      <w:r>
        <w:t>+ pang.</w:t>
      </w:r>
    </w:p>
    <w:p>
      <w:pPr>
        <w:pStyle w:val="9"/>
        <w:spacing w:before="179" w:line="410" w:lineRule="auto"/>
        <w:ind w:left="1168" w:right="2876"/>
      </w:pPr>
      <w:r>
        <w:t>Halimbawa: Kasimbilis ng kidlat ang pagsulong ng bayang ito sapagkat sila ang sentro ng teknolohiya.</w:t>
      </w:r>
    </w:p>
    <w:p>
      <w:pPr>
        <w:pStyle w:val="9"/>
        <w:rPr>
          <w:sz w:val="24"/>
        </w:rPr>
      </w:pPr>
    </w:p>
    <w:p>
      <w:pPr>
        <w:spacing w:before="155" w:line="412" w:lineRule="auto"/>
        <w:ind w:left="1108" w:right="2590" w:firstLine="3"/>
        <w:jc w:val="left"/>
        <w:rPr>
          <w:sz w:val="22"/>
        </w:rPr>
      </w:pPr>
      <w:r>
        <w:rPr>
          <w:b/>
          <w:sz w:val="22"/>
        </w:rPr>
        <w:t xml:space="preserve">magsing-(magkasing-/magkasim) </w:t>
      </w:r>
      <w:r>
        <w:rPr>
          <w:sz w:val="22"/>
        </w:rPr>
        <w:t>ang pinagtutulad ay napipisan sa paksa ng pangungusap.</w:t>
      </w:r>
    </w:p>
    <w:p>
      <w:pPr>
        <w:pStyle w:val="9"/>
        <w:spacing w:line="251" w:lineRule="exact"/>
        <w:ind w:left="1108"/>
      </w:pPr>
      <w:r>
        <w:t>Halimbawa: Ang dalawang bansa ay magkasingyaman.</w:t>
      </w:r>
    </w:p>
    <w:p>
      <w:pPr>
        <w:pStyle w:val="9"/>
        <w:rPr>
          <w:sz w:val="24"/>
        </w:rPr>
      </w:pPr>
    </w:p>
    <w:p>
      <w:pPr>
        <w:pStyle w:val="9"/>
        <w:spacing w:before="1"/>
        <w:rPr>
          <w:sz w:val="29"/>
        </w:rPr>
      </w:pPr>
    </w:p>
    <w:p>
      <w:pPr>
        <w:pStyle w:val="9"/>
        <w:spacing w:before="1" w:line="412" w:lineRule="auto"/>
        <w:ind w:left="1108" w:right="2445"/>
      </w:pPr>
      <w:r>
        <w:rPr>
          <w:b/>
        </w:rPr>
        <w:t xml:space="preserve">Ga/ gangga- </w:t>
      </w:r>
      <w:r>
        <w:t>nangangahulugan ng gaya, tulad, para,paris Halimbawa: Gamundo ang pagpapahalaga nila sa kalayaan sa wika at relihiyon upang magkaroon ng pagkakaisa.</w:t>
      </w:r>
    </w:p>
    <w:p>
      <w:pPr>
        <w:pStyle w:val="9"/>
        <w:rPr>
          <w:sz w:val="24"/>
        </w:rPr>
      </w:pPr>
    </w:p>
    <w:p>
      <w:pPr>
        <w:pStyle w:val="9"/>
        <w:rPr>
          <w:sz w:val="24"/>
        </w:rPr>
      </w:pPr>
    </w:p>
    <w:p>
      <w:pPr>
        <w:pStyle w:val="9"/>
        <w:spacing w:before="8"/>
        <w:rPr>
          <w:sz w:val="26"/>
        </w:rPr>
      </w:pPr>
    </w:p>
    <w:p>
      <w:pPr>
        <w:pStyle w:val="12"/>
        <w:numPr>
          <w:ilvl w:val="1"/>
          <w:numId w:val="27"/>
        </w:numPr>
        <w:tabs>
          <w:tab w:val="left" w:pos="697"/>
        </w:tabs>
        <w:spacing w:before="0" w:after="0" w:line="415" w:lineRule="auto"/>
        <w:ind w:left="440" w:right="2947" w:firstLine="0"/>
        <w:jc w:val="left"/>
        <w:rPr>
          <w:sz w:val="22"/>
        </w:rPr>
      </w:pPr>
      <w:r>
        <w:rPr>
          <w:b/>
          <w:sz w:val="22"/>
        </w:rPr>
        <w:t xml:space="preserve">Paghahambing na Di-Magkatulad </w:t>
      </w:r>
      <w:r>
        <w:rPr>
          <w:sz w:val="22"/>
        </w:rPr>
        <w:t xml:space="preserve">kung nagbibigay </w:t>
      </w:r>
      <w:r>
        <w:rPr>
          <w:spacing w:val="-3"/>
          <w:sz w:val="22"/>
        </w:rPr>
        <w:t xml:space="preserve">ito </w:t>
      </w:r>
      <w:r>
        <w:rPr>
          <w:sz w:val="22"/>
        </w:rPr>
        <w:t>ng diwa ng pagkakait, pagtanggi o pagsalungat sa pinatutunayang</w:t>
      </w:r>
      <w:r>
        <w:rPr>
          <w:spacing w:val="-31"/>
          <w:sz w:val="22"/>
        </w:rPr>
        <w:t xml:space="preserve"> </w:t>
      </w:r>
      <w:r>
        <w:rPr>
          <w:sz w:val="22"/>
        </w:rPr>
        <w:t>pangungusap.</w:t>
      </w:r>
    </w:p>
    <w:p>
      <w:pPr>
        <w:pStyle w:val="9"/>
        <w:rPr>
          <w:sz w:val="24"/>
        </w:rPr>
      </w:pPr>
    </w:p>
    <w:p>
      <w:pPr>
        <w:pStyle w:val="5"/>
        <w:spacing w:before="149"/>
      </w:pPr>
      <w:r>
        <w:t>May dalawang uri ang hambingang di magkatulad:</w:t>
      </w:r>
    </w:p>
    <w:p>
      <w:pPr>
        <w:pStyle w:val="9"/>
        <w:rPr>
          <w:b/>
          <w:sz w:val="24"/>
        </w:rPr>
      </w:pPr>
    </w:p>
    <w:p>
      <w:pPr>
        <w:pStyle w:val="9"/>
        <w:spacing w:before="1"/>
        <w:rPr>
          <w:b/>
          <w:sz w:val="29"/>
        </w:rPr>
      </w:pPr>
    </w:p>
    <w:p>
      <w:pPr>
        <w:pStyle w:val="12"/>
        <w:numPr>
          <w:ilvl w:val="2"/>
          <w:numId w:val="27"/>
        </w:numPr>
        <w:tabs>
          <w:tab w:val="left" w:pos="685"/>
        </w:tabs>
        <w:spacing w:before="0" w:after="0" w:line="261" w:lineRule="auto"/>
        <w:ind w:left="440" w:right="998" w:firstLine="0"/>
        <w:jc w:val="left"/>
        <w:rPr>
          <w:sz w:val="22"/>
        </w:rPr>
      </w:pPr>
      <w:r>
        <w:rPr>
          <w:b/>
          <w:sz w:val="22"/>
        </w:rPr>
        <w:t xml:space="preserve">Hambingang Pasahol- </w:t>
      </w:r>
      <w:r>
        <w:rPr>
          <w:sz w:val="22"/>
        </w:rPr>
        <w:t>May mahigit na katangian ang pinaghahambingan sa bagay na inihahambing. Ginagamit ang mga sumusunod upang maipakita ang ganitong uri ng paghahambing.</w:t>
      </w:r>
    </w:p>
    <w:p>
      <w:pPr>
        <w:pStyle w:val="9"/>
        <w:rPr>
          <w:sz w:val="24"/>
        </w:rPr>
      </w:pPr>
    </w:p>
    <w:p>
      <w:pPr>
        <w:pStyle w:val="9"/>
        <w:spacing w:before="11"/>
        <w:rPr>
          <w:sz w:val="26"/>
        </w:rPr>
      </w:pPr>
    </w:p>
    <w:p>
      <w:pPr>
        <w:pStyle w:val="9"/>
        <w:spacing w:line="261" w:lineRule="auto"/>
        <w:ind w:left="440" w:right="717"/>
        <w:jc w:val="both"/>
      </w:pPr>
      <w:r>
        <w:rPr>
          <w:b/>
        </w:rPr>
        <w:t xml:space="preserve">Lalo - </w:t>
      </w:r>
      <w:r>
        <w:t>nangangahulugan ng pagdaragdag o pagpapahigit sa kulang na katangian. Sinusundan ito ng katuwang na panghambing na kaysa kay kung ngalang tao ang pinaghahambing, /kaysa / kaysa sa kung ngalang bagay / pangyayari.</w:t>
      </w:r>
    </w:p>
    <w:p>
      <w:pPr>
        <w:spacing w:after="0" w:line="261" w:lineRule="auto"/>
        <w:jc w:val="both"/>
        <w:sectPr>
          <w:pgSz w:w="11910" w:h="16840"/>
          <w:pgMar w:top="920" w:right="720" w:bottom="1540" w:left="1000" w:header="0" w:footer="1290" w:gutter="0"/>
          <w:cols w:space="720" w:num="1"/>
        </w:sectPr>
      </w:pPr>
    </w:p>
    <w:p>
      <w:pPr>
        <w:pStyle w:val="9"/>
        <w:spacing w:before="66" w:line="261" w:lineRule="auto"/>
        <w:ind w:left="440" w:right="710"/>
        <w:jc w:val="both"/>
      </w:pPr>
      <w:r>
        <w:rPr>
          <w:b/>
        </w:rPr>
        <w:t xml:space="preserve">Di-gasino - </w:t>
      </w:r>
      <w:r>
        <w:t xml:space="preserve">tulad ng ginagamit sa paghahambing ng uri o katangian ng mga tao. Sinusundan </w:t>
      </w:r>
      <w:r>
        <w:rPr>
          <w:spacing w:val="-3"/>
        </w:rPr>
        <w:t xml:space="preserve">ito </w:t>
      </w:r>
      <w:r>
        <w:t>ng alinman sa mga katagang naghahambing, kabilang ang gaya,tulad, para  o paris na sinusundan ng panandang</w:t>
      </w:r>
      <w:r>
        <w:rPr>
          <w:spacing w:val="-5"/>
        </w:rPr>
        <w:t xml:space="preserve"> </w:t>
      </w:r>
      <w:r>
        <w:t>ni.</w:t>
      </w:r>
    </w:p>
    <w:p>
      <w:pPr>
        <w:pStyle w:val="9"/>
        <w:rPr>
          <w:sz w:val="24"/>
        </w:rPr>
      </w:pPr>
    </w:p>
    <w:p>
      <w:pPr>
        <w:pStyle w:val="9"/>
        <w:spacing w:before="9"/>
        <w:rPr>
          <w:sz w:val="26"/>
        </w:rPr>
      </w:pPr>
    </w:p>
    <w:p>
      <w:pPr>
        <w:pStyle w:val="9"/>
        <w:spacing w:before="1" w:line="261" w:lineRule="auto"/>
        <w:ind w:left="440" w:right="717"/>
        <w:jc w:val="both"/>
      </w:pPr>
      <w:r>
        <w:rPr>
          <w:b/>
        </w:rPr>
        <w:t xml:space="preserve">Di-gaano - </w:t>
      </w:r>
      <w:r>
        <w:t>tulad ng- tulad din ng di-gasino subalit sa mga hambingang bagay lamang ginagamit.</w:t>
      </w:r>
    </w:p>
    <w:p>
      <w:pPr>
        <w:pStyle w:val="9"/>
        <w:rPr>
          <w:sz w:val="24"/>
        </w:rPr>
      </w:pPr>
    </w:p>
    <w:p>
      <w:pPr>
        <w:pStyle w:val="9"/>
        <w:spacing w:before="2"/>
        <w:rPr>
          <w:sz w:val="27"/>
        </w:rPr>
      </w:pPr>
    </w:p>
    <w:p>
      <w:pPr>
        <w:pStyle w:val="9"/>
        <w:spacing w:line="261" w:lineRule="auto"/>
        <w:ind w:left="440" w:right="721"/>
        <w:jc w:val="both"/>
      </w:pPr>
      <w:r>
        <w:rPr>
          <w:b/>
        </w:rPr>
        <w:t xml:space="preserve">Di-totoo- </w:t>
      </w:r>
      <w:r>
        <w:t>nangangahulugan ng pagtawad o pagbabawas sa karaniwang uri. Nagagamit itong pamalit sa di-gasino at</w:t>
      </w:r>
      <w:r>
        <w:rPr>
          <w:spacing w:val="-7"/>
        </w:rPr>
        <w:t xml:space="preserve"> </w:t>
      </w:r>
      <w:r>
        <w:t>di-gaano.</w:t>
      </w:r>
    </w:p>
    <w:p>
      <w:pPr>
        <w:pStyle w:val="9"/>
        <w:rPr>
          <w:sz w:val="24"/>
        </w:rPr>
      </w:pPr>
    </w:p>
    <w:p>
      <w:pPr>
        <w:pStyle w:val="9"/>
        <w:spacing w:before="2"/>
        <w:rPr>
          <w:sz w:val="27"/>
        </w:rPr>
      </w:pPr>
    </w:p>
    <w:p>
      <w:pPr>
        <w:pStyle w:val="12"/>
        <w:numPr>
          <w:ilvl w:val="2"/>
          <w:numId w:val="27"/>
        </w:numPr>
        <w:tabs>
          <w:tab w:val="left" w:pos="753"/>
        </w:tabs>
        <w:spacing w:before="0" w:after="0" w:line="261" w:lineRule="auto"/>
        <w:ind w:left="440" w:right="717" w:firstLine="0"/>
        <w:jc w:val="both"/>
        <w:rPr>
          <w:sz w:val="22"/>
        </w:rPr>
      </w:pPr>
      <w:r>
        <w:rPr>
          <w:b/>
          <w:sz w:val="22"/>
        </w:rPr>
        <w:t xml:space="preserve">Hambingang Palamang- </w:t>
      </w:r>
      <w:r>
        <w:rPr>
          <w:sz w:val="22"/>
        </w:rPr>
        <w:t xml:space="preserve">may mahigit na katangian ang inihahambing sa bagay na pinaghahambingan. Naipakikita </w:t>
      </w:r>
      <w:r>
        <w:rPr>
          <w:spacing w:val="-3"/>
          <w:sz w:val="22"/>
        </w:rPr>
        <w:t xml:space="preserve">ito </w:t>
      </w:r>
      <w:r>
        <w:rPr>
          <w:sz w:val="22"/>
        </w:rPr>
        <w:t>sa tulong ng</w:t>
      </w:r>
      <w:r>
        <w:rPr>
          <w:spacing w:val="-2"/>
          <w:sz w:val="22"/>
        </w:rPr>
        <w:t xml:space="preserve"> </w:t>
      </w:r>
      <w:r>
        <w:rPr>
          <w:sz w:val="22"/>
        </w:rPr>
        <w:t>sumusunod:</w:t>
      </w:r>
    </w:p>
    <w:p>
      <w:pPr>
        <w:pStyle w:val="9"/>
        <w:rPr>
          <w:sz w:val="24"/>
        </w:rPr>
      </w:pPr>
    </w:p>
    <w:p>
      <w:pPr>
        <w:pStyle w:val="9"/>
        <w:spacing w:before="10"/>
        <w:rPr>
          <w:sz w:val="26"/>
        </w:rPr>
      </w:pPr>
    </w:p>
    <w:p>
      <w:pPr>
        <w:pStyle w:val="9"/>
        <w:spacing w:line="261" w:lineRule="auto"/>
        <w:ind w:left="440" w:right="715"/>
        <w:jc w:val="both"/>
      </w:pPr>
      <w:r>
        <w:rPr>
          <w:b/>
        </w:rPr>
        <w:t xml:space="preserve">Lalo </w:t>
      </w:r>
      <w:r>
        <w:t>– Ang diwa ng paghahambing ay magiging kalamangan at di kasahulan kung ang sinasamahang pang-uri ay nagpapahayag ng kalakhan, kataasan, kalabisan o kahigtan. Muli, katuwang nito ang kaysa/kaysa</w:t>
      </w:r>
      <w:r>
        <w:rPr>
          <w:spacing w:val="-5"/>
        </w:rPr>
        <w:t xml:space="preserve"> </w:t>
      </w:r>
      <w:r>
        <w:t>sa/kay.</w:t>
      </w:r>
    </w:p>
    <w:p>
      <w:pPr>
        <w:pStyle w:val="9"/>
        <w:spacing w:before="157"/>
        <w:ind w:left="440"/>
      </w:pPr>
      <w:r>
        <w:t>Halimbawa: Lalong maunlad ang isa kaysa sa isa.</w:t>
      </w:r>
    </w:p>
    <w:p>
      <w:pPr>
        <w:pStyle w:val="9"/>
        <w:rPr>
          <w:sz w:val="24"/>
        </w:rPr>
      </w:pPr>
    </w:p>
    <w:p>
      <w:pPr>
        <w:pStyle w:val="9"/>
        <w:spacing w:before="2"/>
        <w:rPr>
          <w:sz w:val="29"/>
        </w:rPr>
      </w:pPr>
    </w:p>
    <w:p>
      <w:pPr>
        <w:spacing w:before="0" w:line="261" w:lineRule="auto"/>
        <w:ind w:left="440" w:right="723" w:firstLine="0"/>
        <w:jc w:val="both"/>
        <w:rPr>
          <w:sz w:val="22"/>
        </w:rPr>
      </w:pPr>
      <w:r>
        <w:rPr>
          <w:b/>
          <w:sz w:val="22"/>
        </w:rPr>
        <w:t xml:space="preserve">Higit/mas…kaysa/kaysa sa/kay: </w:t>
      </w:r>
      <w:r>
        <w:rPr>
          <w:sz w:val="22"/>
        </w:rPr>
        <w:t>sa sarili ay nagsasaad ng kalamangan kung ginagamit ito sa paghahambing.</w:t>
      </w:r>
    </w:p>
    <w:p>
      <w:pPr>
        <w:pStyle w:val="9"/>
        <w:spacing w:before="157"/>
        <w:ind w:left="440"/>
      </w:pPr>
      <w:r>
        <w:t>Halimbawa: Higit na malinis ang isa sa isa.</w:t>
      </w:r>
    </w:p>
    <w:p>
      <w:pPr>
        <w:pStyle w:val="9"/>
        <w:rPr>
          <w:sz w:val="24"/>
        </w:rPr>
      </w:pPr>
    </w:p>
    <w:p>
      <w:pPr>
        <w:pStyle w:val="9"/>
        <w:spacing w:before="1"/>
        <w:rPr>
          <w:sz w:val="29"/>
        </w:rPr>
      </w:pPr>
    </w:p>
    <w:p>
      <w:pPr>
        <w:pStyle w:val="9"/>
        <w:ind w:left="440"/>
      </w:pPr>
      <w:r>
        <w:rPr>
          <w:b/>
        </w:rPr>
        <w:t>Labis</w:t>
      </w:r>
      <w:r>
        <w:t>-tulad din ng higit o mas</w:t>
      </w:r>
    </w:p>
    <w:p>
      <w:pPr>
        <w:pStyle w:val="9"/>
        <w:spacing w:before="183"/>
        <w:ind w:left="440"/>
      </w:pPr>
      <w:r>
        <w:t>Halimbawa: Labis ang kanilang pagmamahal sa bayan.</w:t>
      </w:r>
    </w:p>
    <w:p>
      <w:pPr>
        <w:pStyle w:val="9"/>
        <w:rPr>
          <w:sz w:val="24"/>
        </w:rPr>
      </w:pPr>
    </w:p>
    <w:p>
      <w:pPr>
        <w:pStyle w:val="9"/>
        <w:spacing w:before="10"/>
        <w:rPr>
          <w:sz w:val="28"/>
        </w:rPr>
      </w:pPr>
    </w:p>
    <w:p>
      <w:pPr>
        <w:pStyle w:val="9"/>
        <w:spacing w:line="417" w:lineRule="auto"/>
        <w:ind w:left="440" w:right="3150"/>
      </w:pPr>
      <w:r>
        <w:rPr>
          <w:b/>
        </w:rPr>
        <w:t>Di-hamak</w:t>
      </w:r>
      <w:r>
        <w:t>-kung ginagamit ay karaniwang isinusunod sa pang-uri Halimbawa: Di-hamak na mapuputi ang Singaporean sa nga Hindu.</w:t>
      </w:r>
    </w:p>
    <w:p>
      <w:pPr>
        <w:pStyle w:val="9"/>
        <w:spacing w:before="1"/>
        <w:rPr>
          <w:sz w:val="19"/>
        </w:rPr>
      </w:pPr>
    </w:p>
    <w:p>
      <w:pPr>
        <w:pStyle w:val="9"/>
        <w:ind w:left="440"/>
      </w:pPr>
      <w:r>
        <w:t>202</w:t>
      </w:r>
    </w:p>
    <w:p>
      <w:pPr>
        <w:pStyle w:val="9"/>
        <w:spacing w:before="2"/>
        <w:rPr>
          <w:sz w:val="23"/>
        </w:rPr>
      </w:pPr>
    </w:p>
    <w:p>
      <w:pPr>
        <w:pStyle w:val="12"/>
        <w:numPr>
          <w:ilvl w:val="2"/>
          <w:numId w:val="27"/>
        </w:numPr>
        <w:tabs>
          <w:tab w:val="left" w:pos="717"/>
        </w:tabs>
        <w:spacing w:before="0" w:after="0" w:line="259" w:lineRule="auto"/>
        <w:ind w:left="440" w:right="713" w:firstLine="0"/>
        <w:jc w:val="both"/>
        <w:rPr>
          <w:b/>
          <w:sz w:val="22"/>
        </w:rPr>
      </w:pPr>
      <w:r>
        <w:rPr>
          <w:b/>
          <w:sz w:val="22"/>
        </w:rPr>
        <w:t xml:space="preserve">Modernisasyon/katamtaman: </w:t>
      </w:r>
      <w:r>
        <w:rPr>
          <w:sz w:val="22"/>
        </w:rPr>
        <w:t xml:space="preserve">Naipakikita </w:t>
      </w:r>
      <w:r>
        <w:rPr>
          <w:spacing w:val="-3"/>
          <w:sz w:val="22"/>
        </w:rPr>
        <w:t xml:space="preserve">ito </w:t>
      </w:r>
      <w:r>
        <w:rPr>
          <w:sz w:val="22"/>
        </w:rPr>
        <w:t xml:space="preserve">sa pag-uulit ng pang-uring may panlaping </w:t>
      </w:r>
      <w:r>
        <w:rPr>
          <w:b/>
          <w:sz w:val="22"/>
        </w:rPr>
        <w:t>ma-</w:t>
      </w:r>
      <w:r>
        <w:rPr>
          <w:sz w:val="22"/>
        </w:rPr>
        <w:t xml:space="preserve">, sa paggamit ng salitang medyo na sinusundan ng pang-uri, sa paggamit ng katagang may na sinusundan ng pang-uring nabuo sa pamamagitan ng mga panlaping kabilaang </w:t>
      </w:r>
      <w:r>
        <w:rPr>
          <w:b/>
          <w:sz w:val="22"/>
        </w:rPr>
        <w:t>ka- han.</w:t>
      </w:r>
    </w:p>
    <w:p>
      <w:pPr>
        <w:pStyle w:val="9"/>
        <w:spacing w:before="9"/>
        <w:rPr>
          <w:b/>
          <w:sz w:val="28"/>
        </w:rPr>
      </w:pPr>
      <w:r>
        <w:pict>
          <v:group id="_x0000_s1067" o:spid="_x0000_s1067" o:spt="203" style="position:absolute;left:0pt;margin-left:72pt;margin-top:18.5pt;height:42.75pt;width:55.6pt;mso-position-horizontal-relative:page;mso-wrap-distance-bottom:0pt;mso-wrap-distance-top:0pt;z-index:-251625472;mso-width-relative:page;mso-height-relative:page;" coordorigin="1440,371" coordsize="1112,855">
            <o:lock v:ext="edit"/>
            <v:shape id="_x0000_s1068" o:spid="_x0000_s1068" o:spt="75" type="#_x0000_t75" style="position:absolute;left:1440;top:370;height:855;width:855;" filled="f" stroked="f" coordsize="21600,21600">
              <v:path/>
              <v:fill on="f" focussize="0,0"/>
              <v:stroke on="f"/>
              <v:imagedata r:id="rId11" o:title=""/>
              <o:lock v:ext="edit" aspectratio="t"/>
            </v:shape>
            <v:shape id="_x0000_s1069" o:spid="_x0000_s1069" o:spt="202" type="#_x0000_t202" style="position:absolute;left:1440;top:370;height:855;width:1112;" filled="f" stroked="f" coordsize="21600,21600">
              <v:path/>
              <v:fill on="f" focussize="0,0"/>
              <v:stroke on="f" joinstyle="miter"/>
              <v:imagedata o:title=""/>
              <o:lock v:ext="edit"/>
              <v:textbox inset="0mm,0mm,0mm,0mm">
                <w:txbxContent>
                  <w:p>
                    <w:pPr>
                      <w:spacing w:before="2" w:line="240" w:lineRule="auto"/>
                      <w:rPr>
                        <w:b/>
                        <w:sz w:val="26"/>
                      </w:rPr>
                    </w:pPr>
                  </w:p>
                  <w:p>
                    <w:pPr>
                      <w:spacing w:before="0"/>
                      <w:ind w:left="180" w:right="0" w:firstLine="0"/>
                      <w:jc w:val="left"/>
                      <w:rPr>
                        <w:b/>
                        <w:i/>
                        <w:sz w:val="28"/>
                      </w:rPr>
                    </w:pPr>
                    <w:r>
                      <w:rPr>
                        <w:b/>
                        <w:i/>
                        <w:spacing w:val="-1"/>
                        <w:sz w:val="28"/>
                      </w:rPr>
                      <w:t>Alamin</w:t>
                    </w:r>
                  </w:p>
                </w:txbxContent>
              </v:textbox>
            </v:shape>
            <w10:wrap type="topAndBottom"/>
          </v:group>
        </w:pict>
      </w:r>
    </w:p>
    <w:p>
      <w:pPr>
        <w:pStyle w:val="9"/>
        <w:spacing w:before="6"/>
        <w:rPr>
          <w:b/>
          <w:sz w:val="11"/>
        </w:rPr>
      </w:pPr>
    </w:p>
    <w:p>
      <w:pPr>
        <w:pStyle w:val="6"/>
        <w:spacing w:before="93"/>
        <w:ind w:left="440"/>
        <w:rPr>
          <w:i/>
        </w:rPr>
      </w:pPr>
      <w:r>
        <w:rPr>
          <w:i/>
        </w:rPr>
        <w:t>Sa pagtatapos ng modyul na ito ikaw ay inaasahang:</w:t>
      </w:r>
    </w:p>
    <w:p>
      <w:pPr>
        <w:spacing w:after="0"/>
        <w:sectPr>
          <w:pgSz w:w="11910" w:h="16840"/>
          <w:pgMar w:top="920" w:right="720" w:bottom="1540" w:left="1000" w:header="0" w:footer="1290" w:gutter="0"/>
          <w:cols w:space="720" w:num="1"/>
        </w:sectPr>
      </w:pPr>
    </w:p>
    <w:p>
      <w:pPr>
        <w:pStyle w:val="12"/>
        <w:numPr>
          <w:ilvl w:val="3"/>
          <w:numId w:val="27"/>
        </w:numPr>
        <w:tabs>
          <w:tab w:val="left" w:pos="1149"/>
        </w:tabs>
        <w:spacing w:before="87" w:after="0" w:line="240" w:lineRule="auto"/>
        <w:ind w:left="1148" w:right="728" w:hanging="281"/>
        <w:jc w:val="left"/>
        <w:rPr>
          <w:b/>
          <w:i/>
          <w:sz w:val="22"/>
        </w:rPr>
      </w:pPr>
      <w:r>
        <w:rPr>
          <w:sz w:val="22"/>
        </w:rPr>
        <w:t xml:space="preserve">Natutukoy at nabibigyang-katangian ang isa sa mga itinuturing na bayani ng </w:t>
      </w:r>
      <w:r>
        <w:rPr>
          <w:spacing w:val="-3"/>
          <w:sz w:val="22"/>
        </w:rPr>
        <w:t xml:space="preserve">alin </w:t>
      </w:r>
      <w:r>
        <w:rPr>
          <w:sz w:val="22"/>
        </w:rPr>
        <w:t xml:space="preserve">mang bansa sa Kanlurang-Asya. </w:t>
      </w:r>
      <w:r>
        <w:rPr>
          <w:b/>
          <w:i/>
          <w:sz w:val="22"/>
        </w:rPr>
        <w:t>–</w:t>
      </w:r>
      <w:r>
        <w:rPr>
          <w:b/>
          <w:i/>
          <w:spacing w:val="-14"/>
          <w:sz w:val="22"/>
        </w:rPr>
        <w:t xml:space="preserve"> </w:t>
      </w:r>
      <w:r>
        <w:rPr>
          <w:b/>
          <w:i/>
          <w:sz w:val="22"/>
        </w:rPr>
        <w:t>(F9PS-IIIg-h-56)</w:t>
      </w:r>
    </w:p>
    <w:p>
      <w:pPr>
        <w:pStyle w:val="12"/>
        <w:numPr>
          <w:ilvl w:val="3"/>
          <w:numId w:val="27"/>
        </w:numPr>
        <w:tabs>
          <w:tab w:val="left" w:pos="1149"/>
        </w:tabs>
        <w:spacing w:before="0" w:after="0" w:line="242" w:lineRule="auto"/>
        <w:ind w:left="1148" w:right="714" w:hanging="281"/>
        <w:jc w:val="left"/>
        <w:rPr>
          <w:b/>
          <w:i/>
          <w:sz w:val="22"/>
        </w:rPr>
      </w:pPr>
      <w:r>
        <w:rPr>
          <w:sz w:val="22"/>
        </w:rPr>
        <w:t xml:space="preserve">Nagagamit ang mga angkop na salita sa paglalarawan ng kulturang Asyano at bayani ng Kanlurang Asya. </w:t>
      </w:r>
      <w:r>
        <w:rPr>
          <w:b/>
          <w:i/>
          <w:sz w:val="22"/>
        </w:rPr>
        <w:t>–</w:t>
      </w:r>
      <w:r>
        <w:rPr>
          <w:b/>
          <w:i/>
          <w:spacing w:val="-11"/>
          <w:sz w:val="22"/>
        </w:rPr>
        <w:t xml:space="preserve"> </w:t>
      </w:r>
      <w:r>
        <w:rPr>
          <w:b/>
          <w:i/>
          <w:sz w:val="22"/>
        </w:rPr>
        <w:t>(F9PS-IIIg-h-56)</w:t>
      </w:r>
    </w:p>
    <w:p>
      <w:pPr>
        <w:pStyle w:val="9"/>
        <w:rPr>
          <w:b/>
          <w:i/>
          <w:sz w:val="24"/>
        </w:rPr>
      </w:pPr>
    </w:p>
    <w:p>
      <w:pPr>
        <w:spacing w:before="208" w:line="314" w:lineRule="auto"/>
        <w:ind w:left="440" w:right="7431" w:hanging="1"/>
        <w:jc w:val="left"/>
        <w:rPr>
          <w:b/>
          <w:sz w:val="22"/>
        </w:rPr>
      </w:pPr>
      <w:r>
        <w:rPr>
          <w:position w:val="-20"/>
        </w:rPr>
        <w:drawing>
          <wp:inline distT="0" distB="0" distL="0" distR="0">
            <wp:extent cx="502285" cy="502920"/>
            <wp:effectExtent l="0" t="0" r="0" b="0"/>
            <wp:docPr id="6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jpeg"/>
                    <pic:cNvPicPr>
                      <a:picLocks noChangeAspect="1"/>
                    </pic:cNvPicPr>
                  </pic:nvPicPr>
                  <pic:blipFill>
                    <a:blip r:embed="rId12" cstate="print"/>
                    <a:stretch>
                      <a:fillRect/>
                    </a:stretch>
                  </pic:blipFill>
                  <pic:spPr>
                    <a:xfrm>
                      <a:off x="0" y="0"/>
                      <a:ext cx="502919" cy="502920"/>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b/>
          <w:spacing w:val="-3"/>
          <w:sz w:val="22"/>
        </w:rPr>
        <w:t xml:space="preserve">Suriin </w:t>
      </w:r>
      <w:r>
        <w:rPr>
          <w:b/>
          <w:sz w:val="22"/>
        </w:rPr>
        <w:t>GAWAIN</w:t>
      </w:r>
      <w:r>
        <w:rPr>
          <w:b/>
          <w:spacing w:val="-2"/>
          <w:sz w:val="22"/>
        </w:rPr>
        <w:t xml:space="preserve"> </w:t>
      </w:r>
      <w:r>
        <w:rPr>
          <w:b/>
          <w:sz w:val="22"/>
        </w:rPr>
        <w:t>1</w:t>
      </w:r>
    </w:p>
    <w:p>
      <w:pPr>
        <w:spacing w:before="104" w:line="259" w:lineRule="auto"/>
        <w:ind w:left="440" w:right="726" w:firstLine="0"/>
        <w:jc w:val="both"/>
        <w:rPr>
          <w:b/>
          <w:sz w:val="22"/>
        </w:rPr>
      </w:pPr>
      <w:r>
        <w:rPr>
          <w:b/>
          <w:sz w:val="22"/>
        </w:rPr>
        <w:t xml:space="preserve">PANUTO: </w:t>
      </w:r>
      <w:r>
        <w:rPr>
          <w:sz w:val="22"/>
        </w:rPr>
        <w:t xml:space="preserve">Basahin at unawain ang sumusunod na mga pangungusap at isulat sa iyong malinis na sagutang papel kung </w:t>
      </w:r>
      <w:r>
        <w:rPr>
          <w:b/>
          <w:sz w:val="22"/>
        </w:rPr>
        <w:t xml:space="preserve">Magkatulad </w:t>
      </w:r>
      <w:r>
        <w:rPr>
          <w:sz w:val="22"/>
        </w:rPr>
        <w:t xml:space="preserve">o </w:t>
      </w:r>
      <w:r>
        <w:rPr>
          <w:b/>
          <w:sz w:val="22"/>
        </w:rPr>
        <w:t>Di-magkatulad.</w:t>
      </w:r>
    </w:p>
    <w:p>
      <w:pPr>
        <w:pStyle w:val="9"/>
        <w:rPr>
          <w:b/>
          <w:sz w:val="24"/>
        </w:rPr>
      </w:pPr>
    </w:p>
    <w:p>
      <w:pPr>
        <w:pStyle w:val="9"/>
        <w:spacing w:before="7"/>
        <w:rPr>
          <w:b/>
          <w:sz w:val="27"/>
        </w:rPr>
      </w:pPr>
    </w:p>
    <w:p>
      <w:pPr>
        <w:pStyle w:val="12"/>
        <w:numPr>
          <w:ilvl w:val="0"/>
          <w:numId w:val="28"/>
        </w:numPr>
        <w:tabs>
          <w:tab w:val="left" w:pos="1161"/>
        </w:tabs>
        <w:spacing w:before="0" w:after="0" w:line="242" w:lineRule="auto"/>
        <w:ind w:left="1160" w:right="947" w:hanging="360"/>
        <w:jc w:val="left"/>
        <w:rPr>
          <w:sz w:val="22"/>
        </w:rPr>
      </w:pPr>
      <w:r>
        <w:rPr>
          <w:sz w:val="22"/>
        </w:rPr>
        <w:t>Higit na maraming mag-aaral ang nakilahok sa paligsahan ngayon kaysa</w:t>
      </w:r>
      <w:r>
        <w:rPr>
          <w:spacing w:val="-37"/>
          <w:sz w:val="22"/>
        </w:rPr>
        <w:t xml:space="preserve"> </w:t>
      </w:r>
      <w:r>
        <w:rPr>
          <w:sz w:val="22"/>
        </w:rPr>
        <w:t>nakalipas na taon.</w:t>
      </w:r>
    </w:p>
    <w:p>
      <w:pPr>
        <w:pStyle w:val="12"/>
        <w:numPr>
          <w:ilvl w:val="0"/>
          <w:numId w:val="28"/>
        </w:numPr>
        <w:tabs>
          <w:tab w:val="left" w:pos="1161"/>
        </w:tabs>
        <w:spacing w:before="0" w:after="0" w:line="250" w:lineRule="exact"/>
        <w:ind w:left="1160" w:right="0" w:hanging="361"/>
        <w:jc w:val="left"/>
        <w:rPr>
          <w:sz w:val="22"/>
        </w:rPr>
      </w:pPr>
      <w:r>
        <w:rPr>
          <w:sz w:val="22"/>
        </w:rPr>
        <w:t>Si Mario ay di-gasinong masipag na gaya ni</w:t>
      </w:r>
      <w:r>
        <w:rPr>
          <w:spacing w:val="-18"/>
          <w:sz w:val="22"/>
        </w:rPr>
        <w:t xml:space="preserve"> </w:t>
      </w:r>
      <w:r>
        <w:rPr>
          <w:sz w:val="22"/>
        </w:rPr>
        <w:t>Caloy.</w:t>
      </w:r>
    </w:p>
    <w:p>
      <w:pPr>
        <w:pStyle w:val="12"/>
        <w:numPr>
          <w:ilvl w:val="0"/>
          <w:numId w:val="28"/>
        </w:numPr>
        <w:tabs>
          <w:tab w:val="left" w:pos="1161"/>
        </w:tabs>
        <w:spacing w:before="0" w:after="0" w:line="252" w:lineRule="exact"/>
        <w:ind w:left="1160" w:right="0" w:hanging="361"/>
        <w:jc w:val="left"/>
        <w:rPr>
          <w:sz w:val="22"/>
        </w:rPr>
      </w:pPr>
      <w:r>
        <w:rPr>
          <w:sz w:val="22"/>
        </w:rPr>
        <w:t>Si Juan ay kasinggaling ni Danilo sa</w:t>
      </w:r>
      <w:r>
        <w:rPr>
          <w:spacing w:val="-17"/>
          <w:sz w:val="22"/>
        </w:rPr>
        <w:t xml:space="preserve"> </w:t>
      </w:r>
      <w:r>
        <w:rPr>
          <w:sz w:val="22"/>
        </w:rPr>
        <w:t>pagsayaw.</w:t>
      </w:r>
    </w:p>
    <w:p>
      <w:pPr>
        <w:pStyle w:val="12"/>
        <w:numPr>
          <w:ilvl w:val="0"/>
          <w:numId w:val="28"/>
        </w:numPr>
        <w:tabs>
          <w:tab w:val="left" w:pos="1161"/>
        </w:tabs>
        <w:spacing w:before="0" w:after="0" w:line="252" w:lineRule="exact"/>
        <w:ind w:left="1160" w:right="0" w:hanging="361"/>
        <w:jc w:val="left"/>
        <w:rPr>
          <w:sz w:val="22"/>
        </w:rPr>
      </w:pPr>
      <w:r>
        <w:rPr>
          <w:sz w:val="22"/>
        </w:rPr>
        <w:t>Ang nakita naming buwaya sa lawa ay kasinlaki ng</w:t>
      </w:r>
      <w:r>
        <w:rPr>
          <w:spacing w:val="-12"/>
          <w:sz w:val="22"/>
        </w:rPr>
        <w:t xml:space="preserve"> </w:t>
      </w:r>
      <w:r>
        <w:rPr>
          <w:sz w:val="22"/>
        </w:rPr>
        <w:t>bangka.</w:t>
      </w:r>
    </w:p>
    <w:p>
      <w:pPr>
        <w:pStyle w:val="12"/>
        <w:numPr>
          <w:ilvl w:val="0"/>
          <w:numId w:val="28"/>
        </w:numPr>
        <w:tabs>
          <w:tab w:val="left" w:pos="1161"/>
        </w:tabs>
        <w:spacing w:before="3" w:after="0" w:line="252" w:lineRule="exact"/>
        <w:ind w:left="1160" w:right="0" w:hanging="361"/>
        <w:jc w:val="left"/>
        <w:rPr>
          <w:sz w:val="22"/>
        </w:rPr>
      </w:pPr>
      <w:r>
        <w:rPr>
          <w:sz w:val="22"/>
        </w:rPr>
        <w:t>Ang pagsusulit natin ay di-lubhang mahirap na tulad ng nakaraang</w:t>
      </w:r>
      <w:r>
        <w:rPr>
          <w:spacing w:val="-19"/>
          <w:sz w:val="22"/>
        </w:rPr>
        <w:t xml:space="preserve"> </w:t>
      </w:r>
      <w:r>
        <w:rPr>
          <w:sz w:val="22"/>
        </w:rPr>
        <w:t>pagsusulit.</w:t>
      </w:r>
    </w:p>
    <w:p>
      <w:pPr>
        <w:pStyle w:val="12"/>
        <w:numPr>
          <w:ilvl w:val="0"/>
          <w:numId w:val="28"/>
        </w:numPr>
        <w:tabs>
          <w:tab w:val="left" w:pos="1161"/>
        </w:tabs>
        <w:spacing w:before="0" w:after="0" w:line="252" w:lineRule="exact"/>
        <w:ind w:left="1160" w:right="0" w:hanging="361"/>
        <w:jc w:val="left"/>
        <w:rPr>
          <w:sz w:val="22"/>
        </w:rPr>
      </w:pPr>
      <w:r>
        <w:rPr>
          <w:sz w:val="22"/>
        </w:rPr>
        <w:t>Kasimbata ng anak niya ang pamangkin</w:t>
      </w:r>
      <w:r>
        <w:rPr>
          <w:spacing w:val="-2"/>
          <w:sz w:val="22"/>
        </w:rPr>
        <w:t xml:space="preserve"> </w:t>
      </w:r>
      <w:r>
        <w:rPr>
          <w:sz w:val="22"/>
        </w:rPr>
        <w:t>ko.</w:t>
      </w:r>
    </w:p>
    <w:p>
      <w:pPr>
        <w:pStyle w:val="12"/>
        <w:numPr>
          <w:ilvl w:val="0"/>
          <w:numId w:val="28"/>
        </w:numPr>
        <w:tabs>
          <w:tab w:val="left" w:pos="1161"/>
        </w:tabs>
        <w:spacing w:before="0" w:after="0" w:line="252" w:lineRule="exact"/>
        <w:ind w:left="1160" w:right="0" w:hanging="361"/>
        <w:jc w:val="left"/>
        <w:rPr>
          <w:sz w:val="22"/>
        </w:rPr>
      </w:pPr>
      <w:r>
        <w:rPr>
          <w:sz w:val="22"/>
        </w:rPr>
        <w:t>Ang ani ng mga magsasaka ay mas masagana ngayon kaysa nakaraang</w:t>
      </w:r>
      <w:r>
        <w:rPr>
          <w:spacing w:val="-30"/>
          <w:sz w:val="22"/>
        </w:rPr>
        <w:t xml:space="preserve"> </w:t>
      </w:r>
      <w:r>
        <w:rPr>
          <w:sz w:val="22"/>
        </w:rPr>
        <w:t>taon.</w:t>
      </w:r>
    </w:p>
    <w:p>
      <w:pPr>
        <w:pStyle w:val="12"/>
        <w:numPr>
          <w:ilvl w:val="0"/>
          <w:numId w:val="28"/>
        </w:numPr>
        <w:tabs>
          <w:tab w:val="left" w:pos="1161"/>
        </w:tabs>
        <w:spacing w:before="0" w:after="0" w:line="252" w:lineRule="exact"/>
        <w:ind w:left="1160" w:right="0" w:hanging="361"/>
        <w:jc w:val="left"/>
        <w:rPr>
          <w:sz w:val="22"/>
        </w:rPr>
      </w:pPr>
      <w:r>
        <w:rPr>
          <w:sz w:val="22"/>
        </w:rPr>
        <w:t>Di-hamak na malawak ang lupain niya kaysa bukid ni Mang</w:t>
      </w:r>
      <w:r>
        <w:rPr>
          <w:spacing w:val="-11"/>
          <w:sz w:val="22"/>
        </w:rPr>
        <w:t xml:space="preserve"> </w:t>
      </w:r>
      <w:r>
        <w:rPr>
          <w:sz w:val="22"/>
        </w:rPr>
        <w:t>Tonyo.</w:t>
      </w:r>
    </w:p>
    <w:p>
      <w:pPr>
        <w:pStyle w:val="12"/>
        <w:numPr>
          <w:ilvl w:val="0"/>
          <w:numId w:val="28"/>
        </w:numPr>
        <w:tabs>
          <w:tab w:val="left" w:pos="1161"/>
        </w:tabs>
        <w:spacing w:before="3" w:after="0" w:line="252" w:lineRule="exact"/>
        <w:ind w:left="1160" w:right="0" w:hanging="361"/>
        <w:jc w:val="left"/>
        <w:rPr>
          <w:sz w:val="22"/>
        </w:rPr>
      </w:pPr>
      <w:r>
        <w:rPr>
          <w:sz w:val="22"/>
        </w:rPr>
        <w:t>Ang magkaibigan ay</w:t>
      </w:r>
      <w:r>
        <w:rPr>
          <w:spacing w:val="-9"/>
          <w:sz w:val="22"/>
        </w:rPr>
        <w:t xml:space="preserve"> </w:t>
      </w:r>
      <w:r>
        <w:rPr>
          <w:sz w:val="22"/>
        </w:rPr>
        <w:t>magkasintangkad.</w:t>
      </w:r>
    </w:p>
    <w:p>
      <w:pPr>
        <w:pStyle w:val="12"/>
        <w:numPr>
          <w:ilvl w:val="0"/>
          <w:numId w:val="28"/>
        </w:numPr>
        <w:tabs>
          <w:tab w:val="left" w:pos="1161"/>
        </w:tabs>
        <w:spacing w:before="0" w:after="0" w:line="252" w:lineRule="exact"/>
        <w:ind w:left="1160" w:right="0" w:hanging="361"/>
        <w:jc w:val="left"/>
        <w:rPr>
          <w:sz w:val="22"/>
        </w:rPr>
      </w:pPr>
      <w:r>
        <w:rPr>
          <w:sz w:val="22"/>
        </w:rPr>
        <w:t>Gabutil ang yelong umulan sa</w:t>
      </w:r>
      <w:r>
        <w:rPr>
          <w:spacing w:val="-3"/>
          <w:sz w:val="22"/>
        </w:rPr>
        <w:t xml:space="preserve"> </w:t>
      </w:r>
      <w:r>
        <w:rPr>
          <w:sz w:val="22"/>
        </w:rPr>
        <w:t>Iloilo.</w:t>
      </w:r>
    </w:p>
    <w:p>
      <w:pPr>
        <w:pStyle w:val="9"/>
        <w:spacing w:before="3"/>
      </w:pPr>
      <w:r>
        <w:drawing>
          <wp:anchor distT="0" distB="0" distL="0" distR="0" simplePos="0" relativeHeight="251660288" behindDoc="0" locked="0" layoutInCell="1" allowOverlap="1">
            <wp:simplePos x="0" y="0"/>
            <wp:positionH relativeFrom="page">
              <wp:posOffset>914400</wp:posOffset>
            </wp:positionH>
            <wp:positionV relativeFrom="paragraph">
              <wp:posOffset>187325</wp:posOffset>
            </wp:positionV>
            <wp:extent cx="518795" cy="518795"/>
            <wp:effectExtent l="0" t="0" r="0" b="0"/>
            <wp:wrapTopAndBottom/>
            <wp:docPr id="6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7.jpeg"/>
                    <pic:cNvPicPr>
                      <a:picLocks noChangeAspect="1"/>
                    </pic:cNvPicPr>
                  </pic:nvPicPr>
                  <pic:blipFill>
                    <a:blip r:embed="rId13" cstate="print"/>
                    <a:stretch>
                      <a:fillRect/>
                    </a:stretch>
                  </pic:blipFill>
                  <pic:spPr>
                    <a:xfrm>
                      <a:off x="0" y="0"/>
                      <a:ext cx="518636" cy="518636"/>
                    </a:xfrm>
                    <a:prstGeom prst="rect">
                      <a:avLst/>
                    </a:prstGeom>
                  </pic:spPr>
                </pic:pic>
              </a:graphicData>
            </a:graphic>
          </wp:anchor>
        </w:drawing>
      </w:r>
    </w:p>
    <w:p>
      <w:pPr>
        <w:pStyle w:val="5"/>
        <w:ind w:left="1413"/>
      </w:pPr>
      <w:r>
        <w:t>Pagyamanin / Isagawa</w:t>
      </w:r>
    </w:p>
    <w:p>
      <w:pPr>
        <w:pStyle w:val="9"/>
        <w:rPr>
          <w:b/>
          <w:sz w:val="24"/>
        </w:rPr>
      </w:pPr>
    </w:p>
    <w:p>
      <w:pPr>
        <w:pStyle w:val="9"/>
        <w:spacing w:before="8"/>
        <w:rPr>
          <w:b/>
          <w:sz w:val="35"/>
        </w:rPr>
      </w:pPr>
    </w:p>
    <w:p>
      <w:pPr>
        <w:spacing w:before="1"/>
        <w:ind w:left="440" w:right="0" w:firstLine="0"/>
        <w:jc w:val="both"/>
        <w:rPr>
          <w:b/>
          <w:sz w:val="22"/>
        </w:rPr>
      </w:pPr>
      <w:r>
        <w:rPr>
          <w:b/>
          <w:sz w:val="22"/>
        </w:rPr>
        <w:t>GAWAIN 2</w:t>
      </w:r>
    </w:p>
    <w:p>
      <w:pPr>
        <w:pStyle w:val="9"/>
        <w:spacing w:before="179" w:line="261" w:lineRule="auto"/>
        <w:ind w:left="440" w:right="721"/>
        <w:jc w:val="both"/>
      </w:pPr>
      <w:r>
        <w:rPr>
          <w:b/>
        </w:rPr>
        <w:t xml:space="preserve">PANUTO: </w:t>
      </w:r>
      <w:r>
        <w:t>Ngayon, ikaw ay babasa at uunawa ng isang teksto. Pagkatapos basahin, inaasahan na makasusulat ka ng 10 pangungusap na nagpapakita ng pagkakatulad at di- pagkakatulad ng kultura ng mga bansang nabangit mula sa teksto. Isulat ang mga iyong sagot sa malinis na sagutang papel.</w:t>
      </w:r>
    </w:p>
    <w:p>
      <w:pPr>
        <w:pStyle w:val="9"/>
        <w:rPr>
          <w:sz w:val="24"/>
        </w:rPr>
      </w:pPr>
    </w:p>
    <w:p>
      <w:pPr>
        <w:pStyle w:val="9"/>
        <w:spacing w:before="6"/>
        <w:rPr>
          <w:sz w:val="26"/>
        </w:rPr>
      </w:pPr>
    </w:p>
    <w:p>
      <w:pPr>
        <w:pStyle w:val="5"/>
        <w:ind w:left="0" w:right="277"/>
        <w:jc w:val="center"/>
      </w:pPr>
      <w:r>
        <w:t>Nagkakaiba,Nagkakapareho sa Maraming Aspekto</w:t>
      </w:r>
    </w:p>
    <w:p>
      <w:pPr>
        <w:pStyle w:val="9"/>
        <w:rPr>
          <w:b/>
          <w:sz w:val="24"/>
        </w:rPr>
      </w:pPr>
    </w:p>
    <w:p>
      <w:pPr>
        <w:pStyle w:val="9"/>
        <w:spacing w:before="10"/>
        <w:rPr>
          <w:b/>
          <w:sz w:val="29"/>
        </w:rPr>
      </w:pPr>
    </w:p>
    <w:p>
      <w:pPr>
        <w:pStyle w:val="9"/>
        <w:spacing w:line="259" w:lineRule="auto"/>
        <w:ind w:left="440" w:right="709"/>
        <w:jc w:val="both"/>
      </w:pPr>
      <w:r>
        <w:t xml:space="preserve">Isa ang India sa mga bansang nasa Timog Asya. Hindi lingid sa karamihan  na  ang bansang  </w:t>
      </w:r>
      <w:r>
        <w:rPr>
          <w:spacing w:val="-3"/>
        </w:rPr>
        <w:t xml:space="preserve">ito  </w:t>
      </w:r>
      <w:r>
        <w:t xml:space="preserve">ay  may  napakaraming  tradisyon.  Halos   sa loob  ng  apat  na  libong  taon ay  tila  hindi  nagbago  ang  mga  kinagisnang tradisyon  ng  mga  Hindu.  Ang  mga  </w:t>
      </w:r>
      <w:r>
        <w:rPr>
          <w:spacing w:val="-3"/>
        </w:rPr>
        <w:t xml:space="preserve">ito  </w:t>
      </w:r>
      <w:r>
        <w:t xml:space="preserve">ang pumukaw sa interes ng mga dayuhang  manlalakbay. Nagtatanong, nagtataka  kung ano nga ba ang  </w:t>
      </w:r>
      <w:r>
        <w:rPr>
          <w:spacing w:val="-3"/>
        </w:rPr>
        <w:t xml:space="preserve">ibig </w:t>
      </w:r>
      <w:r>
        <w:t>sabihin  ng  mga  ito.  Halimbawa,  ang  Namaskar  o  Namaste  ay  ang pinakatanyag na uri ng pagbati ng mga Hindu. Ito ay parehong isinasagawa kapag bumabati sa pagdating o kaya ay namamaalam. Pinagdaraop nila ang kanilang dalawang palad at inilalagay sa ibaba ng</w:t>
      </w:r>
      <w:r>
        <w:rPr>
          <w:spacing w:val="-12"/>
        </w:rPr>
        <w:t xml:space="preserve"> </w:t>
      </w:r>
      <w:r>
        <w:t>mukha.</w:t>
      </w:r>
    </w:p>
    <w:p>
      <w:pPr>
        <w:spacing w:after="0" w:line="259" w:lineRule="auto"/>
        <w:jc w:val="both"/>
        <w:sectPr>
          <w:pgSz w:w="11910" w:h="16840"/>
          <w:pgMar w:top="900" w:right="720" w:bottom="1540" w:left="1000" w:header="0" w:footer="1290" w:gutter="0"/>
          <w:cols w:space="720" w:num="1"/>
        </w:sectPr>
      </w:pPr>
    </w:p>
    <w:p>
      <w:pPr>
        <w:pStyle w:val="9"/>
        <w:spacing w:before="82" w:line="259" w:lineRule="auto"/>
        <w:ind w:left="440" w:right="712"/>
        <w:jc w:val="both"/>
      </w:pPr>
      <w:r>
        <w:t xml:space="preserve">Samantala, kabilang naman sa Silangang Asya ang  bansang Singapore. Dati itong  kabilang sa bansang Malaysia ngunit nagsarili lamang noong 1965. Iba-iba ang nasyonalidad at kultura ng mga naninirahan  sa bansang  </w:t>
      </w:r>
      <w:r>
        <w:rPr>
          <w:spacing w:val="-3"/>
        </w:rPr>
        <w:t xml:space="preserve">ito  </w:t>
      </w:r>
      <w:r>
        <w:t xml:space="preserve">subalit  lahat  ay  may kalayaan sa wika at sa  relihiyon  upang magkaroon ng pagkakaisa. Iginagalang ng bawat isa ang paniniwala ng iba kaya’t kahit magkakaiba ang paniniwala ng mga Singaporean, hindi </w:t>
      </w:r>
      <w:r>
        <w:rPr>
          <w:spacing w:val="-3"/>
        </w:rPr>
        <w:t xml:space="preserve">ito </w:t>
      </w:r>
      <w:r>
        <w:t xml:space="preserve">naging hadlang sa kanilang  pag-unlad.  Sa  halip  na  magkawatak-watak, humanap </w:t>
      </w:r>
      <w:r>
        <w:rPr>
          <w:spacing w:val="-3"/>
        </w:rPr>
        <w:t xml:space="preserve">sila </w:t>
      </w:r>
      <w:r>
        <w:t xml:space="preserve">ng paraan upang makita ang magagandang katangian ng kanilang kultura para mapaunlad pa ang kanilang bansa. Bukas na bukas sa pagbabago at kaunlaran ang bansang </w:t>
      </w:r>
      <w:r>
        <w:rPr>
          <w:spacing w:val="-3"/>
        </w:rPr>
        <w:t xml:space="preserve">ito </w:t>
      </w:r>
      <w:r>
        <w:t xml:space="preserve">kaya maraming dayuhan mula  sa mayayamang bansa  ang  nangangalakal  dito kahit pa mahigpit ang pagpapatupad ng kanilang mga batas dito. Mahigpit  na sinusunod ng lahat ang mga batas maging ng mga mamamayan o ng mga dayuhan man. Sadyang mabilis ang pagsulong ng kaunlaran sa bansang ito. Idagdag pa ang katotohanang isa </w:t>
      </w:r>
      <w:r>
        <w:rPr>
          <w:spacing w:val="-3"/>
        </w:rPr>
        <w:t xml:space="preserve">ito </w:t>
      </w:r>
      <w:r>
        <w:t>sa mga sentro ng</w:t>
      </w:r>
      <w:r>
        <w:rPr>
          <w:spacing w:val="6"/>
        </w:rPr>
        <w:t xml:space="preserve"> </w:t>
      </w:r>
      <w:r>
        <w:t>teknolohiya.</w:t>
      </w:r>
    </w:p>
    <w:p>
      <w:pPr>
        <w:pStyle w:val="9"/>
        <w:rPr>
          <w:sz w:val="24"/>
        </w:rPr>
      </w:pPr>
    </w:p>
    <w:p>
      <w:pPr>
        <w:pStyle w:val="9"/>
        <w:spacing w:before="6"/>
        <w:rPr>
          <w:sz w:val="27"/>
        </w:rPr>
      </w:pPr>
    </w:p>
    <w:p>
      <w:pPr>
        <w:pStyle w:val="9"/>
        <w:spacing w:line="259" w:lineRule="auto"/>
        <w:ind w:left="440" w:right="713"/>
        <w:jc w:val="both"/>
      </w:pPr>
      <w:r>
        <w:t xml:space="preserve">Sa dalawang bansang nakapaloob dito, maaaring may mas nakahihigit sa kanilang mga katangian bilang isang bansa. Maaaring pareho sila sa ibang bagay subalit may mga pagkakaiba. Halimbawa,higit </w:t>
      </w:r>
      <w:r>
        <w:rPr>
          <w:spacing w:val="2"/>
        </w:rPr>
        <w:t xml:space="preserve">na </w:t>
      </w:r>
      <w:r>
        <w:t>mas mabilis ang pag-unlad ng  isa  sa  isa,  lalong maraming tradisyon ang isa sa isa, parehong maunlad sila pagdating sa wika, at pareho itong kabilang sa bansang Asya. Nagkakaiba man sa maraming bagay,nagkakatulad  naman sa</w:t>
      </w:r>
      <w:r>
        <w:rPr>
          <w:spacing w:val="61"/>
        </w:rPr>
        <w:t xml:space="preserve"> </w:t>
      </w:r>
      <w:r>
        <w:t>ibang</w:t>
      </w:r>
    </w:p>
    <w:p>
      <w:pPr>
        <w:pStyle w:val="9"/>
        <w:spacing w:before="157"/>
        <w:ind w:left="440"/>
      </w:pPr>
      <w:r>
        <w:t>aspekto.</w:t>
      </w:r>
    </w:p>
    <w:p>
      <w:pPr>
        <w:pStyle w:val="9"/>
        <w:rPr>
          <w:sz w:val="20"/>
        </w:rPr>
      </w:pPr>
    </w:p>
    <w:p>
      <w:pPr>
        <w:pStyle w:val="9"/>
        <w:spacing w:before="8"/>
        <w:rPr>
          <w:sz w:val="21"/>
        </w:rPr>
      </w:pPr>
      <w:r>
        <w:pict>
          <v:group id="_x0000_s1070" o:spid="_x0000_s1070" o:spt="203" style="position:absolute;left:0pt;margin-left:63.8pt;margin-top:14.4pt;height:39.35pt;width:49.85pt;mso-position-horizontal-relative:page;mso-wrap-distance-bottom:0pt;mso-wrap-distance-top:0pt;z-index:-251624448;mso-width-relative:page;mso-height-relative:page;" coordorigin="1277,288" coordsize="997,787">
            <o:lock v:ext="edit"/>
            <v:shape id="_x0000_s1071" o:spid="_x0000_s1071" o:spt="75" type="#_x0000_t75" style="position:absolute;left:1277;top:288;height:780;width:780;" filled="f" stroked="f" coordsize="21600,21600">
              <v:path/>
              <v:fill on="f" focussize="0,0"/>
              <v:stroke on="f"/>
              <v:imagedata r:id="rId14" o:title=""/>
              <o:lock v:ext="edit" aspectratio="t"/>
            </v:shape>
            <v:shape id="_x0000_s1072" o:spid="_x0000_s1072" o:spt="202" type="#_x0000_t202" style="position:absolute;left:1277;top:288;height:787;width:997;" filled="f" stroked="f" coordsize="21600,21600">
              <v:path/>
              <v:fill on="f" focussize="0,0"/>
              <v:stroke on="f" joinstyle="miter"/>
              <v:imagedata o:title=""/>
              <o:lock v:ext="edit"/>
              <v:textbox inset="0mm,0mm,0mm,0mm">
                <w:txbxContent>
                  <w:p>
                    <w:pPr>
                      <w:spacing w:before="0" w:line="240" w:lineRule="auto"/>
                      <w:rPr>
                        <w:sz w:val="24"/>
                      </w:rPr>
                    </w:pPr>
                  </w:p>
                  <w:p>
                    <w:pPr>
                      <w:spacing w:before="4" w:line="240" w:lineRule="auto"/>
                      <w:rPr>
                        <w:sz w:val="22"/>
                      </w:rPr>
                    </w:pPr>
                  </w:p>
                  <w:p>
                    <w:pPr>
                      <w:spacing w:before="0"/>
                      <w:ind w:left="163" w:right="0" w:firstLine="0"/>
                      <w:jc w:val="left"/>
                      <w:rPr>
                        <w:b/>
                        <w:sz w:val="22"/>
                      </w:rPr>
                    </w:pPr>
                    <w:r>
                      <w:rPr>
                        <w:b/>
                        <w:sz w:val="22"/>
                      </w:rPr>
                      <w:t>Tayahin</w:t>
                    </w:r>
                  </w:p>
                </w:txbxContent>
              </v:textbox>
            </v:shape>
            <w10:wrap type="topAndBottom"/>
          </v:group>
        </w:pict>
      </w:r>
    </w:p>
    <w:p>
      <w:pPr>
        <w:pStyle w:val="9"/>
        <w:rPr>
          <w:sz w:val="20"/>
        </w:rPr>
      </w:pPr>
    </w:p>
    <w:p>
      <w:pPr>
        <w:pStyle w:val="9"/>
        <w:rPr>
          <w:sz w:val="26"/>
        </w:rPr>
      </w:pPr>
    </w:p>
    <w:p>
      <w:pPr>
        <w:pStyle w:val="5"/>
        <w:spacing w:before="93"/>
        <w:jc w:val="both"/>
      </w:pPr>
      <w:r>
        <w:t>GAWAIN 3</w:t>
      </w:r>
    </w:p>
    <w:p>
      <w:pPr>
        <w:pStyle w:val="9"/>
        <w:spacing w:before="199" w:line="276" w:lineRule="auto"/>
        <w:ind w:left="440" w:right="713"/>
        <w:jc w:val="both"/>
      </w:pPr>
      <w:r>
        <w:rPr>
          <w:b/>
        </w:rPr>
        <w:t xml:space="preserve">PANUTO: </w:t>
      </w:r>
      <w:r>
        <w:t>Batid kong sa modyul na ito , naisagawa mo nang maigi ang mga nakaraang gawain. Sa puntong ito, ilarawan mo ang mga karakter/tauhan gamit ang mga angkop na salita sa paglalarawan, mula sa kuwentong epiko na iyong nabasa noong nakaraang linggo na may pamagat na “Rama at Sita”. Gawin ito sa iyong malinis na sagutang papel.</w:t>
      </w:r>
    </w:p>
    <w:p>
      <w:pPr>
        <w:pStyle w:val="9"/>
        <w:rPr>
          <w:sz w:val="20"/>
        </w:rPr>
      </w:pPr>
    </w:p>
    <w:p>
      <w:pPr>
        <w:pStyle w:val="9"/>
        <w:rPr>
          <w:sz w:val="20"/>
        </w:rPr>
      </w:pPr>
    </w:p>
    <w:p>
      <w:pPr>
        <w:pStyle w:val="9"/>
        <w:spacing w:before="5"/>
        <w:rPr>
          <w:sz w:val="13"/>
        </w:rPr>
      </w:pPr>
    </w:p>
    <w:tbl>
      <w:tblPr>
        <w:tblStyle w:val="8"/>
        <w:tblW w:w="0" w:type="auto"/>
        <w:tblInd w:w="3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21"/>
        <w:gridCol w:w="46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4621" w:type="dxa"/>
          </w:tcPr>
          <w:p>
            <w:pPr>
              <w:pStyle w:val="13"/>
              <w:spacing w:line="250" w:lineRule="exact"/>
              <w:ind w:left="1541" w:right="1531"/>
              <w:jc w:val="center"/>
              <w:rPr>
                <w:b/>
                <w:sz w:val="22"/>
              </w:rPr>
            </w:pPr>
            <w:r>
              <w:rPr>
                <w:b/>
                <w:sz w:val="22"/>
                <w:u w:val="thick"/>
              </w:rPr>
              <w:t>RAMA</w:t>
            </w:r>
          </w:p>
        </w:tc>
        <w:tc>
          <w:tcPr>
            <w:tcW w:w="4625" w:type="dxa"/>
          </w:tcPr>
          <w:p>
            <w:pPr>
              <w:pStyle w:val="13"/>
              <w:spacing w:line="250" w:lineRule="exact"/>
              <w:ind w:left="1541" w:right="1535"/>
              <w:jc w:val="center"/>
              <w:rPr>
                <w:b/>
                <w:sz w:val="22"/>
              </w:rPr>
            </w:pPr>
            <w:r>
              <w:rPr>
                <w:b/>
                <w:sz w:val="22"/>
                <w:u w:val="thick"/>
              </w:rPr>
              <w:t>RAVANA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4" w:hRule="atLeast"/>
        </w:trPr>
        <w:tc>
          <w:tcPr>
            <w:tcW w:w="4621" w:type="dxa"/>
          </w:tcPr>
          <w:p>
            <w:pPr>
              <w:pStyle w:val="13"/>
              <w:spacing w:before="1"/>
              <w:ind w:left="1541" w:right="1536"/>
              <w:jc w:val="center"/>
              <w:rPr>
                <w:sz w:val="22"/>
              </w:rPr>
            </w:pPr>
            <w:r>
              <w:rPr>
                <w:sz w:val="22"/>
              </w:rPr>
              <w:t>5 paglalarawan</w:t>
            </w:r>
          </w:p>
        </w:tc>
        <w:tc>
          <w:tcPr>
            <w:tcW w:w="4625" w:type="dxa"/>
          </w:tcPr>
          <w:p>
            <w:pPr>
              <w:pStyle w:val="13"/>
              <w:spacing w:before="1"/>
              <w:ind w:left="1541" w:right="1540"/>
              <w:jc w:val="center"/>
              <w:rPr>
                <w:sz w:val="22"/>
              </w:rPr>
            </w:pPr>
            <w:r>
              <w:rPr>
                <w:sz w:val="22"/>
              </w:rPr>
              <w:t>5 paglalarawan</w:t>
            </w:r>
          </w:p>
        </w:tc>
      </w:tr>
    </w:tbl>
    <w:p>
      <w:pPr>
        <w:pStyle w:val="9"/>
        <w:rPr>
          <w:sz w:val="20"/>
        </w:rPr>
      </w:pPr>
    </w:p>
    <w:p>
      <w:pPr>
        <w:pStyle w:val="9"/>
        <w:rPr>
          <w:sz w:val="20"/>
        </w:rPr>
      </w:pPr>
    </w:p>
    <w:p>
      <w:pPr>
        <w:pStyle w:val="9"/>
        <w:spacing w:before="6"/>
        <w:rPr>
          <w:sz w:val="25"/>
        </w:rPr>
      </w:pPr>
    </w:p>
    <w:p>
      <w:pPr>
        <w:pStyle w:val="5"/>
        <w:spacing w:before="93"/>
        <w:ind w:left="500"/>
      </w:pPr>
      <w:r>
        <w:t>Susi sa pagwawasto:</w:t>
      </w:r>
    </w:p>
    <w:p>
      <w:pPr>
        <w:spacing w:after="0"/>
        <w:sectPr>
          <w:pgSz w:w="11910" w:h="16840"/>
          <w:pgMar w:top="1340" w:right="720" w:bottom="1540" w:left="1000" w:header="0" w:footer="1290" w:gutter="0"/>
          <w:cols w:space="720" w:num="1"/>
        </w:sectPr>
      </w:pPr>
    </w:p>
    <w:p>
      <w:pPr>
        <w:pStyle w:val="9"/>
        <w:spacing w:before="70"/>
        <w:ind w:left="440"/>
      </w:pPr>
      <w:r>
        <w:t>Gawain 1</w:t>
      </w:r>
    </w:p>
    <w:p>
      <w:pPr>
        <w:pStyle w:val="9"/>
        <w:spacing w:before="5" w:after="1"/>
        <w:rPr>
          <w:sz w:val="17"/>
        </w:rPr>
      </w:pPr>
    </w:p>
    <w:tbl>
      <w:tblPr>
        <w:tblStyle w:val="8"/>
        <w:tblW w:w="0" w:type="auto"/>
        <w:tblInd w:w="3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9"/>
        <w:gridCol w:w="4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42" w:hRule="atLeast"/>
        </w:trPr>
        <w:tc>
          <w:tcPr>
            <w:tcW w:w="4509" w:type="dxa"/>
          </w:tcPr>
          <w:p>
            <w:pPr>
              <w:pStyle w:val="13"/>
              <w:rPr>
                <w:sz w:val="22"/>
              </w:rPr>
            </w:pPr>
          </w:p>
          <w:p>
            <w:pPr>
              <w:pStyle w:val="13"/>
              <w:numPr>
                <w:ilvl w:val="0"/>
                <w:numId w:val="29"/>
              </w:numPr>
              <w:tabs>
                <w:tab w:val="left" w:pos="827"/>
              </w:tabs>
              <w:spacing w:before="166" w:after="0" w:line="240" w:lineRule="auto"/>
              <w:ind w:left="826" w:right="0" w:hanging="360"/>
              <w:jc w:val="left"/>
              <w:rPr>
                <w:sz w:val="20"/>
              </w:rPr>
            </w:pPr>
            <w:r>
              <w:rPr>
                <w:sz w:val="20"/>
              </w:rPr>
              <w:t>Di-magkatulad</w:t>
            </w:r>
          </w:p>
          <w:p>
            <w:pPr>
              <w:pStyle w:val="13"/>
              <w:numPr>
                <w:ilvl w:val="0"/>
                <w:numId w:val="29"/>
              </w:numPr>
              <w:tabs>
                <w:tab w:val="left" w:pos="827"/>
              </w:tabs>
              <w:spacing w:before="34" w:after="0" w:line="240" w:lineRule="auto"/>
              <w:ind w:left="826" w:right="0" w:hanging="360"/>
              <w:jc w:val="left"/>
              <w:rPr>
                <w:sz w:val="20"/>
              </w:rPr>
            </w:pPr>
            <w:r>
              <w:rPr>
                <w:sz w:val="20"/>
              </w:rPr>
              <w:t>Di-magkatulad</w:t>
            </w:r>
          </w:p>
          <w:p>
            <w:pPr>
              <w:pStyle w:val="13"/>
              <w:numPr>
                <w:ilvl w:val="0"/>
                <w:numId w:val="29"/>
              </w:numPr>
              <w:tabs>
                <w:tab w:val="left" w:pos="827"/>
              </w:tabs>
              <w:spacing w:before="38" w:after="0" w:line="240" w:lineRule="auto"/>
              <w:ind w:left="826" w:right="0" w:hanging="360"/>
              <w:jc w:val="left"/>
              <w:rPr>
                <w:sz w:val="20"/>
              </w:rPr>
            </w:pPr>
            <w:r>
              <w:rPr>
                <w:sz w:val="20"/>
              </w:rPr>
              <w:t>Magkatulad</w:t>
            </w:r>
          </w:p>
          <w:p>
            <w:pPr>
              <w:pStyle w:val="13"/>
              <w:numPr>
                <w:ilvl w:val="0"/>
                <w:numId w:val="29"/>
              </w:numPr>
              <w:tabs>
                <w:tab w:val="left" w:pos="827"/>
              </w:tabs>
              <w:spacing w:before="34" w:after="0" w:line="240" w:lineRule="auto"/>
              <w:ind w:left="826" w:right="0" w:hanging="360"/>
              <w:jc w:val="left"/>
              <w:rPr>
                <w:sz w:val="20"/>
              </w:rPr>
            </w:pPr>
            <w:r>
              <w:rPr>
                <w:sz w:val="20"/>
              </w:rPr>
              <w:t>Magkatulad</w:t>
            </w:r>
          </w:p>
          <w:p>
            <w:pPr>
              <w:pStyle w:val="13"/>
              <w:numPr>
                <w:ilvl w:val="0"/>
                <w:numId w:val="29"/>
              </w:numPr>
              <w:tabs>
                <w:tab w:val="left" w:pos="827"/>
              </w:tabs>
              <w:spacing w:before="34" w:after="0" w:line="240" w:lineRule="auto"/>
              <w:ind w:left="826" w:right="0" w:hanging="360"/>
              <w:jc w:val="left"/>
              <w:rPr>
                <w:sz w:val="20"/>
              </w:rPr>
            </w:pPr>
            <w:r>
              <w:rPr>
                <w:sz w:val="20"/>
              </w:rPr>
              <w:t>Di-magkatulad</w:t>
            </w:r>
          </w:p>
        </w:tc>
        <w:tc>
          <w:tcPr>
            <w:tcW w:w="4509" w:type="dxa"/>
          </w:tcPr>
          <w:p>
            <w:pPr>
              <w:pStyle w:val="13"/>
              <w:rPr>
                <w:sz w:val="22"/>
              </w:rPr>
            </w:pPr>
          </w:p>
          <w:p>
            <w:pPr>
              <w:pStyle w:val="13"/>
              <w:numPr>
                <w:ilvl w:val="0"/>
                <w:numId w:val="30"/>
              </w:numPr>
              <w:tabs>
                <w:tab w:val="left" w:pos="828"/>
              </w:tabs>
              <w:spacing w:before="166" w:after="0" w:line="240" w:lineRule="auto"/>
              <w:ind w:left="827" w:right="0" w:hanging="361"/>
              <w:jc w:val="left"/>
              <w:rPr>
                <w:sz w:val="20"/>
              </w:rPr>
            </w:pPr>
            <w:r>
              <w:rPr>
                <w:sz w:val="20"/>
              </w:rPr>
              <w:t>Magkatulad</w:t>
            </w:r>
          </w:p>
          <w:p>
            <w:pPr>
              <w:pStyle w:val="13"/>
              <w:numPr>
                <w:ilvl w:val="0"/>
                <w:numId w:val="30"/>
              </w:numPr>
              <w:tabs>
                <w:tab w:val="left" w:pos="828"/>
              </w:tabs>
              <w:spacing w:before="34" w:after="0" w:line="240" w:lineRule="auto"/>
              <w:ind w:left="827" w:right="0" w:hanging="361"/>
              <w:jc w:val="left"/>
              <w:rPr>
                <w:sz w:val="20"/>
              </w:rPr>
            </w:pPr>
            <w:r>
              <w:rPr>
                <w:sz w:val="20"/>
              </w:rPr>
              <w:t>Di-magkatulad</w:t>
            </w:r>
          </w:p>
          <w:p>
            <w:pPr>
              <w:pStyle w:val="13"/>
              <w:numPr>
                <w:ilvl w:val="0"/>
                <w:numId w:val="30"/>
              </w:numPr>
              <w:tabs>
                <w:tab w:val="left" w:pos="828"/>
              </w:tabs>
              <w:spacing w:before="38" w:after="0" w:line="240" w:lineRule="auto"/>
              <w:ind w:left="827" w:right="0" w:hanging="361"/>
              <w:jc w:val="left"/>
              <w:rPr>
                <w:sz w:val="20"/>
              </w:rPr>
            </w:pPr>
            <w:r>
              <w:rPr>
                <w:sz w:val="20"/>
              </w:rPr>
              <w:t>Di-magkatulad</w:t>
            </w:r>
          </w:p>
          <w:p>
            <w:pPr>
              <w:pStyle w:val="13"/>
              <w:numPr>
                <w:ilvl w:val="0"/>
                <w:numId w:val="30"/>
              </w:numPr>
              <w:tabs>
                <w:tab w:val="left" w:pos="828"/>
              </w:tabs>
              <w:spacing w:before="34" w:after="0" w:line="240" w:lineRule="auto"/>
              <w:ind w:left="827" w:right="0" w:hanging="361"/>
              <w:jc w:val="left"/>
              <w:rPr>
                <w:sz w:val="20"/>
              </w:rPr>
            </w:pPr>
            <w:r>
              <w:rPr>
                <w:sz w:val="20"/>
              </w:rPr>
              <w:t>Magkatulad</w:t>
            </w:r>
          </w:p>
          <w:p>
            <w:pPr>
              <w:pStyle w:val="13"/>
              <w:numPr>
                <w:ilvl w:val="0"/>
                <w:numId w:val="30"/>
              </w:numPr>
              <w:tabs>
                <w:tab w:val="left" w:pos="828"/>
              </w:tabs>
              <w:spacing w:before="34" w:after="0" w:line="240" w:lineRule="auto"/>
              <w:ind w:left="827" w:right="0" w:hanging="361"/>
              <w:jc w:val="left"/>
              <w:rPr>
                <w:sz w:val="20"/>
              </w:rPr>
            </w:pPr>
            <w:r>
              <w:rPr>
                <w:sz w:val="20"/>
              </w:rPr>
              <w:t>Magkatulad</w:t>
            </w:r>
          </w:p>
        </w:tc>
      </w:tr>
    </w:tbl>
    <w:p>
      <w:pPr>
        <w:pStyle w:val="9"/>
        <w:rPr>
          <w:sz w:val="24"/>
        </w:rPr>
      </w:pPr>
    </w:p>
    <w:p>
      <w:pPr>
        <w:spacing w:before="174"/>
        <w:ind w:left="440" w:right="0" w:firstLine="0"/>
        <w:jc w:val="left"/>
        <w:rPr>
          <w:sz w:val="22"/>
        </w:rPr>
      </w:pPr>
      <w:r>
        <w:rPr>
          <w:b/>
          <w:sz w:val="22"/>
        </w:rPr>
        <w:t xml:space="preserve">Gawain 2 at 3: </w:t>
      </w:r>
      <w:r>
        <w:rPr>
          <w:sz w:val="22"/>
        </w:rPr>
        <w:t>Galing sa mag-aaral ang mga sagot.</w:t>
      </w:r>
    </w:p>
    <w:p>
      <w:pPr>
        <w:spacing w:before="202"/>
        <w:ind w:left="440" w:right="0" w:firstLine="0"/>
        <w:jc w:val="left"/>
        <w:rPr>
          <w:sz w:val="20"/>
        </w:rPr>
      </w:pPr>
      <w:r>
        <w:rPr>
          <w:sz w:val="20"/>
        </w:rPr>
        <w:t>Inihanda ni:</w:t>
      </w:r>
    </w:p>
    <w:p>
      <w:pPr>
        <w:spacing w:before="190"/>
        <w:ind w:left="440" w:right="0" w:firstLine="0"/>
        <w:jc w:val="left"/>
        <w:rPr>
          <w:b/>
          <w:sz w:val="20"/>
        </w:rPr>
      </w:pPr>
      <w:r>
        <w:rPr>
          <w:b/>
          <w:sz w:val="20"/>
          <w:u w:val="single"/>
        </w:rPr>
        <w:t>RALPH S. GEGANTE</w:t>
      </w:r>
    </w:p>
    <w:p>
      <w:pPr>
        <w:pStyle w:val="9"/>
        <w:rPr>
          <w:b/>
          <w:sz w:val="20"/>
        </w:rPr>
      </w:pPr>
    </w:p>
    <w:p>
      <w:pPr>
        <w:pStyle w:val="9"/>
        <w:spacing w:before="11"/>
        <w:rPr>
          <w:b/>
          <w:sz w:val="25"/>
        </w:rPr>
      </w:pPr>
    </w:p>
    <w:p>
      <w:pPr>
        <w:spacing w:before="93"/>
        <w:ind w:left="440" w:right="0" w:firstLine="0"/>
        <w:jc w:val="left"/>
        <w:rPr>
          <w:sz w:val="20"/>
        </w:rPr>
      </w:pPr>
      <w:r>
        <w:rPr>
          <w:sz w:val="20"/>
        </w:rPr>
        <w:t>Isinumite kay:</w:t>
      </w:r>
    </w:p>
    <w:p>
      <w:pPr>
        <w:spacing w:before="191"/>
        <w:ind w:left="440" w:right="0" w:firstLine="0"/>
        <w:jc w:val="left"/>
        <w:rPr>
          <w:b/>
          <w:sz w:val="20"/>
        </w:rPr>
      </w:pPr>
      <w:r>
        <w:rPr>
          <w:b/>
          <w:sz w:val="20"/>
          <w:u w:val="single"/>
        </w:rPr>
        <w:t>ROCHELLA DAVID</w:t>
      </w:r>
    </w:p>
    <w:p>
      <w:pPr>
        <w:pStyle w:val="9"/>
        <w:spacing w:before="6"/>
        <w:rPr>
          <w:b/>
          <w:sz w:val="17"/>
        </w:rPr>
      </w:pPr>
    </w:p>
    <w:p>
      <w:pPr>
        <w:spacing w:before="0"/>
        <w:ind w:left="440" w:right="0" w:firstLine="0"/>
        <w:jc w:val="left"/>
        <w:rPr>
          <w:sz w:val="20"/>
        </w:rPr>
      </w:pPr>
      <w:r>
        <w:rPr>
          <w:sz w:val="20"/>
        </w:rPr>
        <w:t>EPS1–Filipino</w:t>
      </w:r>
    </w:p>
    <w:p>
      <w:pPr>
        <w:spacing w:after="0"/>
        <w:jc w:val="left"/>
        <w:rPr>
          <w:sz w:val="20"/>
        </w:rPr>
        <w:sectPr>
          <w:pgSz w:w="11910" w:h="16840"/>
          <w:pgMar w:top="920" w:right="720" w:bottom="1540" w:left="1000" w:header="0" w:footer="1290" w:gutter="0"/>
          <w:cols w:space="720" w:num="1"/>
        </w:sectPr>
      </w:pPr>
    </w:p>
    <w:p>
      <w:pPr>
        <w:pStyle w:val="9"/>
        <w:spacing w:before="4"/>
        <w:rPr>
          <w:sz w:val="17"/>
        </w:rPr>
      </w:pPr>
    </w:p>
    <w:sectPr>
      <w:pgSz w:w="11910" w:h="16840"/>
      <w:pgMar w:top="1580" w:right="720" w:bottom="1480" w:left="1000" w:header="0" w:footer="129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othic Uralic">
    <w:altName w:val="Goldie Rainbow"/>
    <w:panose1 w:val="00000000000000000000"/>
    <w:charset w:val="00"/>
    <w:family w:val="auto"/>
    <w:pitch w:val="default"/>
    <w:sig w:usb0="00000000" w:usb1="00000000" w:usb2="00000000" w:usb3="00000000" w:csb0="00000000" w:csb1="00000000"/>
  </w:font>
  <w:font w:name="Carlito">
    <w:altName w:val="Goldie Rainbow"/>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Quicksand">
    <w:panose1 w:val="00000000000000000000"/>
    <w:charset w:val="00"/>
    <w:family w:val="auto"/>
    <w:pitch w:val="default"/>
    <w:sig w:usb0="A00000FF" w:usb1="4000205B" w:usb2="00000000" w:usb3="00000000" w:csb0="20000193" w:csb1="00000000"/>
  </w:font>
  <w:font w:name="Goldie Rainbow">
    <w:panose1 w:val="02000500000000000000"/>
    <w:charset w:val="00"/>
    <w:family w:val="auto"/>
    <w:pitch w:val="default"/>
    <w:sig w:usb0="00000001"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15"/>
      </w:rPr>
    </w:pPr>
    <w:r>
      <w:pict>
        <v:shape id="_x0000_s2049" o:spid="_x0000_s2049" o:spt="202" type="#_x0000_t202" style="position:absolute;left:0pt;margin-left:509.35pt;margin-top:762.3pt;height:13.6pt;width:17.2pt;mso-position-horizontal-relative:page;mso-position-vertical-relative:page;z-index:-251639808;mso-width-relative:page;mso-height-relative:page;" filled="f" stroked="f" coordsize="21600,21600">
          <v:path/>
          <v:fill on="f" focussize="0,0"/>
          <v:stroke on="f" joinstyle="miter"/>
          <v:imagedata o:title=""/>
          <o:lock v:ext="edit"/>
          <v:textbox inset="0mm,0mm,0mm,0mm">
            <w:txbxContent>
              <w:p>
                <w:pPr>
                  <w:pStyle w:val="9"/>
                  <w:spacing w:line="244" w:lineRule="exact"/>
                  <w:ind w:left="60"/>
                  <w:rPr>
                    <w:rFonts w:ascii="Carlito"/>
                  </w:rPr>
                </w:pPr>
                <w:r>
                  <w:fldChar w:fldCharType="begin"/>
                </w:r>
                <w:r>
                  <w:rPr>
                    <w:rFonts w:ascii="Carlito"/>
                  </w:rPr>
                  <w:instrText xml:space="preserve"> PAGE </w:instrText>
                </w:r>
                <w:r>
                  <w:fldChar w:fldCharType="separate"/>
                </w:r>
                <w:r>
                  <w:t>43</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389" w:hanging="244"/>
        <w:jc w:val="left"/>
      </w:pPr>
      <w:rPr>
        <w:rFonts w:hint="default" w:ascii="Arial" w:hAnsi="Arial" w:eastAsia="Arial" w:cs="Arial"/>
        <w:spacing w:val="0"/>
        <w:w w:val="99"/>
        <w:sz w:val="22"/>
        <w:szCs w:val="22"/>
        <w:lang w:val="ms" w:eastAsia="en-US" w:bidi="ar-SA"/>
      </w:rPr>
    </w:lvl>
    <w:lvl w:ilvl="1" w:tentative="0">
      <w:start w:val="0"/>
      <w:numFmt w:val="bullet"/>
      <w:lvlText w:val="•"/>
      <w:lvlJc w:val="left"/>
      <w:pPr>
        <w:ind w:left="722" w:hanging="244"/>
      </w:pPr>
      <w:rPr>
        <w:rFonts w:hint="default"/>
        <w:lang w:val="ms" w:eastAsia="en-US" w:bidi="ar-SA"/>
      </w:rPr>
    </w:lvl>
    <w:lvl w:ilvl="2" w:tentative="0">
      <w:start w:val="0"/>
      <w:numFmt w:val="bullet"/>
      <w:lvlText w:val="•"/>
      <w:lvlJc w:val="left"/>
      <w:pPr>
        <w:ind w:left="1064" w:hanging="244"/>
      </w:pPr>
      <w:rPr>
        <w:rFonts w:hint="default"/>
        <w:lang w:val="ms" w:eastAsia="en-US" w:bidi="ar-SA"/>
      </w:rPr>
    </w:lvl>
    <w:lvl w:ilvl="3" w:tentative="0">
      <w:start w:val="0"/>
      <w:numFmt w:val="bullet"/>
      <w:lvlText w:val="•"/>
      <w:lvlJc w:val="left"/>
      <w:pPr>
        <w:ind w:left="1407" w:hanging="244"/>
      </w:pPr>
      <w:rPr>
        <w:rFonts w:hint="default"/>
        <w:lang w:val="ms" w:eastAsia="en-US" w:bidi="ar-SA"/>
      </w:rPr>
    </w:lvl>
    <w:lvl w:ilvl="4" w:tentative="0">
      <w:start w:val="0"/>
      <w:numFmt w:val="bullet"/>
      <w:lvlText w:val="•"/>
      <w:lvlJc w:val="left"/>
      <w:pPr>
        <w:ind w:left="1749" w:hanging="244"/>
      </w:pPr>
      <w:rPr>
        <w:rFonts w:hint="default"/>
        <w:lang w:val="ms" w:eastAsia="en-US" w:bidi="ar-SA"/>
      </w:rPr>
    </w:lvl>
    <w:lvl w:ilvl="5" w:tentative="0">
      <w:start w:val="0"/>
      <w:numFmt w:val="bullet"/>
      <w:lvlText w:val="•"/>
      <w:lvlJc w:val="left"/>
      <w:pPr>
        <w:ind w:left="2092" w:hanging="244"/>
      </w:pPr>
      <w:rPr>
        <w:rFonts w:hint="default"/>
        <w:lang w:val="ms" w:eastAsia="en-US" w:bidi="ar-SA"/>
      </w:rPr>
    </w:lvl>
    <w:lvl w:ilvl="6" w:tentative="0">
      <w:start w:val="0"/>
      <w:numFmt w:val="bullet"/>
      <w:lvlText w:val="•"/>
      <w:lvlJc w:val="left"/>
      <w:pPr>
        <w:ind w:left="2434" w:hanging="244"/>
      </w:pPr>
      <w:rPr>
        <w:rFonts w:hint="default"/>
        <w:lang w:val="ms" w:eastAsia="en-US" w:bidi="ar-SA"/>
      </w:rPr>
    </w:lvl>
    <w:lvl w:ilvl="7" w:tentative="0">
      <w:start w:val="0"/>
      <w:numFmt w:val="bullet"/>
      <w:lvlText w:val="•"/>
      <w:lvlJc w:val="left"/>
      <w:pPr>
        <w:ind w:left="2776" w:hanging="244"/>
      </w:pPr>
      <w:rPr>
        <w:rFonts w:hint="default"/>
        <w:lang w:val="ms" w:eastAsia="en-US" w:bidi="ar-SA"/>
      </w:rPr>
    </w:lvl>
    <w:lvl w:ilvl="8" w:tentative="0">
      <w:start w:val="0"/>
      <w:numFmt w:val="bullet"/>
      <w:lvlText w:val="•"/>
      <w:lvlJc w:val="left"/>
      <w:pPr>
        <w:ind w:left="3119" w:hanging="244"/>
      </w:pPr>
      <w:rPr>
        <w:rFonts w:hint="default"/>
        <w:lang w:val="ms" w:eastAsia="en-US" w:bidi="ar-SA"/>
      </w:rPr>
    </w:lvl>
  </w:abstractNum>
  <w:abstractNum w:abstractNumId="1">
    <w:nsid w:val="9288B902"/>
    <w:multiLevelType w:val="multilevel"/>
    <w:tmpl w:val="9288B902"/>
    <w:lvl w:ilvl="0" w:tentative="0">
      <w:start w:val="1"/>
      <w:numFmt w:val="decimal"/>
      <w:lvlText w:val="%1."/>
      <w:lvlJc w:val="left"/>
      <w:pPr>
        <w:ind w:left="826" w:hanging="360"/>
        <w:jc w:val="left"/>
      </w:pPr>
      <w:rPr>
        <w:rFonts w:hint="default" w:ascii="Arial" w:hAnsi="Arial" w:eastAsia="Arial" w:cs="Arial"/>
        <w:spacing w:val="-7"/>
        <w:w w:val="99"/>
        <w:sz w:val="20"/>
        <w:szCs w:val="20"/>
        <w:lang w:val="ms" w:eastAsia="en-US" w:bidi="ar-SA"/>
      </w:rPr>
    </w:lvl>
    <w:lvl w:ilvl="1" w:tentative="0">
      <w:start w:val="0"/>
      <w:numFmt w:val="bullet"/>
      <w:lvlText w:val="•"/>
      <w:lvlJc w:val="left"/>
      <w:pPr>
        <w:ind w:left="1187" w:hanging="360"/>
      </w:pPr>
      <w:rPr>
        <w:rFonts w:hint="default"/>
        <w:lang w:val="ms" w:eastAsia="en-US" w:bidi="ar-SA"/>
      </w:rPr>
    </w:lvl>
    <w:lvl w:ilvl="2" w:tentative="0">
      <w:start w:val="0"/>
      <w:numFmt w:val="bullet"/>
      <w:lvlText w:val="•"/>
      <w:lvlJc w:val="left"/>
      <w:pPr>
        <w:ind w:left="1555" w:hanging="360"/>
      </w:pPr>
      <w:rPr>
        <w:rFonts w:hint="default"/>
        <w:lang w:val="ms" w:eastAsia="en-US" w:bidi="ar-SA"/>
      </w:rPr>
    </w:lvl>
    <w:lvl w:ilvl="3" w:tentative="0">
      <w:start w:val="0"/>
      <w:numFmt w:val="bullet"/>
      <w:lvlText w:val="•"/>
      <w:lvlJc w:val="left"/>
      <w:pPr>
        <w:ind w:left="1923" w:hanging="360"/>
      </w:pPr>
      <w:rPr>
        <w:rFonts w:hint="default"/>
        <w:lang w:val="ms" w:eastAsia="en-US" w:bidi="ar-SA"/>
      </w:rPr>
    </w:lvl>
    <w:lvl w:ilvl="4" w:tentative="0">
      <w:start w:val="0"/>
      <w:numFmt w:val="bullet"/>
      <w:lvlText w:val="•"/>
      <w:lvlJc w:val="left"/>
      <w:pPr>
        <w:ind w:left="2291" w:hanging="360"/>
      </w:pPr>
      <w:rPr>
        <w:rFonts w:hint="default"/>
        <w:lang w:val="ms" w:eastAsia="en-US" w:bidi="ar-SA"/>
      </w:rPr>
    </w:lvl>
    <w:lvl w:ilvl="5" w:tentative="0">
      <w:start w:val="0"/>
      <w:numFmt w:val="bullet"/>
      <w:lvlText w:val="•"/>
      <w:lvlJc w:val="left"/>
      <w:pPr>
        <w:ind w:left="2659" w:hanging="360"/>
      </w:pPr>
      <w:rPr>
        <w:rFonts w:hint="default"/>
        <w:lang w:val="ms" w:eastAsia="en-US" w:bidi="ar-SA"/>
      </w:rPr>
    </w:lvl>
    <w:lvl w:ilvl="6" w:tentative="0">
      <w:start w:val="0"/>
      <w:numFmt w:val="bullet"/>
      <w:lvlText w:val="•"/>
      <w:lvlJc w:val="left"/>
      <w:pPr>
        <w:ind w:left="3027" w:hanging="360"/>
      </w:pPr>
      <w:rPr>
        <w:rFonts w:hint="default"/>
        <w:lang w:val="ms" w:eastAsia="en-US" w:bidi="ar-SA"/>
      </w:rPr>
    </w:lvl>
    <w:lvl w:ilvl="7" w:tentative="0">
      <w:start w:val="0"/>
      <w:numFmt w:val="bullet"/>
      <w:lvlText w:val="•"/>
      <w:lvlJc w:val="left"/>
      <w:pPr>
        <w:ind w:left="3395" w:hanging="360"/>
      </w:pPr>
      <w:rPr>
        <w:rFonts w:hint="default"/>
        <w:lang w:val="ms" w:eastAsia="en-US" w:bidi="ar-SA"/>
      </w:rPr>
    </w:lvl>
    <w:lvl w:ilvl="8" w:tentative="0">
      <w:start w:val="0"/>
      <w:numFmt w:val="bullet"/>
      <w:lvlText w:val="•"/>
      <w:lvlJc w:val="left"/>
      <w:pPr>
        <w:ind w:left="3763" w:hanging="360"/>
      </w:pPr>
      <w:rPr>
        <w:rFonts w:hint="default"/>
        <w:lang w:val="ms" w:eastAsia="en-US" w:bidi="ar-SA"/>
      </w:rPr>
    </w:lvl>
  </w:abstractNum>
  <w:abstractNum w:abstractNumId="2">
    <w:nsid w:val="9C8AC8EF"/>
    <w:multiLevelType w:val="multilevel"/>
    <w:tmpl w:val="9C8AC8EF"/>
    <w:lvl w:ilvl="0" w:tentative="0">
      <w:start w:val="0"/>
      <w:numFmt w:val="bullet"/>
      <w:lvlText w:val=""/>
      <w:lvlJc w:val="left"/>
      <w:pPr>
        <w:ind w:left="362" w:hanging="268"/>
      </w:pPr>
      <w:rPr>
        <w:rFonts w:hint="default" w:ascii="Symbol" w:hAnsi="Symbol" w:eastAsia="Symbol" w:cs="Symbol"/>
        <w:w w:val="100"/>
        <w:sz w:val="22"/>
        <w:szCs w:val="22"/>
        <w:lang w:val="ms" w:eastAsia="en-US" w:bidi="ar-SA"/>
      </w:rPr>
    </w:lvl>
    <w:lvl w:ilvl="1" w:tentative="0">
      <w:start w:val="0"/>
      <w:numFmt w:val="bullet"/>
      <w:lvlText w:val="•"/>
      <w:lvlJc w:val="left"/>
      <w:pPr>
        <w:ind w:left="1035" w:hanging="268"/>
      </w:pPr>
      <w:rPr>
        <w:rFonts w:hint="default"/>
        <w:lang w:val="ms" w:eastAsia="en-US" w:bidi="ar-SA"/>
      </w:rPr>
    </w:lvl>
    <w:lvl w:ilvl="2" w:tentative="0">
      <w:start w:val="0"/>
      <w:numFmt w:val="bullet"/>
      <w:lvlText w:val="•"/>
      <w:lvlJc w:val="left"/>
      <w:pPr>
        <w:ind w:left="1711" w:hanging="268"/>
      </w:pPr>
      <w:rPr>
        <w:rFonts w:hint="default"/>
        <w:lang w:val="ms" w:eastAsia="en-US" w:bidi="ar-SA"/>
      </w:rPr>
    </w:lvl>
    <w:lvl w:ilvl="3" w:tentative="0">
      <w:start w:val="0"/>
      <w:numFmt w:val="bullet"/>
      <w:lvlText w:val="•"/>
      <w:lvlJc w:val="left"/>
      <w:pPr>
        <w:ind w:left="2387" w:hanging="268"/>
      </w:pPr>
      <w:rPr>
        <w:rFonts w:hint="default"/>
        <w:lang w:val="ms" w:eastAsia="en-US" w:bidi="ar-SA"/>
      </w:rPr>
    </w:lvl>
    <w:lvl w:ilvl="4" w:tentative="0">
      <w:start w:val="0"/>
      <w:numFmt w:val="bullet"/>
      <w:lvlText w:val="•"/>
      <w:lvlJc w:val="left"/>
      <w:pPr>
        <w:ind w:left="3062" w:hanging="268"/>
      </w:pPr>
      <w:rPr>
        <w:rFonts w:hint="default"/>
        <w:lang w:val="ms" w:eastAsia="en-US" w:bidi="ar-SA"/>
      </w:rPr>
    </w:lvl>
    <w:lvl w:ilvl="5" w:tentative="0">
      <w:start w:val="0"/>
      <w:numFmt w:val="bullet"/>
      <w:lvlText w:val="•"/>
      <w:lvlJc w:val="left"/>
      <w:pPr>
        <w:ind w:left="3738" w:hanging="268"/>
      </w:pPr>
      <w:rPr>
        <w:rFonts w:hint="default"/>
        <w:lang w:val="ms" w:eastAsia="en-US" w:bidi="ar-SA"/>
      </w:rPr>
    </w:lvl>
    <w:lvl w:ilvl="6" w:tentative="0">
      <w:start w:val="0"/>
      <w:numFmt w:val="bullet"/>
      <w:lvlText w:val="•"/>
      <w:lvlJc w:val="left"/>
      <w:pPr>
        <w:ind w:left="4414" w:hanging="268"/>
      </w:pPr>
      <w:rPr>
        <w:rFonts w:hint="default"/>
        <w:lang w:val="ms" w:eastAsia="en-US" w:bidi="ar-SA"/>
      </w:rPr>
    </w:lvl>
    <w:lvl w:ilvl="7" w:tentative="0">
      <w:start w:val="0"/>
      <w:numFmt w:val="bullet"/>
      <w:lvlText w:val="•"/>
      <w:lvlJc w:val="left"/>
      <w:pPr>
        <w:ind w:left="5089" w:hanging="268"/>
      </w:pPr>
      <w:rPr>
        <w:rFonts w:hint="default"/>
        <w:lang w:val="ms" w:eastAsia="en-US" w:bidi="ar-SA"/>
      </w:rPr>
    </w:lvl>
    <w:lvl w:ilvl="8" w:tentative="0">
      <w:start w:val="0"/>
      <w:numFmt w:val="bullet"/>
      <w:lvlText w:val="•"/>
      <w:lvlJc w:val="left"/>
      <w:pPr>
        <w:ind w:left="5765" w:hanging="268"/>
      </w:pPr>
      <w:rPr>
        <w:rFonts w:hint="default"/>
        <w:lang w:val="ms" w:eastAsia="en-US" w:bidi="ar-SA"/>
      </w:rPr>
    </w:lvl>
  </w:abstractNum>
  <w:abstractNum w:abstractNumId="3">
    <w:nsid w:val="B0F1ACD9"/>
    <w:multiLevelType w:val="multilevel"/>
    <w:tmpl w:val="B0F1ACD9"/>
    <w:lvl w:ilvl="0" w:tentative="0">
      <w:start w:val="0"/>
      <w:numFmt w:val="bullet"/>
      <w:lvlText w:val=""/>
      <w:lvlJc w:val="left"/>
      <w:pPr>
        <w:ind w:left="1160" w:hanging="360"/>
      </w:pPr>
      <w:rPr>
        <w:rFonts w:hint="default" w:ascii="Symbol" w:hAnsi="Symbol" w:eastAsia="Symbol" w:cs="Symbol"/>
        <w:w w:val="100"/>
        <w:sz w:val="22"/>
        <w:szCs w:val="22"/>
        <w:lang w:val="ms" w:eastAsia="en-US" w:bidi="ar-SA"/>
      </w:rPr>
    </w:lvl>
    <w:lvl w:ilvl="1" w:tentative="0">
      <w:start w:val="0"/>
      <w:numFmt w:val="bullet"/>
      <w:lvlText w:val="•"/>
      <w:lvlJc w:val="left"/>
      <w:pPr>
        <w:ind w:left="2062" w:hanging="360"/>
      </w:pPr>
      <w:rPr>
        <w:rFonts w:hint="default"/>
        <w:lang w:val="ms" w:eastAsia="en-US" w:bidi="ar-SA"/>
      </w:rPr>
    </w:lvl>
    <w:lvl w:ilvl="2" w:tentative="0">
      <w:start w:val="0"/>
      <w:numFmt w:val="bullet"/>
      <w:lvlText w:val="•"/>
      <w:lvlJc w:val="left"/>
      <w:pPr>
        <w:ind w:left="2965" w:hanging="360"/>
      </w:pPr>
      <w:rPr>
        <w:rFonts w:hint="default"/>
        <w:lang w:val="ms" w:eastAsia="en-US" w:bidi="ar-SA"/>
      </w:rPr>
    </w:lvl>
    <w:lvl w:ilvl="3" w:tentative="0">
      <w:start w:val="0"/>
      <w:numFmt w:val="bullet"/>
      <w:lvlText w:val="•"/>
      <w:lvlJc w:val="left"/>
      <w:pPr>
        <w:ind w:left="3868" w:hanging="360"/>
      </w:pPr>
      <w:rPr>
        <w:rFonts w:hint="default"/>
        <w:lang w:val="ms" w:eastAsia="en-US" w:bidi="ar-SA"/>
      </w:rPr>
    </w:lvl>
    <w:lvl w:ilvl="4" w:tentative="0">
      <w:start w:val="0"/>
      <w:numFmt w:val="bullet"/>
      <w:lvlText w:val="•"/>
      <w:lvlJc w:val="left"/>
      <w:pPr>
        <w:ind w:left="4771" w:hanging="360"/>
      </w:pPr>
      <w:rPr>
        <w:rFonts w:hint="default"/>
        <w:lang w:val="ms" w:eastAsia="en-US" w:bidi="ar-SA"/>
      </w:rPr>
    </w:lvl>
    <w:lvl w:ilvl="5" w:tentative="0">
      <w:start w:val="0"/>
      <w:numFmt w:val="bullet"/>
      <w:lvlText w:val="•"/>
      <w:lvlJc w:val="left"/>
      <w:pPr>
        <w:ind w:left="5674" w:hanging="360"/>
      </w:pPr>
      <w:rPr>
        <w:rFonts w:hint="default"/>
        <w:lang w:val="ms" w:eastAsia="en-US" w:bidi="ar-SA"/>
      </w:rPr>
    </w:lvl>
    <w:lvl w:ilvl="6" w:tentative="0">
      <w:start w:val="0"/>
      <w:numFmt w:val="bullet"/>
      <w:lvlText w:val="•"/>
      <w:lvlJc w:val="left"/>
      <w:pPr>
        <w:ind w:left="6576" w:hanging="360"/>
      </w:pPr>
      <w:rPr>
        <w:rFonts w:hint="default"/>
        <w:lang w:val="ms" w:eastAsia="en-US" w:bidi="ar-SA"/>
      </w:rPr>
    </w:lvl>
    <w:lvl w:ilvl="7" w:tentative="0">
      <w:start w:val="0"/>
      <w:numFmt w:val="bullet"/>
      <w:lvlText w:val="•"/>
      <w:lvlJc w:val="left"/>
      <w:pPr>
        <w:ind w:left="7479" w:hanging="360"/>
      </w:pPr>
      <w:rPr>
        <w:rFonts w:hint="default"/>
        <w:lang w:val="ms" w:eastAsia="en-US" w:bidi="ar-SA"/>
      </w:rPr>
    </w:lvl>
    <w:lvl w:ilvl="8" w:tentative="0">
      <w:start w:val="0"/>
      <w:numFmt w:val="bullet"/>
      <w:lvlText w:val="•"/>
      <w:lvlJc w:val="left"/>
      <w:pPr>
        <w:ind w:left="8382" w:hanging="360"/>
      </w:pPr>
      <w:rPr>
        <w:rFonts w:hint="default"/>
        <w:lang w:val="ms" w:eastAsia="en-US" w:bidi="ar-SA"/>
      </w:rPr>
    </w:lvl>
  </w:abstractNum>
  <w:abstractNum w:abstractNumId="4">
    <w:nsid w:val="B5E306ED"/>
    <w:multiLevelType w:val="multilevel"/>
    <w:tmpl w:val="B5E306ED"/>
    <w:lvl w:ilvl="0" w:tentative="0">
      <w:start w:val="1"/>
      <w:numFmt w:val="decimal"/>
      <w:lvlText w:val="%1."/>
      <w:lvlJc w:val="left"/>
      <w:pPr>
        <w:ind w:left="684" w:hanging="244"/>
        <w:jc w:val="left"/>
      </w:pPr>
      <w:rPr>
        <w:rFonts w:hint="default" w:ascii="Arial" w:hAnsi="Arial" w:eastAsia="Arial" w:cs="Arial"/>
        <w:spacing w:val="0"/>
        <w:w w:val="99"/>
        <w:sz w:val="22"/>
        <w:szCs w:val="22"/>
        <w:lang w:val="ms" w:eastAsia="en-US" w:bidi="ar-SA"/>
      </w:rPr>
    </w:lvl>
    <w:lvl w:ilvl="1" w:tentative="0">
      <w:start w:val="0"/>
      <w:numFmt w:val="bullet"/>
      <w:lvlText w:val="•"/>
      <w:lvlJc w:val="left"/>
      <w:pPr>
        <w:ind w:left="1630" w:hanging="244"/>
      </w:pPr>
      <w:rPr>
        <w:rFonts w:hint="default"/>
        <w:lang w:val="ms" w:eastAsia="en-US" w:bidi="ar-SA"/>
      </w:rPr>
    </w:lvl>
    <w:lvl w:ilvl="2" w:tentative="0">
      <w:start w:val="0"/>
      <w:numFmt w:val="bullet"/>
      <w:lvlText w:val="•"/>
      <w:lvlJc w:val="left"/>
      <w:pPr>
        <w:ind w:left="2581" w:hanging="244"/>
      </w:pPr>
      <w:rPr>
        <w:rFonts w:hint="default"/>
        <w:lang w:val="ms" w:eastAsia="en-US" w:bidi="ar-SA"/>
      </w:rPr>
    </w:lvl>
    <w:lvl w:ilvl="3" w:tentative="0">
      <w:start w:val="0"/>
      <w:numFmt w:val="bullet"/>
      <w:lvlText w:val="•"/>
      <w:lvlJc w:val="left"/>
      <w:pPr>
        <w:ind w:left="3532" w:hanging="244"/>
      </w:pPr>
      <w:rPr>
        <w:rFonts w:hint="default"/>
        <w:lang w:val="ms" w:eastAsia="en-US" w:bidi="ar-SA"/>
      </w:rPr>
    </w:lvl>
    <w:lvl w:ilvl="4" w:tentative="0">
      <w:start w:val="0"/>
      <w:numFmt w:val="bullet"/>
      <w:lvlText w:val="•"/>
      <w:lvlJc w:val="left"/>
      <w:pPr>
        <w:ind w:left="4483" w:hanging="244"/>
      </w:pPr>
      <w:rPr>
        <w:rFonts w:hint="default"/>
        <w:lang w:val="ms" w:eastAsia="en-US" w:bidi="ar-SA"/>
      </w:rPr>
    </w:lvl>
    <w:lvl w:ilvl="5" w:tentative="0">
      <w:start w:val="0"/>
      <w:numFmt w:val="bullet"/>
      <w:lvlText w:val="•"/>
      <w:lvlJc w:val="left"/>
      <w:pPr>
        <w:ind w:left="5434" w:hanging="244"/>
      </w:pPr>
      <w:rPr>
        <w:rFonts w:hint="default"/>
        <w:lang w:val="ms" w:eastAsia="en-US" w:bidi="ar-SA"/>
      </w:rPr>
    </w:lvl>
    <w:lvl w:ilvl="6" w:tentative="0">
      <w:start w:val="0"/>
      <w:numFmt w:val="bullet"/>
      <w:lvlText w:val="•"/>
      <w:lvlJc w:val="left"/>
      <w:pPr>
        <w:ind w:left="6384" w:hanging="244"/>
      </w:pPr>
      <w:rPr>
        <w:rFonts w:hint="default"/>
        <w:lang w:val="ms" w:eastAsia="en-US" w:bidi="ar-SA"/>
      </w:rPr>
    </w:lvl>
    <w:lvl w:ilvl="7" w:tentative="0">
      <w:start w:val="0"/>
      <w:numFmt w:val="bullet"/>
      <w:lvlText w:val="•"/>
      <w:lvlJc w:val="left"/>
      <w:pPr>
        <w:ind w:left="7335" w:hanging="244"/>
      </w:pPr>
      <w:rPr>
        <w:rFonts w:hint="default"/>
        <w:lang w:val="ms" w:eastAsia="en-US" w:bidi="ar-SA"/>
      </w:rPr>
    </w:lvl>
    <w:lvl w:ilvl="8" w:tentative="0">
      <w:start w:val="0"/>
      <w:numFmt w:val="bullet"/>
      <w:lvlText w:val="•"/>
      <w:lvlJc w:val="left"/>
      <w:pPr>
        <w:ind w:left="8286" w:hanging="244"/>
      </w:pPr>
      <w:rPr>
        <w:rFonts w:hint="default"/>
        <w:lang w:val="ms" w:eastAsia="en-US" w:bidi="ar-SA"/>
      </w:rPr>
    </w:lvl>
  </w:abstractNum>
  <w:abstractNum w:abstractNumId="5">
    <w:nsid w:val="BE923771"/>
    <w:multiLevelType w:val="multilevel"/>
    <w:tmpl w:val="BE923771"/>
    <w:lvl w:ilvl="0" w:tentative="0">
      <w:start w:val="1"/>
      <w:numFmt w:val="decimal"/>
      <w:lvlText w:val="%1."/>
      <w:lvlJc w:val="left"/>
      <w:pPr>
        <w:ind w:left="440" w:hanging="336"/>
        <w:jc w:val="left"/>
      </w:pPr>
      <w:rPr>
        <w:rFonts w:hint="default" w:ascii="Arial" w:hAnsi="Arial" w:eastAsia="Arial" w:cs="Arial"/>
        <w:b/>
        <w:bCs/>
        <w:spacing w:val="0"/>
        <w:w w:val="99"/>
        <w:sz w:val="22"/>
        <w:szCs w:val="22"/>
        <w:lang w:val="ms" w:eastAsia="en-US" w:bidi="ar-SA"/>
      </w:rPr>
    </w:lvl>
    <w:lvl w:ilvl="1" w:tentative="0">
      <w:start w:val="1"/>
      <w:numFmt w:val="lowerLetter"/>
      <w:lvlText w:val="%2."/>
      <w:lvlJc w:val="left"/>
      <w:pPr>
        <w:ind w:left="440" w:hanging="316"/>
        <w:jc w:val="left"/>
      </w:pPr>
      <w:rPr>
        <w:rFonts w:hint="default" w:ascii="Arial" w:hAnsi="Arial" w:eastAsia="Arial" w:cs="Arial"/>
        <w:b/>
        <w:bCs/>
        <w:spacing w:val="0"/>
        <w:w w:val="99"/>
        <w:sz w:val="22"/>
        <w:szCs w:val="22"/>
        <w:lang w:val="ms" w:eastAsia="en-US" w:bidi="ar-SA"/>
      </w:rPr>
    </w:lvl>
    <w:lvl w:ilvl="2" w:tentative="0">
      <w:start w:val="1"/>
      <w:numFmt w:val="decimal"/>
      <w:lvlText w:val="%3."/>
      <w:lvlJc w:val="left"/>
      <w:pPr>
        <w:ind w:left="440" w:hanging="244"/>
        <w:jc w:val="left"/>
      </w:pPr>
      <w:rPr>
        <w:rFonts w:hint="default" w:ascii="Arial" w:hAnsi="Arial" w:eastAsia="Arial" w:cs="Arial"/>
        <w:b/>
        <w:bCs/>
        <w:spacing w:val="0"/>
        <w:w w:val="99"/>
        <w:sz w:val="22"/>
        <w:szCs w:val="22"/>
        <w:lang w:val="ms" w:eastAsia="en-US" w:bidi="ar-SA"/>
      </w:rPr>
    </w:lvl>
    <w:lvl w:ilvl="3" w:tentative="0">
      <w:start w:val="0"/>
      <w:numFmt w:val="bullet"/>
      <w:lvlText w:val=""/>
      <w:lvlJc w:val="left"/>
      <w:pPr>
        <w:ind w:left="1148" w:hanging="281"/>
      </w:pPr>
      <w:rPr>
        <w:rFonts w:hint="default" w:ascii="Symbol" w:hAnsi="Symbol" w:eastAsia="Symbol" w:cs="Symbol"/>
        <w:w w:val="100"/>
        <w:sz w:val="22"/>
        <w:szCs w:val="22"/>
        <w:lang w:val="ms" w:eastAsia="en-US" w:bidi="ar-SA"/>
      </w:rPr>
    </w:lvl>
    <w:lvl w:ilvl="4" w:tentative="0">
      <w:start w:val="0"/>
      <w:numFmt w:val="bullet"/>
      <w:lvlText w:val="•"/>
      <w:lvlJc w:val="left"/>
      <w:pPr>
        <w:ind w:left="4156" w:hanging="281"/>
      </w:pPr>
      <w:rPr>
        <w:rFonts w:hint="default"/>
        <w:lang w:val="ms" w:eastAsia="en-US" w:bidi="ar-SA"/>
      </w:rPr>
    </w:lvl>
    <w:lvl w:ilvl="5" w:tentative="0">
      <w:start w:val="0"/>
      <w:numFmt w:val="bullet"/>
      <w:lvlText w:val="•"/>
      <w:lvlJc w:val="left"/>
      <w:pPr>
        <w:ind w:left="5161" w:hanging="281"/>
      </w:pPr>
      <w:rPr>
        <w:rFonts w:hint="default"/>
        <w:lang w:val="ms" w:eastAsia="en-US" w:bidi="ar-SA"/>
      </w:rPr>
    </w:lvl>
    <w:lvl w:ilvl="6" w:tentative="0">
      <w:start w:val="0"/>
      <w:numFmt w:val="bullet"/>
      <w:lvlText w:val="•"/>
      <w:lvlJc w:val="left"/>
      <w:pPr>
        <w:ind w:left="6166" w:hanging="281"/>
      </w:pPr>
      <w:rPr>
        <w:rFonts w:hint="default"/>
        <w:lang w:val="ms" w:eastAsia="en-US" w:bidi="ar-SA"/>
      </w:rPr>
    </w:lvl>
    <w:lvl w:ilvl="7" w:tentative="0">
      <w:start w:val="0"/>
      <w:numFmt w:val="bullet"/>
      <w:lvlText w:val="•"/>
      <w:lvlJc w:val="left"/>
      <w:pPr>
        <w:ind w:left="7172" w:hanging="281"/>
      </w:pPr>
      <w:rPr>
        <w:rFonts w:hint="default"/>
        <w:lang w:val="ms" w:eastAsia="en-US" w:bidi="ar-SA"/>
      </w:rPr>
    </w:lvl>
    <w:lvl w:ilvl="8" w:tentative="0">
      <w:start w:val="0"/>
      <w:numFmt w:val="bullet"/>
      <w:lvlText w:val="•"/>
      <w:lvlJc w:val="left"/>
      <w:pPr>
        <w:ind w:left="8177" w:hanging="281"/>
      </w:pPr>
      <w:rPr>
        <w:rFonts w:hint="default"/>
        <w:lang w:val="ms" w:eastAsia="en-US" w:bidi="ar-SA"/>
      </w:rPr>
    </w:lvl>
  </w:abstractNum>
  <w:abstractNum w:abstractNumId="6">
    <w:nsid w:val="BF205925"/>
    <w:multiLevelType w:val="multilevel"/>
    <w:tmpl w:val="BF205925"/>
    <w:lvl w:ilvl="0" w:tentative="0">
      <w:start w:val="1"/>
      <w:numFmt w:val="decimal"/>
      <w:lvlText w:val="%1."/>
      <w:lvlJc w:val="left"/>
      <w:pPr>
        <w:ind w:left="864" w:hanging="305"/>
        <w:jc w:val="left"/>
      </w:pPr>
      <w:rPr>
        <w:rFonts w:hint="default" w:ascii="Arial" w:hAnsi="Arial" w:eastAsia="Arial" w:cs="Arial"/>
        <w:spacing w:val="-5"/>
        <w:w w:val="100"/>
        <w:sz w:val="22"/>
        <w:szCs w:val="22"/>
        <w:lang w:val="ms" w:eastAsia="en-US" w:bidi="ar-SA"/>
      </w:rPr>
    </w:lvl>
    <w:lvl w:ilvl="1" w:tentative="0">
      <w:start w:val="0"/>
      <w:numFmt w:val="bullet"/>
      <w:lvlText w:val="•"/>
      <w:lvlJc w:val="left"/>
      <w:pPr>
        <w:ind w:left="1792" w:hanging="305"/>
      </w:pPr>
      <w:rPr>
        <w:rFonts w:hint="default"/>
        <w:lang w:val="ms" w:eastAsia="en-US" w:bidi="ar-SA"/>
      </w:rPr>
    </w:lvl>
    <w:lvl w:ilvl="2" w:tentative="0">
      <w:start w:val="0"/>
      <w:numFmt w:val="bullet"/>
      <w:lvlText w:val="•"/>
      <w:lvlJc w:val="left"/>
      <w:pPr>
        <w:ind w:left="2725" w:hanging="305"/>
      </w:pPr>
      <w:rPr>
        <w:rFonts w:hint="default"/>
        <w:lang w:val="ms" w:eastAsia="en-US" w:bidi="ar-SA"/>
      </w:rPr>
    </w:lvl>
    <w:lvl w:ilvl="3" w:tentative="0">
      <w:start w:val="0"/>
      <w:numFmt w:val="bullet"/>
      <w:lvlText w:val="•"/>
      <w:lvlJc w:val="left"/>
      <w:pPr>
        <w:ind w:left="3658" w:hanging="305"/>
      </w:pPr>
      <w:rPr>
        <w:rFonts w:hint="default"/>
        <w:lang w:val="ms" w:eastAsia="en-US" w:bidi="ar-SA"/>
      </w:rPr>
    </w:lvl>
    <w:lvl w:ilvl="4" w:tentative="0">
      <w:start w:val="0"/>
      <w:numFmt w:val="bullet"/>
      <w:lvlText w:val="•"/>
      <w:lvlJc w:val="left"/>
      <w:pPr>
        <w:ind w:left="4591" w:hanging="305"/>
      </w:pPr>
      <w:rPr>
        <w:rFonts w:hint="default"/>
        <w:lang w:val="ms" w:eastAsia="en-US" w:bidi="ar-SA"/>
      </w:rPr>
    </w:lvl>
    <w:lvl w:ilvl="5" w:tentative="0">
      <w:start w:val="0"/>
      <w:numFmt w:val="bullet"/>
      <w:lvlText w:val="•"/>
      <w:lvlJc w:val="left"/>
      <w:pPr>
        <w:ind w:left="5524" w:hanging="305"/>
      </w:pPr>
      <w:rPr>
        <w:rFonts w:hint="default"/>
        <w:lang w:val="ms" w:eastAsia="en-US" w:bidi="ar-SA"/>
      </w:rPr>
    </w:lvl>
    <w:lvl w:ilvl="6" w:tentative="0">
      <w:start w:val="0"/>
      <w:numFmt w:val="bullet"/>
      <w:lvlText w:val="•"/>
      <w:lvlJc w:val="left"/>
      <w:pPr>
        <w:ind w:left="6456" w:hanging="305"/>
      </w:pPr>
      <w:rPr>
        <w:rFonts w:hint="default"/>
        <w:lang w:val="ms" w:eastAsia="en-US" w:bidi="ar-SA"/>
      </w:rPr>
    </w:lvl>
    <w:lvl w:ilvl="7" w:tentative="0">
      <w:start w:val="0"/>
      <w:numFmt w:val="bullet"/>
      <w:lvlText w:val="•"/>
      <w:lvlJc w:val="left"/>
      <w:pPr>
        <w:ind w:left="7389" w:hanging="305"/>
      </w:pPr>
      <w:rPr>
        <w:rFonts w:hint="default"/>
        <w:lang w:val="ms" w:eastAsia="en-US" w:bidi="ar-SA"/>
      </w:rPr>
    </w:lvl>
    <w:lvl w:ilvl="8" w:tentative="0">
      <w:start w:val="0"/>
      <w:numFmt w:val="bullet"/>
      <w:lvlText w:val="•"/>
      <w:lvlJc w:val="left"/>
      <w:pPr>
        <w:ind w:left="8322" w:hanging="305"/>
      </w:pPr>
      <w:rPr>
        <w:rFonts w:hint="default"/>
        <w:lang w:val="ms" w:eastAsia="en-US" w:bidi="ar-SA"/>
      </w:rPr>
    </w:lvl>
  </w:abstractNum>
  <w:abstractNum w:abstractNumId="7">
    <w:nsid w:val="C8879AEF"/>
    <w:multiLevelType w:val="multilevel"/>
    <w:tmpl w:val="C8879AEF"/>
    <w:lvl w:ilvl="0" w:tentative="0">
      <w:start w:val="1"/>
      <w:numFmt w:val="decimal"/>
      <w:lvlText w:val="%1."/>
      <w:lvlJc w:val="left"/>
      <w:pPr>
        <w:ind w:left="440" w:hanging="244"/>
        <w:jc w:val="left"/>
      </w:pPr>
      <w:rPr>
        <w:rFonts w:hint="default" w:ascii="Arial" w:hAnsi="Arial" w:eastAsia="Arial" w:cs="Arial"/>
        <w:spacing w:val="0"/>
        <w:w w:val="99"/>
        <w:sz w:val="22"/>
        <w:szCs w:val="22"/>
        <w:lang w:val="ms" w:eastAsia="en-US" w:bidi="ar-SA"/>
      </w:rPr>
    </w:lvl>
    <w:lvl w:ilvl="1" w:tentative="0">
      <w:start w:val="0"/>
      <w:numFmt w:val="bullet"/>
      <w:lvlText w:val="•"/>
      <w:lvlJc w:val="left"/>
      <w:pPr>
        <w:ind w:left="1414" w:hanging="244"/>
      </w:pPr>
      <w:rPr>
        <w:rFonts w:hint="default"/>
        <w:lang w:val="ms" w:eastAsia="en-US" w:bidi="ar-SA"/>
      </w:rPr>
    </w:lvl>
    <w:lvl w:ilvl="2" w:tentative="0">
      <w:start w:val="0"/>
      <w:numFmt w:val="bullet"/>
      <w:lvlText w:val="•"/>
      <w:lvlJc w:val="left"/>
      <w:pPr>
        <w:ind w:left="2389" w:hanging="244"/>
      </w:pPr>
      <w:rPr>
        <w:rFonts w:hint="default"/>
        <w:lang w:val="ms" w:eastAsia="en-US" w:bidi="ar-SA"/>
      </w:rPr>
    </w:lvl>
    <w:lvl w:ilvl="3" w:tentative="0">
      <w:start w:val="0"/>
      <w:numFmt w:val="bullet"/>
      <w:lvlText w:val="•"/>
      <w:lvlJc w:val="left"/>
      <w:pPr>
        <w:ind w:left="3364" w:hanging="244"/>
      </w:pPr>
      <w:rPr>
        <w:rFonts w:hint="default"/>
        <w:lang w:val="ms" w:eastAsia="en-US" w:bidi="ar-SA"/>
      </w:rPr>
    </w:lvl>
    <w:lvl w:ilvl="4" w:tentative="0">
      <w:start w:val="0"/>
      <w:numFmt w:val="bullet"/>
      <w:lvlText w:val="•"/>
      <w:lvlJc w:val="left"/>
      <w:pPr>
        <w:ind w:left="4339" w:hanging="244"/>
      </w:pPr>
      <w:rPr>
        <w:rFonts w:hint="default"/>
        <w:lang w:val="ms" w:eastAsia="en-US" w:bidi="ar-SA"/>
      </w:rPr>
    </w:lvl>
    <w:lvl w:ilvl="5" w:tentative="0">
      <w:start w:val="0"/>
      <w:numFmt w:val="bullet"/>
      <w:lvlText w:val="•"/>
      <w:lvlJc w:val="left"/>
      <w:pPr>
        <w:ind w:left="5314" w:hanging="244"/>
      </w:pPr>
      <w:rPr>
        <w:rFonts w:hint="default"/>
        <w:lang w:val="ms" w:eastAsia="en-US" w:bidi="ar-SA"/>
      </w:rPr>
    </w:lvl>
    <w:lvl w:ilvl="6" w:tentative="0">
      <w:start w:val="0"/>
      <w:numFmt w:val="bullet"/>
      <w:lvlText w:val="•"/>
      <w:lvlJc w:val="left"/>
      <w:pPr>
        <w:ind w:left="6288" w:hanging="244"/>
      </w:pPr>
      <w:rPr>
        <w:rFonts w:hint="default"/>
        <w:lang w:val="ms" w:eastAsia="en-US" w:bidi="ar-SA"/>
      </w:rPr>
    </w:lvl>
    <w:lvl w:ilvl="7" w:tentative="0">
      <w:start w:val="0"/>
      <w:numFmt w:val="bullet"/>
      <w:lvlText w:val="•"/>
      <w:lvlJc w:val="left"/>
      <w:pPr>
        <w:ind w:left="7263" w:hanging="244"/>
      </w:pPr>
      <w:rPr>
        <w:rFonts w:hint="default"/>
        <w:lang w:val="ms" w:eastAsia="en-US" w:bidi="ar-SA"/>
      </w:rPr>
    </w:lvl>
    <w:lvl w:ilvl="8" w:tentative="0">
      <w:start w:val="0"/>
      <w:numFmt w:val="bullet"/>
      <w:lvlText w:val="•"/>
      <w:lvlJc w:val="left"/>
      <w:pPr>
        <w:ind w:left="8238" w:hanging="244"/>
      </w:pPr>
      <w:rPr>
        <w:rFonts w:hint="default"/>
        <w:lang w:val="ms" w:eastAsia="en-US" w:bidi="ar-SA"/>
      </w:rPr>
    </w:lvl>
  </w:abstractNum>
  <w:abstractNum w:abstractNumId="8">
    <w:nsid w:val="CF092B84"/>
    <w:multiLevelType w:val="multilevel"/>
    <w:tmpl w:val="CF092B84"/>
    <w:lvl w:ilvl="0" w:tentative="0">
      <w:start w:val="1"/>
      <w:numFmt w:val="decimal"/>
      <w:lvlText w:val="%1."/>
      <w:lvlJc w:val="left"/>
      <w:pPr>
        <w:ind w:left="712" w:hanging="304"/>
        <w:jc w:val="left"/>
      </w:pPr>
      <w:rPr>
        <w:rFonts w:hint="default"/>
        <w:spacing w:val="-29"/>
        <w:w w:val="99"/>
        <w:lang w:val="ms" w:eastAsia="en-US" w:bidi="ar-SA"/>
      </w:rPr>
    </w:lvl>
    <w:lvl w:ilvl="1" w:tentative="0">
      <w:start w:val="0"/>
      <w:numFmt w:val="bullet"/>
      <w:lvlText w:val="•"/>
      <w:lvlJc w:val="left"/>
      <w:pPr>
        <w:ind w:left="1666" w:hanging="304"/>
      </w:pPr>
      <w:rPr>
        <w:rFonts w:hint="default"/>
        <w:lang w:val="ms" w:eastAsia="en-US" w:bidi="ar-SA"/>
      </w:rPr>
    </w:lvl>
    <w:lvl w:ilvl="2" w:tentative="0">
      <w:start w:val="0"/>
      <w:numFmt w:val="bullet"/>
      <w:lvlText w:val="•"/>
      <w:lvlJc w:val="left"/>
      <w:pPr>
        <w:ind w:left="2613" w:hanging="304"/>
      </w:pPr>
      <w:rPr>
        <w:rFonts w:hint="default"/>
        <w:lang w:val="ms" w:eastAsia="en-US" w:bidi="ar-SA"/>
      </w:rPr>
    </w:lvl>
    <w:lvl w:ilvl="3" w:tentative="0">
      <w:start w:val="0"/>
      <w:numFmt w:val="bullet"/>
      <w:lvlText w:val="•"/>
      <w:lvlJc w:val="left"/>
      <w:pPr>
        <w:ind w:left="3560" w:hanging="304"/>
      </w:pPr>
      <w:rPr>
        <w:rFonts w:hint="default"/>
        <w:lang w:val="ms" w:eastAsia="en-US" w:bidi="ar-SA"/>
      </w:rPr>
    </w:lvl>
    <w:lvl w:ilvl="4" w:tentative="0">
      <w:start w:val="0"/>
      <w:numFmt w:val="bullet"/>
      <w:lvlText w:val="•"/>
      <w:lvlJc w:val="left"/>
      <w:pPr>
        <w:ind w:left="4507" w:hanging="304"/>
      </w:pPr>
      <w:rPr>
        <w:rFonts w:hint="default"/>
        <w:lang w:val="ms" w:eastAsia="en-US" w:bidi="ar-SA"/>
      </w:rPr>
    </w:lvl>
    <w:lvl w:ilvl="5" w:tentative="0">
      <w:start w:val="0"/>
      <w:numFmt w:val="bullet"/>
      <w:lvlText w:val="•"/>
      <w:lvlJc w:val="left"/>
      <w:pPr>
        <w:ind w:left="5454" w:hanging="304"/>
      </w:pPr>
      <w:rPr>
        <w:rFonts w:hint="default"/>
        <w:lang w:val="ms" w:eastAsia="en-US" w:bidi="ar-SA"/>
      </w:rPr>
    </w:lvl>
    <w:lvl w:ilvl="6" w:tentative="0">
      <w:start w:val="0"/>
      <w:numFmt w:val="bullet"/>
      <w:lvlText w:val="•"/>
      <w:lvlJc w:val="left"/>
      <w:pPr>
        <w:ind w:left="6400" w:hanging="304"/>
      </w:pPr>
      <w:rPr>
        <w:rFonts w:hint="default"/>
        <w:lang w:val="ms" w:eastAsia="en-US" w:bidi="ar-SA"/>
      </w:rPr>
    </w:lvl>
    <w:lvl w:ilvl="7" w:tentative="0">
      <w:start w:val="0"/>
      <w:numFmt w:val="bullet"/>
      <w:lvlText w:val="•"/>
      <w:lvlJc w:val="left"/>
      <w:pPr>
        <w:ind w:left="7347" w:hanging="304"/>
      </w:pPr>
      <w:rPr>
        <w:rFonts w:hint="default"/>
        <w:lang w:val="ms" w:eastAsia="en-US" w:bidi="ar-SA"/>
      </w:rPr>
    </w:lvl>
    <w:lvl w:ilvl="8" w:tentative="0">
      <w:start w:val="0"/>
      <w:numFmt w:val="bullet"/>
      <w:lvlText w:val="•"/>
      <w:lvlJc w:val="left"/>
      <w:pPr>
        <w:ind w:left="8294" w:hanging="304"/>
      </w:pPr>
      <w:rPr>
        <w:rFonts w:hint="default"/>
        <w:lang w:val="ms" w:eastAsia="en-US" w:bidi="ar-SA"/>
      </w:rPr>
    </w:lvl>
  </w:abstractNum>
  <w:abstractNum w:abstractNumId="9">
    <w:nsid w:val="D7F9FE59"/>
    <w:multiLevelType w:val="multilevel"/>
    <w:tmpl w:val="D7F9FE59"/>
    <w:lvl w:ilvl="0" w:tentative="0">
      <w:start w:val="1"/>
      <w:numFmt w:val="decimal"/>
      <w:lvlText w:val="%1."/>
      <w:lvlJc w:val="left"/>
      <w:pPr>
        <w:ind w:left="1160" w:hanging="360"/>
        <w:jc w:val="left"/>
      </w:pPr>
      <w:rPr>
        <w:rFonts w:hint="default" w:ascii="Arial" w:hAnsi="Arial" w:eastAsia="Arial" w:cs="Arial"/>
        <w:spacing w:val="-9"/>
        <w:w w:val="99"/>
        <w:sz w:val="22"/>
        <w:szCs w:val="22"/>
        <w:lang w:val="ms" w:eastAsia="en-US" w:bidi="ar-SA"/>
      </w:rPr>
    </w:lvl>
    <w:lvl w:ilvl="1" w:tentative="0">
      <w:start w:val="0"/>
      <w:numFmt w:val="bullet"/>
      <w:lvlText w:val="•"/>
      <w:lvlJc w:val="left"/>
      <w:pPr>
        <w:ind w:left="2062" w:hanging="360"/>
      </w:pPr>
      <w:rPr>
        <w:rFonts w:hint="default"/>
        <w:lang w:val="ms" w:eastAsia="en-US" w:bidi="ar-SA"/>
      </w:rPr>
    </w:lvl>
    <w:lvl w:ilvl="2" w:tentative="0">
      <w:start w:val="0"/>
      <w:numFmt w:val="bullet"/>
      <w:lvlText w:val="•"/>
      <w:lvlJc w:val="left"/>
      <w:pPr>
        <w:ind w:left="2965" w:hanging="360"/>
      </w:pPr>
      <w:rPr>
        <w:rFonts w:hint="default"/>
        <w:lang w:val="ms" w:eastAsia="en-US" w:bidi="ar-SA"/>
      </w:rPr>
    </w:lvl>
    <w:lvl w:ilvl="3" w:tentative="0">
      <w:start w:val="0"/>
      <w:numFmt w:val="bullet"/>
      <w:lvlText w:val="•"/>
      <w:lvlJc w:val="left"/>
      <w:pPr>
        <w:ind w:left="3868" w:hanging="360"/>
      </w:pPr>
      <w:rPr>
        <w:rFonts w:hint="default"/>
        <w:lang w:val="ms" w:eastAsia="en-US" w:bidi="ar-SA"/>
      </w:rPr>
    </w:lvl>
    <w:lvl w:ilvl="4" w:tentative="0">
      <w:start w:val="0"/>
      <w:numFmt w:val="bullet"/>
      <w:lvlText w:val="•"/>
      <w:lvlJc w:val="left"/>
      <w:pPr>
        <w:ind w:left="4771" w:hanging="360"/>
      </w:pPr>
      <w:rPr>
        <w:rFonts w:hint="default"/>
        <w:lang w:val="ms" w:eastAsia="en-US" w:bidi="ar-SA"/>
      </w:rPr>
    </w:lvl>
    <w:lvl w:ilvl="5" w:tentative="0">
      <w:start w:val="0"/>
      <w:numFmt w:val="bullet"/>
      <w:lvlText w:val="•"/>
      <w:lvlJc w:val="left"/>
      <w:pPr>
        <w:ind w:left="5674" w:hanging="360"/>
      </w:pPr>
      <w:rPr>
        <w:rFonts w:hint="default"/>
        <w:lang w:val="ms" w:eastAsia="en-US" w:bidi="ar-SA"/>
      </w:rPr>
    </w:lvl>
    <w:lvl w:ilvl="6" w:tentative="0">
      <w:start w:val="0"/>
      <w:numFmt w:val="bullet"/>
      <w:lvlText w:val="•"/>
      <w:lvlJc w:val="left"/>
      <w:pPr>
        <w:ind w:left="6576" w:hanging="360"/>
      </w:pPr>
      <w:rPr>
        <w:rFonts w:hint="default"/>
        <w:lang w:val="ms" w:eastAsia="en-US" w:bidi="ar-SA"/>
      </w:rPr>
    </w:lvl>
    <w:lvl w:ilvl="7" w:tentative="0">
      <w:start w:val="0"/>
      <w:numFmt w:val="bullet"/>
      <w:lvlText w:val="•"/>
      <w:lvlJc w:val="left"/>
      <w:pPr>
        <w:ind w:left="7479" w:hanging="360"/>
      </w:pPr>
      <w:rPr>
        <w:rFonts w:hint="default"/>
        <w:lang w:val="ms" w:eastAsia="en-US" w:bidi="ar-SA"/>
      </w:rPr>
    </w:lvl>
    <w:lvl w:ilvl="8" w:tentative="0">
      <w:start w:val="0"/>
      <w:numFmt w:val="bullet"/>
      <w:lvlText w:val="•"/>
      <w:lvlJc w:val="left"/>
      <w:pPr>
        <w:ind w:left="8382" w:hanging="360"/>
      </w:pPr>
      <w:rPr>
        <w:rFonts w:hint="default"/>
        <w:lang w:val="ms" w:eastAsia="en-US" w:bidi="ar-SA"/>
      </w:rPr>
    </w:lvl>
  </w:abstractNum>
  <w:abstractNum w:abstractNumId="10">
    <w:nsid w:val="DCBA6B53"/>
    <w:multiLevelType w:val="multilevel"/>
    <w:tmpl w:val="DCBA6B53"/>
    <w:lvl w:ilvl="0" w:tentative="0">
      <w:start w:val="1"/>
      <w:numFmt w:val="decimal"/>
      <w:lvlText w:val="%1."/>
      <w:lvlJc w:val="left"/>
      <w:pPr>
        <w:ind w:left="5454" w:hanging="4654"/>
        <w:jc w:val="left"/>
      </w:pPr>
      <w:rPr>
        <w:rFonts w:hint="default" w:ascii="Arial" w:hAnsi="Arial" w:eastAsia="Arial" w:cs="Arial"/>
        <w:spacing w:val="-5"/>
        <w:w w:val="99"/>
        <w:sz w:val="22"/>
        <w:szCs w:val="22"/>
        <w:lang w:val="ms" w:eastAsia="en-US" w:bidi="ar-SA"/>
      </w:rPr>
    </w:lvl>
    <w:lvl w:ilvl="1" w:tentative="0">
      <w:start w:val="0"/>
      <w:numFmt w:val="bullet"/>
      <w:lvlText w:val="•"/>
      <w:lvlJc w:val="left"/>
      <w:pPr>
        <w:ind w:left="5932" w:hanging="4654"/>
      </w:pPr>
      <w:rPr>
        <w:rFonts w:hint="default"/>
        <w:lang w:val="ms" w:eastAsia="en-US" w:bidi="ar-SA"/>
      </w:rPr>
    </w:lvl>
    <w:lvl w:ilvl="2" w:tentative="0">
      <w:start w:val="0"/>
      <w:numFmt w:val="bullet"/>
      <w:lvlText w:val="•"/>
      <w:lvlJc w:val="left"/>
      <w:pPr>
        <w:ind w:left="6405" w:hanging="4654"/>
      </w:pPr>
      <w:rPr>
        <w:rFonts w:hint="default"/>
        <w:lang w:val="ms" w:eastAsia="en-US" w:bidi="ar-SA"/>
      </w:rPr>
    </w:lvl>
    <w:lvl w:ilvl="3" w:tentative="0">
      <w:start w:val="0"/>
      <w:numFmt w:val="bullet"/>
      <w:lvlText w:val="•"/>
      <w:lvlJc w:val="left"/>
      <w:pPr>
        <w:ind w:left="6878" w:hanging="4654"/>
      </w:pPr>
      <w:rPr>
        <w:rFonts w:hint="default"/>
        <w:lang w:val="ms" w:eastAsia="en-US" w:bidi="ar-SA"/>
      </w:rPr>
    </w:lvl>
    <w:lvl w:ilvl="4" w:tentative="0">
      <w:start w:val="0"/>
      <w:numFmt w:val="bullet"/>
      <w:lvlText w:val="•"/>
      <w:lvlJc w:val="left"/>
      <w:pPr>
        <w:ind w:left="7351" w:hanging="4654"/>
      </w:pPr>
      <w:rPr>
        <w:rFonts w:hint="default"/>
        <w:lang w:val="ms" w:eastAsia="en-US" w:bidi="ar-SA"/>
      </w:rPr>
    </w:lvl>
    <w:lvl w:ilvl="5" w:tentative="0">
      <w:start w:val="0"/>
      <w:numFmt w:val="bullet"/>
      <w:lvlText w:val="•"/>
      <w:lvlJc w:val="left"/>
      <w:pPr>
        <w:ind w:left="7824" w:hanging="4654"/>
      </w:pPr>
      <w:rPr>
        <w:rFonts w:hint="default"/>
        <w:lang w:val="ms" w:eastAsia="en-US" w:bidi="ar-SA"/>
      </w:rPr>
    </w:lvl>
    <w:lvl w:ilvl="6" w:tentative="0">
      <w:start w:val="0"/>
      <w:numFmt w:val="bullet"/>
      <w:lvlText w:val="•"/>
      <w:lvlJc w:val="left"/>
      <w:pPr>
        <w:ind w:left="8296" w:hanging="4654"/>
      </w:pPr>
      <w:rPr>
        <w:rFonts w:hint="default"/>
        <w:lang w:val="ms" w:eastAsia="en-US" w:bidi="ar-SA"/>
      </w:rPr>
    </w:lvl>
    <w:lvl w:ilvl="7" w:tentative="0">
      <w:start w:val="0"/>
      <w:numFmt w:val="bullet"/>
      <w:lvlText w:val="•"/>
      <w:lvlJc w:val="left"/>
      <w:pPr>
        <w:ind w:left="8769" w:hanging="4654"/>
      </w:pPr>
      <w:rPr>
        <w:rFonts w:hint="default"/>
        <w:lang w:val="ms" w:eastAsia="en-US" w:bidi="ar-SA"/>
      </w:rPr>
    </w:lvl>
    <w:lvl w:ilvl="8" w:tentative="0">
      <w:start w:val="0"/>
      <w:numFmt w:val="bullet"/>
      <w:lvlText w:val="•"/>
      <w:lvlJc w:val="left"/>
      <w:pPr>
        <w:ind w:left="9242" w:hanging="4654"/>
      </w:pPr>
      <w:rPr>
        <w:rFonts w:hint="default"/>
        <w:lang w:val="ms" w:eastAsia="en-US" w:bidi="ar-SA"/>
      </w:rPr>
    </w:lvl>
  </w:abstractNum>
  <w:abstractNum w:abstractNumId="11">
    <w:nsid w:val="F4B5D9F5"/>
    <w:multiLevelType w:val="multilevel"/>
    <w:tmpl w:val="F4B5D9F5"/>
    <w:lvl w:ilvl="0" w:tentative="0">
      <w:start w:val="2"/>
      <w:numFmt w:val="upperRoman"/>
      <w:lvlText w:val="%1."/>
      <w:lvlJc w:val="left"/>
      <w:pPr>
        <w:ind w:left="440" w:hanging="241"/>
        <w:jc w:val="left"/>
      </w:pPr>
      <w:rPr>
        <w:rFonts w:hint="default" w:ascii="Arial" w:hAnsi="Arial" w:eastAsia="Arial" w:cs="Arial"/>
        <w:spacing w:val="-2"/>
        <w:w w:val="100"/>
        <w:sz w:val="22"/>
        <w:szCs w:val="22"/>
        <w:lang w:val="ms" w:eastAsia="en-US" w:bidi="ar-SA"/>
      </w:rPr>
    </w:lvl>
    <w:lvl w:ilvl="1" w:tentative="0">
      <w:start w:val="1"/>
      <w:numFmt w:val="decimal"/>
      <w:lvlText w:val="%2."/>
      <w:lvlJc w:val="left"/>
      <w:pPr>
        <w:ind w:left="1160" w:hanging="360"/>
        <w:jc w:val="left"/>
      </w:pPr>
      <w:rPr>
        <w:rFonts w:hint="default" w:ascii="Arial" w:hAnsi="Arial" w:eastAsia="Arial" w:cs="Arial"/>
        <w:spacing w:val="-9"/>
        <w:w w:val="99"/>
        <w:sz w:val="22"/>
        <w:szCs w:val="22"/>
        <w:lang w:val="ms" w:eastAsia="en-US" w:bidi="ar-SA"/>
      </w:rPr>
    </w:lvl>
    <w:lvl w:ilvl="2" w:tentative="0">
      <w:start w:val="0"/>
      <w:numFmt w:val="bullet"/>
      <w:lvlText w:val="•"/>
      <w:lvlJc w:val="left"/>
      <w:pPr>
        <w:ind w:left="2163" w:hanging="360"/>
      </w:pPr>
      <w:rPr>
        <w:rFonts w:hint="default"/>
        <w:lang w:val="ms" w:eastAsia="en-US" w:bidi="ar-SA"/>
      </w:rPr>
    </w:lvl>
    <w:lvl w:ilvl="3" w:tentative="0">
      <w:start w:val="0"/>
      <w:numFmt w:val="bullet"/>
      <w:lvlText w:val="•"/>
      <w:lvlJc w:val="left"/>
      <w:pPr>
        <w:ind w:left="3166" w:hanging="360"/>
      </w:pPr>
      <w:rPr>
        <w:rFonts w:hint="default"/>
        <w:lang w:val="ms" w:eastAsia="en-US" w:bidi="ar-SA"/>
      </w:rPr>
    </w:lvl>
    <w:lvl w:ilvl="4" w:tentative="0">
      <w:start w:val="0"/>
      <w:numFmt w:val="bullet"/>
      <w:lvlText w:val="•"/>
      <w:lvlJc w:val="left"/>
      <w:pPr>
        <w:ind w:left="4169" w:hanging="360"/>
      </w:pPr>
      <w:rPr>
        <w:rFonts w:hint="default"/>
        <w:lang w:val="ms" w:eastAsia="en-US" w:bidi="ar-SA"/>
      </w:rPr>
    </w:lvl>
    <w:lvl w:ilvl="5" w:tentative="0">
      <w:start w:val="0"/>
      <w:numFmt w:val="bullet"/>
      <w:lvlText w:val="•"/>
      <w:lvlJc w:val="left"/>
      <w:pPr>
        <w:ind w:left="5172" w:hanging="360"/>
      </w:pPr>
      <w:rPr>
        <w:rFonts w:hint="default"/>
        <w:lang w:val="ms" w:eastAsia="en-US" w:bidi="ar-SA"/>
      </w:rPr>
    </w:lvl>
    <w:lvl w:ilvl="6" w:tentative="0">
      <w:start w:val="0"/>
      <w:numFmt w:val="bullet"/>
      <w:lvlText w:val="•"/>
      <w:lvlJc w:val="left"/>
      <w:pPr>
        <w:ind w:left="6175" w:hanging="360"/>
      </w:pPr>
      <w:rPr>
        <w:rFonts w:hint="default"/>
        <w:lang w:val="ms" w:eastAsia="en-US" w:bidi="ar-SA"/>
      </w:rPr>
    </w:lvl>
    <w:lvl w:ilvl="7" w:tentative="0">
      <w:start w:val="0"/>
      <w:numFmt w:val="bullet"/>
      <w:lvlText w:val="•"/>
      <w:lvlJc w:val="left"/>
      <w:pPr>
        <w:ind w:left="7178" w:hanging="360"/>
      </w:pPr>
      <w:rPr>
        <w:rFonts w:hint="default"/>
        <w:lang w:val="ms" w:eastAsia="en-US" w:bidi="ar-SA"/>
      </w:rPr>
    </w:lvl>
    <w:lvl w:ilvl="8" w:tentative="0">
      <w:start w:val="0"/>
      <w:numFmt w:val="bullet"/>
      <w:lvlText w:val="•"/>
      <w:lvlJc w:val="left"/>
      <w:pPr>
        <w:ind w:left="8181" w:hanging="360"/>
      </w:pPr>
      <w:rPr>
        <w:rFonts w:hint="default"/>
        <w:lang w:val="ms" w:eastAsia="en-US" w:bidi="ar-SA"/>
      </w:rPr>
    </w:lvl>
  </w:abstractNum>
  <w:abstractNum w:abstractNumId="12">
    <w:nsid w:val="0053208E"/>
    <w:multiLevelType w:val="multilevel"/>
    <w:tmpl w:val="0053208E"/>
    <w:lvl w:ilvl="0" w:tentative="0">
      <w:start w:val="0"/>
      <w:numFmt w:val="bullet"/>
      <w:lvlText w:val=""/>
      <w:lvlJc w:val="left"/>
      <w:pPr>
        <w:ind w:left="892" w:hanging="236"/>
      </w:pPr>
      <w:rPr>
        <w:rFonts w:hint="default" w:ascii="Wingdings" w:hAnsi="Wingdings" w:eastAsia="Wingdings" w:cs="Wingdings"/>
        <w:w w:val="100"/>
        <w:sz w:val="22"/>
        <w:szCs w:val="22"/>
        <w:lang w:val="ms" w:eastAsia="en-US" w:bidi="ar-SA"/>
      </w:rPr>
    </w:lvl>
    <w:lvl w:ilvl="1" w:tentative="0">
      <w:start w:val="0"/>
      <w:numFmt w:val="bullet"/>
      <w:lvlText w:val="•"/>
      <w:lvlJc w:val="left"/>
      <w:pPr>
        <w:ind w:left="1828" w:hanging="236"/>
      </w:pPr>
      <w:rPr>
        <w:rFonts w:hint="default"/>
        <w:lang w:val="ms" w:eastAsia="en-US" w:bidi="ar-SA"/>
      </w:rPr>
    </w:lvl>
    <w:lvl w:ilvl="2" w:tentative="0">
      <w:start w:val="0"/>
      <w:numFmt w:val="bullet"/>
      <w:lvlText w:val="•"/>
      <w:lvlJc w:val="left"/>
      <w:pPr>
        <w:ind w:left="2757" w:hanging="236"/>
      </w:pPr>
      <w:rPr>
        <w:rFonts w:hint="default"/>
        <w:lang w:val="ms" w:eastAsia="en-US" w:bidi="ar-SA"/>
      </w:rPr>
    </w:lvl>
    <w:lvl w:ilvl="3" w:tentative="0">
      <w:start w:val="0"/>
      <w:numFmt w:val="bullet"/>
      <w:lvlText w:val="•"/>
      <w:lvlJc w:val="left"/>
      <w:pPr>
        <w:ind w:left="3686" w:hanging="236"/>
      </w:pPr>
      <w:rPr>
        <w:rFonts w:hint="default"/>
        <w:lang w:val="ms" w:eastAsia="en-US" w:bidi="ar-SA"/>
      </w:rPr>
    </w:lvl>
    <w:lvl w:ilvl="4" w:tentative="0">
      <w:start w:val="0"/>
      <w:numFmt w:val="bullet"/>
      <w:lvlText w:val="•"/>
      <w:lvlJc w:val="left"/>
      <w:pPr>
        <w:ind w:left="4615" w:hanging="236"/>
      </w:pPr>
      <w:rPr>
        <w:rFonts w:hint="default"/>
        <w:lang w:val="ms" w:eastAsia="en-US" w:bidi="ar-SA"/>
      </w:rPr>
    </w:lvl>
    <w:lvl w:ilvl="5" w:tentative="0">
      <w:start w:val="0"/>
      <w:numFmt w:val="bullet"/>
      <w:lvlText w:val="•"/>
      <w:lvlJc w:val="left"/>
      <w:pPr>
        <w:ind w:left="5544" w:hanging="236"/>
      </w:pPr>
      <w:rPr>
        <w:rFonts w:hint="default"/>
        <w:lang w:val="ms" w:eastAsia="en-US" w:bidi="ar-SA"/>
      </w:rPr>
    </w:lvl>
    <w:lvl w:ilvl="6" w:tentative="0">
      <w:start w:val="0"/>
      <w:numFmt w:val="bullet"/>
      <w:lvlText w:val="•"/>
      <w:lvlJc w:val="left"/>
      <w:pPr>
        <w:ind w:left="6472" w:hanging="236"/>
      </w:pPr>
      <w:rPr>
        <w:rFonts w:hint="default"/>
        <w:lang w:val="ms" w:eastAsia="en-US" w:bidi="ar-SA"/>
      </w:rPr>
    </w:lvl>
    <w:lvl w:ilvl="7" w:tentative="0">
      <w:start w:val="0"/>
      <w:numFmt w:val="bullet"/>
      <w:lvlText w:val="•"/>
      <w:lvlJc w:val="left"/>
      <w:pPr>
        <w:ind w:left="7401" w:hanging="236"/>
      </w:pPr>
      <w:rPr>
        <w:rFonts w:hint="default"/>
        <w:lang w:val="ms" w:eastAsia="en-US" w:bidi="ar-SA"/>
      </w:rPr>
    </w:lvl>
    <w:lvl w:ilvl="8" w:tentative="0">
      <w:start w:val="0"/>
      <w:numFmt w:val="bullet"/>
      <w:lvlText w:val="•"/>
      <w:lvlJc w:val="left"/>
      <w:pPr>
        <w:ind w:left="8330" w:hanging="236"/>
      </w:pPr>
      <w:rPr>
        <w:rFonts w:hint="default"/>
        <w:lang w:val="ms" w:eastAsia="en-US" w:bidi="ar-SA"/>
      </w:rPr>
    </w:lvl>
  </w:abstractNum>
  <w:abstractNum w:abstractNumId="13">
    <w:nsid w:val="0248C179"/>
    <w:multiLevelType w:val="multilevel"/>
    <w:tmpl w:val="0248C179"/>
    <w:lvl w:ilvl="0" w:tentative="0">
      <w:start w:val="1"/>
      <w:numFmt w:val="decimal"/>
      <w:lvlText w:val="%1."/>
      <w:lvlJc w:val="left"/>
      <w:pPr>
        <w:ind w:left="684" w:hanging="244"/>
        <w:jc w:val="left"/>
      </w:pPr>
      <w:rPr>
        <w:rFonts w:hint="default" w:ascii="Arial" w:hAnsi="Arial" w:eastAsia="Arial" w:cs="Arial"/>
        <w:spacing w:val="0"/>
        <w:w w:val="99"/>
        <w:sz w:val="22"/>
        <w:szCs w:val="22"/>
        <w:lang w:val="ms" w:eastAsia="en-US" w:bidi="ar-SA"/>
      </w:rPr>
    </w:lvl>
    <w:lvl w:ilvl="1" w:tentative="0">
      <w:start w:val="0"/>
      <w:numFmt w:val="bullet"/>
      <w:lvlText w:val=""/>
      <w:lvlJc w:val="left"/>
      <w:pPr>
        <w:ind w:left="1252" w:hanging="268"/>
      </w:pPr>
      <w:rPr>
        <w:rFonts w:hint="default" w:ascii="Symbol" w:hAnsi="Symbol" w:eastAsia="Symbol" w:cs="Symbol"/>
        <w:w w:val="100"/>
        <w:sz w:val="22"/>
        <w:szCs w:val="22"/>
        <w:lang w:val="ms" w:eastAsia="en-US" w:bidi="ar-SA"/>
      </w:rPr>
    </w:lvl>
    <w:lvl w:ilvl="2" w:tentative="0">
      <w:start w:val="0"/>
      <w:numFmt w:val="bullet"/>
      <w:lvlText w:val="•"/>
      <w:lvlJc w:val="left"/>
      <w:pPr>
        <w:ind w:left="2252" w:hanging="268"/>
      </w:pPr>
      <w:rPr>
        <w:rFonts w:hint="default"/>
        <w:lang w:val="ms" w:eastAsia="en-US" w:bidi="ar-SA"/>
      </w:rPr>
    </w:lvl>
    <w:lvl w:ilvl="3" w:tentative="0">
      <w:start w:val="0"/>
      <w:numFmt w:val="bullet"/>
      <w:lvlText w:val="•"/>
      <w:lvlJc w:val="left"/>
      <w:pPr>
        <w:ind w:left="3244" w:hanging="268"/>
      </w:pPr>
      <w:rPr>
        <w:rFonts w:hint="default"/>
        <w:lang w:val="ms" w:eastAsia="en-US" w:bidi="ar-SA"/>
      </w:rPr>
    </w:lvl>
    <w:lvl w:ilvl="4" w:tentative="0">
      <w:start w:val="0"/>
      <w:numFmt w:val="bullet"/>
      <w:lvlText w:val="•"/>
      <w:lvlJc w:val="left"/>
      <w:pPr>
        <w:ind w:left="4236" w:hanging="268"/>
      </w:pPr>
      <w:rPr>
        <w:rFonts w:hint="default"/>
        <w:lang w:val="ms" w:eastAsia="en-US" w:bidi="ar-SA"/>
      </w:rPr>
    </w:lvl>
    <w:lvl w:ilvl="5" w:tentative="0">
      <w:start w:val="0"/>
      <w:numFmt w:val="bullet"/>
      <w:lvlText w:val="•"/>
      <w:lvlJc w:val="left"/>
      <w:pPr>
        <w:ind w:left="5228" w:hanging="268"/>
      </w:pPr>
      <w:rPr>
        <w:rFonts w:hint="default"/>
        <w:lang w:val="ms" w:eastAsia="en-US" w:bidi="ar-SA"/>
      </w:rPr>
    </w:lvl>
    <w:lvl w:ilvl="6" w:tentative="0">
      <w:start w:val="0"/>
      <w:numFmt w:val="bullet"/>
      <w:lvlText w:val="•"/>
      <w:lvlJc w:val="left"/>
      <w:pPr>
        <w:ind w:left="6220" w:hanging="268"/>
      </w:pPr>
      <w:rPr>
        <w:rFonts w:hint="default"/>
        <w:lang w:val="ms" w:eastAsia="en-US" w:bidi="ar-SA"/>
      </w:rPr>
    </w:lvl>
    <w:lvl w:ilvl="7" w:tentative="0">
      <w:start w:val="0"/>
      <w:numFmt w:val="bullet"/>
      <w:lvlText w:val="•"/>
      <w:lvlJc w:val="left"/>
      <w:pPr>
        <w:ind w:left="7212" w:hanging="268"/>
      </w:pPr>
      <w:rPr>
        <w:rFonts w:hint="default"/>
        <w:lang w:val="ms" w:eastAsia="en-US" w:bidi="ar-SA"/>
      </w:rPr>
    </w:lvl>
    <w:lvl w:ilvl="8" w:tentative="0">
      <w:start w:val="0"/>
      <w:numFmt w:val="bullet"/>
      <w:lvlText w:val="•"/>
      <w:lvlJc w:val="left"/>
      <w:pPr>
        <w:ind w:left="8204" w:hanging="268"/>
      </w:pPr>
      <w:rPr>
        <w:rFonts w:hint="default"/>
        <w:lang w:val="ms" w:eastAsia="en-US" w:bidi="ar-SA"/>
      </w:rPr>
    </w:lvl>
  </w:abstractNum>
  <w:abstractNum w:abstractNumId="14">
    <w:nsid w:val="03D62ECE"/>
    <w:multiLevelType w:val="multilevel"/>
    <w:tmpl w:val="03D62ECE"/>
    <w:lvl w:ilvl="0" w:tentative="0">
      <w:start w:val="1"/>
      <w:numFmt w:val="decimal"/>
      <w:lvlText w:val="%1."/>
      <w:lvlJc w:val="left"/>
      <w:pPr>
        <w:ind w:left="684" w:hanging="244"/>
        <w:jc w:val="left"/>
      </w:pPr>
      <w:rPr>
        <w:rFonts w:hint="default" w:ascii="Arial" w:hAnsi="Arial" w:eastAsia="Arial" w:cs="Arial"/>
        <w:spacing w:val="0"/>
        <w:w w:val="99"/>
        <w:sz w:val="22"/>
        <w:szCs w:val="22"/>
        <w:lang w:val="ms" w:eastAsia="en-US" w:bidi="ar-SA"/>
      </w:rPr>
    </w:lvl>
    <w:lvl w:ilvl="1" w:tentative="0">
      <w:start w:val="0"/>
      <w:numFmt w:val="bullet"/>
      <w:lvlText w:val="•"/>
      <w:lvlJc w:val="left"/>
      <w:pPr>
        <w:ind w:left="1630" w:hanging="244"/>
      </w:pPr>
      <w:rPr>
        <w:rFonts w:hint="default"/>
        <w:lang w:val="ms" w:eastAsia="en-US" w:bidi="ar-SA"/>
      </w:rPr>
    </w:lvl>
    <w:lvl w:ilvl="2" w:tentative="0">
      <w:start w:val="0"/>
      <w:numFmt w:val="bullet"/>
      <w:lvlText w:val="•"/>
      <w:lvlJc w:val="left"/>
      <w:pPr>
        <w:ind w:left="2581" w:hanging="244"/>
      </w:pPr>
      <w:rPr>
        <w:rFonts w:hint="default"/>
        <w:lang w:val="ms" w:eastAsia="en-US" w:bidi="ar-SA"/>
      </w:rPr>
    </w:lvl>
    <w:lvl w:ilvl="3" w:tentative="0">
      <w:start w:val="0"/>
      <w:numFmt w:val="bullet"/>
      <w:lvlText w:val="•"/>
      <w:lvlJc w:val="left"/>
      <w:pPr>
        <w:ind w:left="3532" w:hanging="244"/>
      </w:pPr>
      <w:rPr>
        <w:rFonts w:hint="default"/>
        <w:lang w:val="ms" w:eastAsia="en-US" w:bidi="ar-SA"/>
      </w:rPr>
    </w:lvl>
    <w:lvl w:ilvl="4" w:tentative="0">
      <w:start w:val="0"/>
      <w:numFmt w:val="bullet"/>
      <w:lvlText w:val="•"/>
      <w:lvlJc w:val="left"/>
      <w:pPr>
        <w:ind w:left="4483" w:hanging="244"/>
      </w:pPr>
      <w:rPr>
        <w:rFonts w:hint="default"/>
        <w:lang w:val="ms" w:eastAsia="en-US" w:bidi="ar-SA"/>
      </w:rPr>
    </w:lvl>
    <w:lvl w:ilvl="5" w:tentative="0">
      <w:start w:val="0"/>
      <w:numFmt w:val="bullet"/>
      <w:lvlText w:val="•"/>
      <w:lvlJc w:val="left"/>
      <w:pPr>
        <w:ind w:left="5434" w:hanging="244"/>
      </w:pPr>
      <w:rPr>
        <w:rFonts w:hint="default"/>
        <w:lang w:val="ms" w:eastAsia="en-US" w:bidi="ar-SA"/>
      </w:rPr>
    </w:lvl>
    <w:lvl w:ilvl="6" w:tentative="0">
      <w:start w:val="0"/>
      <w:numFmt w:val="bullet"/>
      <w:lvlText w:val="•"/>
      <w:lvlJc w:val="left"/>
      <w:pPr>
        <w:ind w:left="6384" w:hanging="244"/>
      </w:pPr>
      <w:rPr>
        <w:rFonts w:hint="default"/>
        <w:lang w:val="ms" w:eastAsia="en-US" w:bidi="ar-SA"/>
      </w:rPr>
    </w:lvl>
    <w:lvl w:ilvl="7" w:tentative="0">
      <w:start w:val="0"/>
      <w:numFmt w:val="bullet"/>
      <w:lvlText w:val="•"/>
      <w:lvlJc w:val="left"/>
      <w:pPr>
        <w:ind w:left="7335" w:hanging="244"/>
      </w:pPr>
      <w:rPr>
        <w:rFonts w:hint="default"/>
        <w:lang w:val="ms" w:eastAsia="en-US" w:bidi="ar-SA"/>
      </w:rPr>
    </w:lvl>
    <w:lvl w:ilvl="8" w:tentative="0">
      <w:start w:val="0"/>
      <w:numFmt w:val="bullet"/>
      <w:lvlText w:val="•"/>
      <w:lvlJc w:val="left"/>
      <w:pPr>
        <w:ind w:left="8286" w:hanging="244"/>
      </w:pPr>
      <w:rPr>
        <w:rFonts w:hint="default"/>
        <w:lang w:val="ms" w:eastAsia="en-US" w:bidi="ar-SA"/>
      </w:rPr>
    </w:lvl>
  </w:abstractNum>
  <w:abstractNum w:abstractNumId="15">
    <w:nsid w:val="0E640482"/>
    <w:multiLevelType w:val="multilevel"/>
    <w:tmpl w:val="0E640482"/>
    <w:lvl w:ilvl="0" w:tentative="0">
      <w:start w:val="0"/>
      <w:numFmt w:val="bullet"/>
      <w:lvlText w:val=""/>
      <w:lvlJc w:val="left"/>
      <w:pPr>
        <w:ind w:left="455" w:hanging="360"/>
      </w:pPr>
      <w:rPr>
        <w:rFonts w:hint="default" w:ascii="Symbol" w:hAnsi="Symbol" w:eastAsia="Symbol" w:cs="Symbol"/>
        <w:w w:val="100"/>
        <w:sz w:val="22"/>
        <w:szCs w:val="22"/>
        <w:lang w:val="ms" w:eastAsia="en-US" w:bidi="ar-SA"/>
      </w:rPr>
    </w:lvl>
    <w:lvl w:ilvl="1" w:tentative="0">
      <w:start w:val="0"/>
      <w:numFmt w:val="bullet"/>
      <w:lvlText w:val="•"/>
      <w:lvlJc w:val="left"/>
      <w:pPr>
        <w:ind w:left="1125" w:hanging="360"/>
      </w:pPr>
      <w:rPr>
        <w:rFonts w:hint="default"/>
        <w:lang w:val="ms" w:eastAsia="en-US" w:bidi="ar-SA"/>
      </w:rPr>
    </w:lvl>
    <w:lvl w:ilvl="2" w:tentative="0">
      <w:start w:val="0"/>
      <w:numFmt w:val="bullet"/>
      <w:lvlText w:val="•"/>
      <w:lvlJc w:val="left"/>
      <w:pPr>
        <w:ind w:left="1791" w:hanging="360"/>
      </w:pPr>
      <w:rPr>
        <w:rFonts w:hint="default"/>
        <w:lang w:val="ms" w:eastAsia="en-US" w:bidi="ar-SA"/>
      </w:rPr>
    </w:lvl>
    <w:lvl w:ilvl="3" w:tentative="0">
      <w:start w:val="0"/>
      <w:numFmt w:val="bullet"/>
      <w:lvlText w:val="•"/>
      <w:lvlJc w:val="left"/>
      <w:pPr>
        <w:ind w:left="2457" w:hanging="360"/>
      </w:pPr>
      <w:rPr>
        <w:rFonts w:hint="default"/>
        <w:lang w:val="ms" w:eastAsia="en-US" w:bidi="ar-SA"/>
      </w:rPr>
    </w:lvl>
    <w:lvl w:ilvl="4" w:tentative="0">
      <w:start w:val="0"/>
      <w:numFmt w:val="bullet"/>
      <w:lvlText w:val="•"/>
      <w:lvlJc w:val="left"/>
      <w:pPr>
        <w:ind w:left="3122" w:hanging="360"/>
      </w:pPr>
      <w:rPr>
        <w:rFonts w:hint="default"/>
        <w:lang w:val="ms" w:eastAsia="en-US" w:bidi="ar-SA"/>
      </w:rPr>
    </w:lvl>
    <w:lvl w:ilvl="5" w:tentative="0">
      <w:start w:val="0"/>
      <w:numFmt w:val="bullet"/>
      <w:lvlText w:val="•"/>
      <w:lvlJc w:val="left"/>
      <w:pPr>
        <w:ind w:left="3788" w:hanging="360"/>
      </w:pPr>
      <w:rPr>
        <w:rFonts w:hint="default"/>
        <w:lang w:val="ms" w:eastAsia="en-US" w:bidi="ar-SA"/>
      </w:rPr>
    </w:lvl>
    <w:lvl w:ilvl="6" w:tentative="0">
      <w:start w:val="0"/>
      <w:numFmt w:val="bullet"/>
      <w:lvlText w:val="•"/>
      <w:lvlJc w:val="left"/>
      <w:pPr>
        <w:ind w:left="4454" w:hanging="360"/>
      </w:pPr>
      <w:rPr>
        <w:rFonts w:hint="default"/>
        <w:lang w:val="ms" w:eastAsia="en-US" w:bidi="ar-SA"/>
      </w:rPr>
    </w:lvl>
    <w:lvl w:ilvl="7" w:tentative="0">
      <w:start w:val="0"/>
      <w:numFmt w:val="bullet"/>
      <w:lvlText w:val="•"/>
      <w:lvlJc w:val="left"/>
      <w:pPr>
        <w:ind w:left="5119" w:hanging="360"/>
      </w:pPr>
      <w:rPr>
        <w:rFonts w:hint="default"/>
        <w:lang w:val="ms" w:eastAsia="en-US" w:bidi="ar-SA"/>
      </w:rPr>
    </w:lvl>
    <w:lvl w:ilvl="8" w:tentative="0">
      <w:start w:val="0"/>
      <w:numFmt w:val="bullet"/>
      <w:lvlText w:val="•"/>
      <w:lvlJc w:val="left"/>
      <w:pPr>
        <w:ind w:left="5785" w:hanging="360"/>
      </w:pPr>
      <w:rPr>
        <w:rFonts w:hint="default"/>
        <w:lang w:val="ms" w:eastAsia="en-US" w:bidi="ar-SA"/>
      </w:rPr>
    </w:lvl>
  </w:abstractNum>
  <w:abstractNum w:abstractNumId="16">
    <w:nsid w:val="2470EC97"/>
    <w:multiLevelType w:val="multilevel"/>
    <w:tmpl w:val="2470EC97"/>
    <w:lvl w:ilvl="0" w:tentative="0">
      <w:start w:val="0"/>
      <w:numFmt w:val="bullet"/>
      <w:lvlText w:val=""/>
      <w:lvlJc w:val="left"/>
      <w:pPr>
        <w:ind w:left="5454" w:hanging="4922"/>
      </w:pPr>
      <w:rPr>
        <w:rFonts w:hint="default" w:ascii="Symbol" w:hAnsi="Symbol" w:eastAsia="Symbol" w:cs="Symbol"/>
        <w:w w:val="100"/>
        <w:sz w:val="22"/>
        <w:szCs w:val="22"/>
        <w:lang w:val="ms" w:eastAsia="en-US" w:bidi="ar-SA"/>
      </w:rPr>
    </w:lvl>
    <w:lvl w:ilvl="1" w:tentative="0">
      <w:start w:val="0"/>
      <w:numFmt w:val="bullet"/>
      <w:lvlText w:val=""/>
      <w:lvlJc w:val="left"/>
      <w:pPr>
        <w:ind w:left="1252" w:hanging="4562"/>
      </w:pPr>
      <w:rPr>
        <w:rFonts w:hint="default" w:ascii="Symbol" w:hAnsi="Symbol" w:eastAsia="Symbol" w:cs="Symbol"/>
        <w:w w:val="100"/>
        <w:sz w:val="22"/>
        <w:szCs w:val="22"/>
        <w:lang w:val="ms" w:eastAsia="en-US" w:bidi="ar-SA"/>
      </w:rPr>
    </w:lvl>
    <w:lvl w:ilvl="2" w:tentative="0">
      <w:start w:val="0"/>
      <w:numFmt w:val="bullet"/>
      <w:lvlText w:val="•"/>
      <w:lvlJc w:val="left"/>
      <w:pPr>
        <w:ind w:left="5985" w:hanging="4562"/>
      </w:pPr>
      <w:rPr>
        <w:rFonts w:hint="default"/>
        <w:lang w:val="ms" w:eastAsia="en-US" w:bidi="ar-SA"/>
      </w:rPr>
    </w:lvl>
    <w:lvl w:ilvl="3" w:tentative="0">
      <w:start w:val="0"/>
      <w:numFmt w:val="bullet"/>
      <w:lvlText w:val="•"/>
      <w:lvlJc w:val="left"/>
      <w:pPr>
        <w:ind w:left="6510" w:hanging="4562"/>
      </w:pPr>
      <w:rPr>
        <w:rFonts w:hint="default"/>
        <w:lang w:val="ms" w:eastAsia="en-US" w:bidi="ar-SA"/>
      </w:rPr>
    </w:lvl>
    <w:lvl w:ilvl="4" w:tentative="0">
      <w:start w:val="0"/>
      <w:numFmt w:val="bullet"/>
      <w:lvlText w:val="•"/>
      <w:lvlJc w:val="left"/>
      <w:pPr>
        <w:ind w:left="7036" w:hanging="4562"/>
      </w:pPr>
      <w:rPr>
        <w:rFonts w:hint="default"/>
        <w:lang w:val="ms" w:eastAsia="en-US" w:bidi="ar-SA"/>
      </w:rPr>
    </w:lvl>
    <w:lvl w:ilvl="5" w:tentative="0">
      <w:start w:val="0"/>
      <w:numFmt w:val="bullet"/>
      <w:lvlText w:val="•"/>
      <w:lvlJc w:val="left"/>
      <w:pPr>
        <w:ind w:left="7561" w:hanging="4562"/>
      </w:pPr>
      <w:rPr>
        <w:rFonts w:hint="default"/>
        <w:lang w:val="ms" w:eastAsia="en-US" w:bidi="ar-SA"/>
      </w:rPr>
    </w:lvl>
    <w:lvl w:ilvl="6" w:tentative="0">
      <w:start w:val="0"/>
      <w:numFmt w:val="bullet"/>
      <w:lvlText w:val="•"/>
      <w:lvlJc w:val="left"/>
      <w:pPr>
        <w:ind w:left="8086" w:hanging="4562"/>
      </w:pPr>
      <w:rPr>
        <w:rFonts w:hint="default"/>
        <w:lang w:val="ms" w:eastAsia="en-US" w:bidi="ar-SA"/>
      </w:rPr>
    </w:lvl>
    <w:lvl w:ilvl="7" w:tentative="0">
      <w:start w:val="0"/>
      <w:numFmt w:val="bullet"/>
      <w:lvlText w:val="•"/>
      <w:lvlJc w:val="left"/>
      <w:pPr>
        <w:ind w:left="8612" w:hanging="4562"/>
      </w:pPr>
      <w:rPr>
        <w:rFonts w:hint="default"/>
        <w:lang w:val="ms" w:eastAsia="en-US" w:bidi="ar-SA"/>
      </w:rPr>
    </w:lvl>
    <w:lvl w:ilvl="8" w:tentative="0">
      <w:start w:val="0"/>
      <w:numFmt w:val="bullet"/>
      <w:lvlText w:val="•"/>
      <w:lvlJc w:val="left"/>
      <w:pPr>
        <w:ind w:left="9137" w:hanging="4562"/>
      </w:pPr>
      <w:rPr>
        <w:rFonts w:hint="default"/>
        <w:lang w:val="ms" w:eastAsia="en-US" w:bidi="ar-SA"/>
      </w:rPr>
    </w:lvl>
  </w:abstractNum>
  <w:abstractNum w:abstractNumId="17">
    <w:nsid w:val="25B654F3"/>
    <w:multiLevelType w:val="multilevel"/>
    <w:tmpl w:val="25B654F3"/>
    <w:lvl w:ilvl="0" w:tentative="0">
      <w:start w:val="1"/>
      <w:numFmt w:val="decimal"/>
      <w:lvlText w:val="%1."/>
      <w:lvlJc w:val="left"/>
      <w:pPr>
        <w:ind w:left="684" w:hanging="244"/>
        <w:jc w:val="left"/>
      </w:pPr>
      <w:rPr>
        <w:rFonts w:hint="default" w:ascii="Arial" w:hAnsi="Arial" w:eastAsia="Arial" w:cs="Arial"/>
        <w:spacing w:val="0"/>
        <w:w w:val="100"/>
        <w:sz w:val="22"/>
        <w:szCs w:val="22"/>
        <w:lang w:val="ms" w:eastAsia="en-US" w:bidi="ar-SA"/>
      </w:rPr>
    </w:lvl>
    <w:lvl w:ilvl="1" w:tentative="0">
      <w:start w:val="0"/>
      <w:numFmt w:val="bullet"/>
      <w:lvlText w:val=""/>
      <w:lvlJc w:val="left"/>
      <w:pPr>
        <w:ind w:left="1160" w:hanging="268"/>
      </w:pPr>
      <w:rPr>
        <w:rFonts w:hint="default" w:ascii="Symbol" w:hAnsi="Symbol" w:eastAsia="Symbol" w:cs="Symbol"/>
        <w:w w:val="100"/>
        <w:sz w:val="22"/>
        <w:szCs w:val="22"/>
        <w:lang w:val="ms" w:eastAsia="en-US" w:bidi="ar-SA"/>
      </w:rPr>
    </w:lvl>
    <w:lvl w:ilvl="2" w:tentative="0">
      <w:start w:val="0"/>
      <w:numFmt w:val="bullet"/>
      <w:lvlText w:val="•"/>
      <w:lvlJc w:val="left"/>
      <w:pPr>
        <w:ind w:left="2163" w:hanging="268"/>
      </w:pPr>
      <w:rPr>
        <w:rFonts w:hint="default"/>
        <w:lang w:val="ms" w:eastAsia="en-US" w:bidi="ar-SA"/>
      </w:rPr>
    </w:lvl>
    <w:lvl w:ilvl="3" w:tentative="0">
      <w:start w:val="0"/>
      <w:numFmt w:val="bullet"/>
      <w:lvlText w:val="•"/>
      <w:lvlJc w:val="left"/>
      <w:pPr>
        <w:ind w:left="3166" w:hanging="268"/>
      </w:pPr>
      <w:rPr>
        <w:rFonts w:hint="default"/>
        <w:lang w:val="ms" w:eastAsia="en-US" w:bidi="ar-SA"/>
      </w:rPr>
    </w:lvl>
    <w:lvl w:ilvl="4" w:tentative="0">
      <w:start w:val="0"/>
      <w:numFmt w:val="bullet"/>
      <w:lvlText w:val="•"/>
      <w:lvlJc w:val="left"/>
      <w:pPr>
        <w:ind w:left="4169" w:hanging="268"/>
      </w:pPr>
      <w:rPr>
        <w:rFonts w:hint="default"/>
        <w:lang w:val="ms" w:eastAsia="en-US" w:bidi="ar-SA"/>
      </w:rPr>
    </w:lvl>
    <w:lvl w:ilvl="5" w:tentative="0">
      <w:start w:val="0"/>
      <w:numFmt w:val="bullet"/>
      <w:lvlText w:val="•"/>
      <w:lvlJc w:val="left"/>
      <w:pPr>
        <w:ind w:left="5172" w:hanging="268"/>
      </w:pPr>
      <w:rPr>
        <w:rFonts w:hint="default"/>
        <w:lang w:val="ms" w:eastAsia="en-US" w:bidi="ar-SA"/>
      </w:rPr>
    </w:lvl>
    <w:lvl w:ilvl="6" w:tentative="0">
      <w:start w:val="0"/>
      <w:numFmt w:val="bullet"/>
      <w:lvlText w:val="•"/>
      <w:lvlJc w:val="left"/>
      <w:pPr>
        <w:ind w:left="6175" w:hanging="268"/>
      </w:pPr>
      <w:rPr>
        <w:rFonts w:hint="default"/>
        <w:lang w:val="ms" w:eastAsia="en-US" w:bidi="ar-SA"/>
      </w:rPr>
    </w:lvl>
    <w:lvl w:ilvl="7" w:tentative="0">
      <w:start w:val="0"/>
      <w:numFmt w:val="bullet"/>
      <w:lvlText w:val="•"/>
      <w:lvlJc w:val="left"/>
      <w:pPr>
        <w:ind w:left="7178" w:hanging="268"/>
      </w:pPr>
      <w:rPr>
        <w:rFonts w:hint="default"/>
        <w:lang w:val="ms" w:eastAsia="en-US" w:bidi="ar-SA"/>
      </w:rPr>
    </w:lvl>
    <w:lvl w:ilvl="8" w:tentative="0">
      <w:start w:val="0"/>
      <w:numFmt w:val="bullet"/>
      <w:lvlText w:val="•"/>
      <w:lvlJc w:val="left"/>
      <w:pPr>
        <w:ind w:left="8181" w:hanging="268"/>
      </w:pPr>
      <w:rPr>
        <w:rFonts w:hint="default"/>
        <w:lang w:val="ms" w:eastAsia="en-US" w:bidi="ar-SA"/>
      </w:rPr>
    </w:lvl>
  </w:abstractNum>
  <w:abstractNum w:abstractNumId="18">
    <w:nsid w:val="2A8F537B"/>
    <w:multiLevelType w:val="multilevel"/>
    <w:tmpl w:val="2A8F537B"/>
    <w:lvl w:ilvl="0" w:tentative="0">
      <w:start w:val="1"/>
      <w:numFmt w:val="decimal"/>
      <w:lvlText w:val="%1."/>
      <w:lvlJc w:val="left"/>
      <w:pPr>
        <w:ind w:left="1160" w:hanging="360"/>
        <w:jc w:val="left"/>
      </w:pPr>
      <w:rPr>
        <w:rFonts w:hint="default" w:ascii="Arial" w:hAnsi="Arial" w:eastAsia="Arial" w:cs="Arial"/>
        <w:spacing w:val="-29"/>
        <w:w w:val="99"/>
        <w:sz w:val="22"/>
        <w:szCs w:val="22"/>
        <w:lang w:val="ms" w:eastAsia="en-US" w:bidi="ar-SA"/>
      </w:rPr>
    </w:lvl>
    <w:lvl w:ilvl="1" w:tentative="0">
      <w:start w:val="1"/>
      <w:numFmt w:val="upperLetter"/>
      <w:lvlText w:val="%2."/>
      <w:lvlJc w:val="left"/>
      <w:pPr>
        <w:ind w:left="1160" w:hanging="284"/>
        <w:jc w:val="left"/>
      </w:pPr>
      <w:rPr>
        <w:rFonts w:hint="default" w:ascii="Arial" w:hAnsi="Arial" w:eastAsia="Arial" w:cs="Arial"/>
        <w:spacing w:val="0"/>
        <w:w w:val="100"/>
        <w:sz w:val="22"/>
        <w:szCs w:val="22"/>
        <w:lang w:val="ms" w:eastAsia="en-US" w:bidi="ar-SA"/>
      </w:rPr>
    </w:lvl>
    <w:lvl w:ilvl="2" w:tentative="0">
      <w:start w:val="0"/>
      <w:numFmt w:val="bullet"/>
      <w:lvlText w:val="•"/>
      <w:lvlJc w:val="left"/>
      <w:pPr>
        <w:ind w:left="2965" w:hanging="284"/>
      </w:pPr>
      <w:rPr>
        <w:rFonts w:hint="default"/>
        <w:lang w:val="ms" w:eastAsia="en-US" w:bidi="ar-SA"/>
      </w:rPr>
    </w:lvl>
    <w:lvl w:ilvl="3" w:tentative="0">
      <w:start w:val="0"/>
      <w:numFmt w:val="bullet"/>
      <w:lvlText w:val="•"/>
      <w:lvlJc w:val="left"/>
      <w:pPr>
        <w:ind w:left="3868" w:hanging="284"/>
      </w:pPr>
      <w:rPr>
        <w:rFonts w:hint="default"/>
        <w:lang w:val="ms" w:eastAsia="en-US" w:bidi="ar-SA"/>
      </w:rPr>
    </w:lvl>
    <w:lvl w:ilvl="4" w:tentative="0">
      <w:start w:val="0"/>
      <w:numFmt w:val="bullet"/>
      <w:lvlText w:val="•"/>
      <w:lvlJc w:val="left"/>
      <w:pPr>
        <w:ind w:left="4771" w:hanging="284"/>
      </w:pPr>
      <w:rPr>
        <w:rFonts w:hint="default"/>
        <w:lang w:val="ms" w:eastAsia="en-US" w:bidi="ar-SA"/>
      </w:rPr>
    </w:lvl>
    <w:lvl w:ilvl="5" w:tentative="0">
      <w:start w:val="0"/>
      <w:numFmt w:val="bullet"/>
      <w:lvlText w:val="•"/>
      <w:lvlJc w:val="left"/>
      <w:pPr>
        <w:ind w:left="5674" w:hanging="284"/>
      </w:pPr>
      <w:rPr>
        <w:rFonts w:hint="default"/>
        <w:lang w:val="ms" w:eastAsia="en-US" w:bidi="ar-SA"/>
      </w:rPr>
    </w:lvl>
    <w:lvl w:ilvl="6" w:tentative="0">
      <w:start w:val="0"/>
      <w:numFmt w:val="bullet"/>
      <w:lvlText w:val="•"/>
      <w:lvlJc w:val="left"/>
      <w:pPr>
        <w:ind w:left="6576" w:hanging="284"/>
      </w:pPr>
      <w:rPr>
        <w:rFonts w:hint="default"/>
        <w:lang w:val="ms" w:eastAsia="en-US" w:bidi="ar-SA"/>
      </w:rPr>
    </w:lvl>
    <w:lvl w:ilvl="7" w:tentative="0">
      <w:start w:val="0"/>
      <w:numFmt w:val="bullet"/>
      <w:lvlText w:val="•"/>
      <w:lvlJc w:val="left"/>
      <w:pPr>
        <w:ind w:left="7479" w:hanging="284"/>
      </w:pPr>
      <w:rPr>
        <w:rFonts w:hint="default"/>
        <w:lang w:val="ms" w:eastAsia="en-US" w:bidi="ar-SA"/>
      </w:rPr>
    </w:lvl>
    <w:lvl w:ilvl="8" w:tentative="0">
      <w:start w:val="0"/>
      <w:numFmt w:val="bullet"/>
      <w:lvlText w:val="•"/>
      <w:lvlJc w:val="left"/>
      <w:pPr>
        <w:ind w:left="8382" w:hanging="284"/>
      </w:pPr>
      <w:rPr>
        <w:rFonts w:hint="default"/>
        <w:lang w:val="ms" w:eastAsia="en-US" w:bidi="ar-SA"/>
      </w:rPr>
    </w:lvl>
  </w:abstractNum>
  <w:abstractNum w:abstractNumId="19">
    <w:nsid w:val="39A0D9AC"/>
    <w:multiLevelType w:val="multilevel"/>
    <w:tmpl w:val="39A0D9AC"/>
    <w:lvl w:ilvl="0" w:tentative="0">
      <w:start w:val="6"/>
      <w:numFmt w:val="decimal"/>
      <w:lvlText w:val="%1."/>
      <w:lvlJc w:val="left"/>
      <w:pPr>
        <w:ind w:left="827" w:hanging="360"/>
        <w:jc w:val="left"/>
      </w:pPr>
      <w:rPr>
        <w:rFonts w:hint="default" w:ascii="Arial" w:hAnsi="Arial" w:eastAsia="Arial" w:cs="Arial"/>
        <w:spacing w:val="-4"/>
        <w:w w:val="99"/>
        <w:sz w:val="20"/>
        <w:szCs w:val="20"/>
        <w:lang w:val="ms" w:eastAsia="en-US" w:bidi="ar-SA"/>
      </w:rPr>
    </w:lvl>
    <w:lvl w:ilvl="1" w:tentative="0">
      <w:start w:val="0"/>
      <w:numFmt w:val="bullet"/>
      <w:lvlText w:val="•"/>
      <w:lvlJc w:val="left"/>
      <w:pPr>
        <w:ind w:left="1187" w:hanging="360"/>
      </w:pPr>
      <w:rPr>
        <w:rFonts w:hint="default"/>
        <w:lang w:val="ms" w:eastAsia="en-US" w:bidi="ar-SA"/>
      </w:rPr>
    </w:lvl>
    <w:lvl w:ilvl="2" w:tentative="0">
      <w:start w:val="0"/>
      <w:numFmt w:val="bullet"/>
      <w:lvlText w:val="•"/>
      <w:lvlJc w:val="left"/>
      <w:pPr>
        <w:ind w:left="1555" w:hanging="360"/>
      </w:pPr>
      <w:rPr>
        <w:rFonts w:hint="default"/>
        <w:lang w:val="ms" w:eastAsia="en-US" w:bidi="ar-SA"/>
      </w:rPr>
    </w:lvl>
    <w:lvl w:ilvl="3" w:tentative="0">
      <w:start w:val="0"/>
      <w:numFmt w:val="bullet"/>
      <w:lvlText w:val="•"/>
      <w:lvlJc w:val="left"/>
      <w:pPr>
        <w:ind w:left="1923" w:hanging="360"/>
      </w:pPr>
      <w:rPr>
        <w:rFonts w:hint="default"/>
        <w:lang w:val="ms" w:eastAsia="en-US" w:bidi="ar-SA"/>
      </w:rPr>
    </w:lvl>
    <w:lvl w:ilvl="4" w:tentative="0">
      <w:start w:val="0"/>
      <w:numFmt w:val="bullet"/>
      <w:lvlText w:val="•"/>
      <w:lvlJc w:val="left"/>
      <w:pPr>
        <w:ind w:left="2291" w:hanging="360"/>
      </w:pPr>
      <w:rPr>
        <w:rFonts w:hint="default"/>
        <w:lang w:val="ms" w:eastAsia="en-US" w:bidi="ar-SA"/>
      </w:rPr>
    </w:lvl>
    <w:lvl w:ilvl="5" w:tentative="0">
      <w:start w:val="0"/>
      <w:numFmt w:val="bullet"/>
      <w:lvlText w:val="•"/>
      <w:lvlJc w:val="left"/>
      <w:pPr>
        <w:ind w:left="2659" w:hanging="360"/>
      </w:pPr>
      <w:rPr>
        <w:rFonts w:hint="default"/>
        <w:lang w:val="ms" w:eastAsia="en-US" w:bidi="ar-SA"/>
      </w:rPr>
    </w:lvl>
    <w:lvl w:ilvl="6" w:tentative="0">
      <w:start w:val="0"/>
      <w:numFmt w:val="bullet"/>
      <w:lvlText w:val="•"/>
      <w:lvlJc w:val="left"/>
      <w:pPr>
        <w:ind w:left="3027" w:hanging="360"/>
      </w:pPr>
      <w:rPr>
        <w:rFonts w:hint="default"/>
        <w:lang w:val="ms" w:eastAsia="en-US" w:bidi="ar-SA"/>
      </w:rPr>
    </w:lvl>
    <w:lvl w:ilvl="7" w:tentative="0">
      <w:start w:val="0"/>
      <w:numFmt w:val="bullet"/>
      <w:lvlText w:val="•"/>
      <w:lvlJc w:val="left"/>
      <w:pPr>
        <w:ind w:left="3395" w:hanging="360"/>
      </w:pPr>
      <w:rPr>
        <w:rFonts w:hint="default"/>
        <w:lang w:val="ms" w:eastAsia="en-US" w:bidi="ar-SA"/>
      </w:rPr>
    </w:lvl>
    <w:lvl w:ilvl="8" w:tentative="0">
      <w:start w:val="0"/>
      <w:numFmt w:val="bullet"/>
      <w:lvlText w:val="•"/>
      <w:lvlJc w:val="left"/>
      <w:pPr>
        <w:ind w:left="3763" w:hanging="360"/>
      </w:pPr>
      <w:rPr>
        <w:rFonts w:hint="default"/>
        <w:lang w:val="ms" w:eastAsia="en-US" w:bidi="ar-SA"/>
      </w:rPr>
    </w:lvl>
  </w:abstractNum>
  <w:abstractNum w:abstractNumId="20">
    <w:nsid w:val="46A08BB8"/>
    <w:multiLevelType w:val="multilevel"/>
    <w:tmpl w:val="46A08BB8"/>
    <w:lvl w:ilvl="0" w:tentative="0">
      <w:start w:val="0"/>
      <w:numFmt w:val="bullet"/>
      <w:lvlText w:val=""/>
      <w:lvlJc w:val="left"/>
      <w:pPr>
        <w:ind w:left="455" w:hanging="360"/>
      </w:pPr>
      <w:rPr>
        <w:rFonts w:hint="default" w:ascii="Symbol" w:hAnsi="Symbol" w:eastAsia="Symbol" w:cs="Symbol"/>
        <w:w w:val="100"/>
        <w:sz w:val="22"/>
        <w:szCs w:val="22"/>
        <w:lang w:val="ms" w:eastAsia="en-US" w:bidi="ar-SA"/>
      </w:rPr>
    </w:lvl>
    <w:lvl w:ilvl="1" w:tentative="0">
      <w:start w:val="0"/>
      <w:numFmt w:val="bullet"/>
      <w:lvlText w:val="•"/>
      <w:lvlJc w:val="left"/>
      <w:pPr>
        <w:ind w:left="1125" w:hanging="360"/>
      </w:pPr>
      <w:rPr>
        <w:rFonts w:hint="default"/>
        <w:lang w:val="ms" w:eastAsia="en-US" w:bidi="ar-SA"/>
      </w:rPr>
    </w:lvl>
    <w:lvl w:ilvl="2" w:tentative="0">
      <w:start w:val="0"/>
      <w:numFmt w:val="bullet"/>
      <w:lvlText w:val="•"/>
      <w:lvlJc w:val="left"/>
      <w:pPr>
        <w:ind w:left="1791" w:hanging="360"/>
      </w:pPr>
      <w:rPr>
        <w:rFonts w:hint="default"/>
        <w:lang w:val="ms" w:eastAsia="en-US" w:bidi="ar-SA"/>
      </w:rPr>
    </w:lvl>
    <w:lvl w:ilvl="3" w:tentative="0">
      <w:start w:val="0"/>
      <w:numFmt w:val="bullet"/>
      <w:lvlText w:val="•"/>
      <w:lvlJc w:val="left"/>
      <w:pPr>
        <w:ind w:left="2457" w:hanging="360"/>
      </w:pPr>
      <w:rPr>
        <w:rFonts w:hint="default"/>
        <w:lang w:val="ms" w:eastAsia="en-US" w:bidi="ar-SA"/>
      </w:rPr>
    </w:lvl>
    <w:lvl w:ilvl="4" w:tentative="0">
      <w:start w:val="0"/>
      <w:numFmt w:val="bullet"/>
      <w:lvlText w:val="•"/>
      <w:lvlJc w:val="left"/>
      <w:pPr>
        <w:ind w:left="3122" w:hanging="360"/>
      </w:pPr>
      <w:rPr>
        <w:rFonts w:hint="default"/>
        <w:lang w:val="ms" w:eastAsia="en-US" w:bidi="ar-SA"/>
      </w:rPr>
    </w:lvl>
    <w:lvl w:ilvl="5" w:tentative="0">
      <w:start w:val="0"/>
      <w:numFmt w:val="bullet"/>
      <w:lvlText w:val="•"/>
      <w:lvlJc w:val="left"/>
      <w:pPr>
        <w:ind w:left="3788" w:hanging="360"/>
      </w:pPr>
      <w:rPr>
        <w:rFonts w:hint="default"/>
        <w:lang w:val="ms" w:eastAsia="en-US" w:bidi="ar-SA"/>
      </w:rPr>
    </w:lvl>
    <w:lvl w:ilvl="6" w:tentative="0">
      <w:start w:val="0"/>
      <w:numFmt w:val="bullet"/>
      <w:lvlText w:val="•"/>
      <w:lvlJc w:val="left"/>
      <w:pPr>
        <w:ind w:left="4454" w:hanging="360"/>
      </w:pPr>
      <w:rPr>
        <w:rFonts w:hint="default"/>
        <w:lang w:val="ms" w:eastAsia="en-US" w:bidi="ar-SA"/>
      </w:rPr>
    </w:lvl>
    <w:lvl w:ilvl="7" w:tentative="0">
      <w:start w:val="0"/>
      <w:numFmt w:val="bullet"/>
      <w:lvlText w:val="•"/>
      <w:lvlJc w:val="left"/>
      <w:pPr>
        <w:ind w:left="5119" w:hanging="360"/>
      </w:pPr>
      <w:rPr>
        <w:rFonts w:hint="default"/>
        <w:lang w:val="ms" w:eastAsia="en-US" w:bidi="ar-SA"/>
      </w:rPr>
    </w:lvl>
    <w:lvl w:ilvl="8" w:tentative="0">
      <w:start w:val="0"/>
      <w:numFmt w:val="bullet"/>
      <w:lvlText w:val="•"/>
      <w:lvlJc w:val="left"/>
      <w:pPr>
        <w:ind w:left="5785" w:hanging="360"/>
      </w:pPr>
      <w:rPr>
        <w:rFonts w:hint="default"/>
        <w:lang w:val="ms" w:eastAsia="en-US" w:bidi="ar-SA"/>
      </w:rPr>
    </w:lvl>
  </w:abstractNum>
  <w:abstractNum w:abstractNumId="21">
    <w:nsid w:val="4C1BAE26"/>
    <w:multiLevelType w:val="multilevel"/>
    <w:tmpl w:val="4C1BAE26"/>
    <w:lvl w:ilvl="0" w:tentative="0">
      <w:start w:val="0"/>
      <w:numFmt w:val="bullet"/>
      <w:lvlText w:val=""/>
      <w:lvlJc w:val="left"/>
      <w:pPr>
        <w:ind w:left="455" w:hanging="360"/>
      </w:pPr>
      <w:rPr>
        <w:rFonts w:hint="default" w:ascii="Symbol" w:hAnsi="Symbol" w:eastAsia="Symbol" w:cs="Symbol"/>
        <w:w w:val="100"/>
        <w:sz w:val="22"/>
        <w:szCs w:val="22"/>
        <w:lang w:val="ms" w:eastAsia="en-US" w:bidi="ar-SA"/>
      </w:rPr>
    </w:lvl>
    <w:lvl w:ilvl="1" w:tentative="0">
      <w:start w:val="0"/>
      <w:numFmt w:val="bullet"/>
      <w:lvlText w:val="•"/>
      <w:lvlJc w:val="left"/>
      <w:pPr>
        <w:ind w:left="1125" w:hanging="360"/>
      </w:pPr>
      <w:rPr>
        <w:rFonts w:hint="default"/>
        <w:lang w:val="ms" w:eastAsia="en-US" w:bidi="ar-SA"/>
      </w:rPr>
    </w:lvl>
    <w:lvl w:ilvl="2" w:tentative="0">
      <w:start w:val="0"/>
      <w:numFmt w:val="bullet"/>
      <w:lvlText w:val="•"/>
      <w:lvlJc w:val="left"/>
      <w:pPr>
        <w:ind w:left="1791" w:hanging="360"/>
      </w:pPr>
      <w:rPr>
        <w:rFonts w:hint="default"/>
        <w:lang w:val="ms" w:eastAsia="en-US" w:bidi="ar-SA"/>
      </w:rPr>
    </w:lvl>
    <w:lvl w:ilvl="3" w:tentative="0">
      <w:start w:val="0"/>
      <w:numFmt w:val="bullet"/>
      <w:lvlText w:val="•"/>
      <w:lvlJc w:val="left"/>
      <w:pPr>
        <w:ind w:left="2457" w:hanging="360"/>
      </w:pPr>
      <w:rPr>
        <w:rFonts w:hint="default"/>
        <w:lang w:val="ms" w:eastAsia="en-US" w:bidi="ar-SA"/>
      </w:rPr>
    </w:lvl>
    <w:lvl w:ilvl="4" w:tentative="0">
      <w:start w:val="0"/>
      <w:numFmt w:val="bullet"/>
      <w:lvlText w:val="•"/>
      <w:lvlJc w:val="left"/>
      <w:pPr>
        <w:ind w:left="3122" w:hanging="360"/>
      </w:pPr>
      <w:rPr>
        <w:rFonts w:hint="default"/>
        <w:lang w:val="ms" w:eastAsia="en-US" w:bidi="ar-SA"/>
      </w:rPr>
    </w:lvl>
    <w:lvl w:ilvl="5" w:tentative="0">
      <w:start w:val="0"/>
      <w:numFmt w:val="bullet"/>
      <w:lvlText w:val="•"/>
      <w:lvlJc w:val="left"/>
      <w:pPr>
        <w:ind w:left="3788" w:hanging="360"/>
      </w:pPr>
      <w:rPr>
        <w:rFonts w:hint="default"/>
        <w:lang w:val="ms" w:eastAsia="en-US" w:bidi="ar-SA"/>
      </w:rPr>
    </w:lvl>
    <w:lvl w:ilvl="6" w:tentative="0">
      <w:start w:val="0"/>
      <w:numFmt w:val="bullet"/>
      <w:lvlText w:val="•"/>
      <w:lvlJc w:val="left"/>
      <w:pPr>
        <w:ind w:left="4454" w:hanging="360"/>
      </w:pPr>
      <w:rPr>
        <w:rFonts w:hint="default"/>
        <w:lang w:val="ms" w:eastAsia="en-US" w:bidi="ar-SA"/>
      </w:rPr>
    </w:lvl>
    <w:lvl w:ilvl="7" w:tentative="0">
      <w:start w:val="0"/>
      <w:numFmt w:val="bullet"/>
      <w:lvlText w:val="•"/>
      <w:lvlJc w:val="left"/>
      <w:pPr>
        <w:ind w:left="5119" w:hanging="360"/>
      </w:pPr>
      <w:rPr>
        <w:rFonts w:hint="default"/>
        <w:lang w:val="ms" w:eastAsia="en-US" w:bidi="ar-SA"/>
      </w:rPr>
    </w:lvl>
    <w:lvl w:ilvl="8" w:tentative="0">
      <w:start w:val="0"/>
      <w:numFmt w:val="bullet"/>
      <w:lvlText w:val="•"/>
      <w:lvlJc w:val="left"/>
      <w:pPr>
        <w:ind w:left="5785" w:hanging="360"/>
      </w:pPr>
      <w:rPr>
        <w:rFonts w:hint="default"/>
        <w:lang w:val="ms" w:eastAsia="en-US" w:bidi="ar-SA"/>
      </w:rPr>
    </w:lvl>
  </w:abstractNum>
  <w:abstractNum w:abstractNumId="22">
    <w:nsid w:val="4D4DC07F"/>
    <w:multiLevelType w:val="multilevel"/>
    <w:tmpl w:val="4D4DC07F"/>
    <w:lvl w:ilvl="0" w:tentative="0">
      <w:start w:val="1"/>
      <w:numFmt w:val="lowerLetter"/>
      <w:lvlText w:val="%1."/>
      <w:lvlJc w:val="left"/>
      <w:pPr>
        <w:ind w:left="684" w:hanging="244"/>
        <w:jc w:val="left"/>
      </w:pPr>
      <w:rPr>
        <w:rFonts w:hint="default" w:ascii="Arial" w:hAnsi="Arial" w:eastAsia="Arial" w:cs="Arial"/>
        <w:spacing w:val="0"/>
        <w:w w:val="100"/>
        <w:sz w:val="22"/>
        <w:szCs w:val="22"/>
        <w:lang w:val="ms" w:eastAsia="en-US" w:bidi="ar-SA"/>
      </w:rPr>
    </w:lvl>
    <w:lvl w:ilvl="1" w:tentative="0">
      <w:start w:val="1"/>
      <w:numFmt w:val="decimal"/>
      <w:lvlText w:val="%2."/>
      <w:lvlJc w:val="left"/>
      <w:pPr>
        <w:ind w:left="1160" w:hanging="360"/>
        <w:jc w:val="left"/>
      </w:pPr>
      <w:rPr>
        <w:rFonts w:hint="default" w:ascii="Arial" w:hAnsi="Arial" w:eastAsia="Arial" w:cs="Arial"/>
        <w:spacing w:val="-9"/>
        <w:w w:val="99"/>
        <w:sz w:val="22"/>
        <w:szCs w:val="22"/>
        <w:lang w:val="ms" w:eastAsia="en-US" w:bidi="ar-SA"/>
      </w:rPr>
    </w:lvl>
    <w:lvl w:ilvl="2" w:tentative="0">
      <w:start w:val="0"/>
      <w:numFmt w:val="bullet"/>
      <w:lvlText w:val="•"/>
      <w:lvlJc w:val="left"/>
      <w:pPr>
        <w:ind w:left="2163" w:hanging="360"/>
      </w:pPr>
      <w:rPr>
        <w:rFonts w:hint="default"/>
        <w:lang w:val="ms" w:eastAsia="en-US" w:bidi="ar-SA"/>
      </w:rPr>
    </w:lvl>
    <w:lvl w:ilvl="3" w:tentative="0">
      <w:start w:val="0"/>
      <w:numFmt w:val="bullet"/>
      <w:lvlText w:val="•"/>
      <w:lvlJc w:val="left"/>
      <w:pPr>
        <w:ind w:left="3166" w:hanging="360"/>
      </w:pPr>
      <w:rPr>
        <w:rFonts w:hint="default"/>
        <w:lang w:val="ms" w:eastAsia="en-US" w:bidi="ar-SA"/>
      </w:rPr>
    </w:lvl>
    <w:lvl w:ilvl="4" w:tentative="0">
      <w:start w:val="0"/>
      <w:numFmt w:val="bullet"/>
      <w:lvlText w:val="•"/>
      <w:lvlJc w:val="left"/>
      <w:pPr>
        <w:ind w:left="4169" w:hanging="360"/>
      </w:pPr>
      <w:rPr>
        <w:rFonts w:hint="default"/>
        <w:lang w:val="ms" w:eastAsia="en-US" w:bidi="ar-SA"/>
      </w:rPr>
    </w:lvl>
    <w:lvl w:ilvl="5" w:tentative="0">
      <w:start w:val="0"/>
      <w:numFmt w:val="bullet"/>
      <w:lvlText w:val="•"/>
      <w:lvlJc w:val="left"/>
      <w:pPr>
        <w:ind w:left="5172" w:hanging="360"/>
      </w:pPr>
      <w:rPr>
        <w:rFonts w:hint="default"/>
        <w:lang w:val="ms" w:eastAsia="en-US" w:bidi="ar-SA"/>
      </w:rPr>
    </w:lvl>
    <w:lvl w:ilvl="6" w:tentative="0">
      <w:start w:val="0"/>
      <w:numFmt w:val="bullet"/>
      <w:lvlText w:val="•"/>
      <w:lvlJc w:val="left"/>
      <w:pPr>
        <w:ind w:left="6175" w:hanging="360"/>
      </w:pPr>
      <w:rPr>
        <w:rFonts w:hint="default"/>
        <w:lang w:val="ms" w:eastAsia="en-US" w:bidi="ar-SA"/>
      </w:rPr>
    </w:lvl>
    <w:lvl w:ilvl="7" w:tentative="0">
      <w:start w:val="0"/>
      <w:numFmt w:val="bullet"/>
      <w:lvlText w:val="•"/>
      <w:lvlJc w:val="left"/>
      <w:pPr>
        <w:ind w:left="7178" w:hanging="360"/>
      </w:pPr>
      <w:rPr>
        <w:rFonts w:hint="default"/>
        <w:lang w:val="ms" w:eastAsia="en-US" w:bidi="ar-SA"/>
      </w:rPr>
    </w:lvl>
    <w:lvl w:ilvl="8" w:tentative="0">
      <w:start w:val="0"/>
      <w:numFmt w:val="bullet"/>
      <w:lvlText w:val="•"/>
      <w:lvlJc w:val="left"/>
      <w:pPr>
        <w:ind w:left="8181" w:hanging="360"/>
      </w:pPr>
      <w:rPr>
        <w:rFonts w:hint="default"/>
        <w:lang w:val="ms" w:eastAsia="en-US" w:bidi="ar-SA"/>
      </w:rPr>
    </w:lvl>
  </w:abstractNum>
  <w:abstractNum w:abstractNumId="23">
    <w:nsid w:val="59ADCABA"/>
    <w:multiLevelType w:val="multilevel"/>
    <w:tmpl w:val="59ADCABA"/>
    <w:lvl w:ilvl="0" w:tentative="0">
      <w:start w:val="1"/>
      <w:numFmt w:val="decimal"/>
      <w:lvlText w:val="%1."/>
      <w:lvlJc w:val="left"/>
      <w:pPr>
        <w:ind w:left="712" w:hanging="244"/>
        <w:jc w:val="left"/>
      </w:pPr>
      <w:rPr>
        <w:rFonts w:hint="default" w:ascii="Arial" w:hAnsi="Arial" w:eastAsia="Arial" w:cs="Arial"/>
        <w:spacing w:val="0"/>
        <w:w w:val="100"/>
        <w:sz w:val="22"/>
        <w:szCs w:val="22"/>
        <w:lang w:val="ms" w:eastAsia="en-US" w:bidi="ar-SA"/>
      </w:rPr>
    </w:lvl>
    <w:lvl w:ilvl="1" w:tentative="0">
      <w:start w:val="0"/>
      <w:numFmt w:val="bullet"/>
      <w:lvlText w:val=""/>
      <w:lvlJc w:val="left"/>
      <w:pPr>
        <w:ind w:left="1701" w:hanging="180"/>
      </w:pPr>
      <w:rPr>
        <w:rFonts w:hint="default"/>
        <w:w w:val="100"/>
        <w:lang w:val="ms" w:eastAsia="en-US" w:bidi="ar-SA"/>
      </w:rPr>
    </w:lvl>
    <w:lvl w:ilvl="2" w:tentative="0">
      <w:start w:val="0"/>
      <w:numFmt w:val="bullet"/>
      <w:lvlText w:val="•"/>
      <w:lvlJc w:val="left"/>
      <w:pPr>
        <w:ind w:left="2643" w:hanging="180"/>
      </w:pPr>
      <w:rPr>
        <w:rFonts w:hint="default"/>
        <w:lang w:val="ms" w:eastAsia="en-US" w:bidi="ar-SA"/>
      </w:rPr>
    </w:lvl>
    <w:lvl w:ilvl="3" w:tentative="0">
      <w:start w:val="0"/>
      <w:numFmt w:val="bullet"/>
      <w:lvlText w:val="•"/>
      <w:lvlJc w:val="left"/>
      <w:pPr>
        <w:ind w:left="3586" w:hanging="180"/>
      </w:pPr>
      <w:rPr>
        <w:rFonts w:hint="default"/>
        <w:lang w:val="ms" w:eastAsia="en-US" w:bidi="ar-SA"/>
      </w:rPr>
    </w:lvl>
    <w:lvl w:ilvl="4" w:tentative="0">
      <w:start w:val="0"/>
      <w:numFmt w:val="bullet"/>
      <w:lvlText w:val="•"/>
      <w:lvlJc w:val="left"/>
      <w:pPr>
        <w:ind w:left="4529" w:hanging="180"/>
      </w:pPr>
      <w:rPr>
        <w:rFonts w:hint="default"/>
        <w:lang w:val="ms" w:eastAsia="en-US" w:bidi="ar-SA"/>
      </w:rPr>
    </w:lvl>
    <w:lvl w:ilvl="5" w:tentative="0">
      <w:start w:val="0"/>
      <w:numFmt w:val="bullet"/>
      <w:lvlText w:val="•"/>
      <w:lvlJc w:val="left"/>
      <w:pPr>
        <w:ind w:left="5472" w:hanging="180"/>
      </w:pPr>
      <w:rPr>
        <w:rFonts w:hint="default"/>
        <w:lang w:val="ms" w:eastAsia="en-US" w:bidi="ar-SA"/>
      </w:rPr>
    </w:lvl>
    <w:lvl w:ilvl="6" w:tentative="0">
      <w:start w:val="0"/>
      <w:numFmt w:val="bullet"/>
      <w:lvlText w:val="•"/>
      <w:lvlJc w:val="left"/>
      <w:pPr>
        <w:ind w:left="6415" w:hanging="180"/>
      </w:pPr>
      <w:rPr>
        <w:rFonts w:hint="default"/>
        <w:lang w:val="ms" w:eastAsia="en-US" w:bidi="ar-SA"/>
      </w:rPr>
    </w:lvl>
    <w:lvl w:ilvl="7" w:tentative="0">
      <w:start w:val="0"/>
      <w:numFmt w:val="bullet"/>
      <w:lvlText w:val="•"/>
      <w:lvlJc w:val="left"/>
      <w:pPr>
        <w:ind w:left="7358" w:hanging="180"/>
      </w:pPr>
      <w:rPr>
        <w:rFonts w:hint="default"/>
        <w:lang w:val="ms" w:eastAsia="en-US" w:bidi="ar-SA"/>
      </w:rPr>
    </w:lvl>
    <w:lvl w:ilvl="8" w:tentative="0">
      <w:start w:val="0"/>
      <w:numFmt w:val="bullet"/>
      <w:lvlText w:val="•"/>
      <w:lvlJc w:val="left"/>
      <w:pPr>
        <w:ind w:left="8301" w:hanging="180"/>
      </w:pPr>
      <w:rPr>
        <w:rFonts w:hint="default"/>
        <w:lang w:val="ms" w:eastAsia="en-US" w:bidi="ar-SA"/>
      </w:rPr>
    </w:lvl>
  </w:abstractNum>
  <w:abstractNum w:abstractNumId="24">
    <w:nsid w:val="5A241D34"/>
    <w:multiLevelType w:val="multilevel"/>
    <w:tmpl w:val="5A241D34"/>
    <w:lvl w:ilvl="0" w:tentative="0">
      <w:start w:val="1"/>
      <w:numFmt w:val="lowerLetter"/>
      <w:lvlText w:val="%1."/>
      <w:lvlJc w:val="left"/>
      <w:pPr>
        <w:ind w:left="684" w:hanging="244"/>
        <w:jc w:val="left"/>
      </w:pPr>
      <w:rPr>
        <w:rFonts w:hint="default" w:ascii="Arial" w:hAnsi="Arial" w:eastAsia="Arial" w:cs="Arial"/>
        <w:spacing w:val="0"/>
        <w:w w:val="99"/>
        <w:sz w:val="22"/>
        <w:szCs w:val="22"/>
        <w:lang w:val="ms" w:eastAsia="en-US" w:bidi="ar-SA"/>
      </w:rPr>
    </w:lvl>
    <w:lvl w:ilvl="1" w:tentative="0">
      <w:start w:val="0"/>
      <w:numFmt w:val="bullet"/>
      <w:lvlText w:val="•"/>
      <w:lvlJc w:val="left"/>
      <w:pPr>
        <w:ind w:left="1630" w:hanging="244"/>
      </w:pPr>
      <w:rPr>
        <w:rFonts w:hint="default"/>
        <w:lang w:val="ms" w:eastAsia="en-US" w:bidi="ar-SA"/>
      </w:rPr>
    </w:lvl>
    <w:lvl w:ilvl="2" w:tentative="0">
      <w:start w:val="0"/>
      <w:numFmt w:val="bullet"/>
      <w:lvlText w:val="•"/>
      <w:lvlJc w:val="left"/>
      <w:pPr>
        <w:ind w:left="2581" w:hanging="244"/>
      </w:pPr>
      <w:rPr>
        <w:rFonts w:hint="default"/>
        <w:lang w:val="ms" w:eastAsia="en-US" w:bidi="ar-SA"/>
      </w:rPr>
    </w:lvl>
    <w:lvl w:ilvl="3" w:tentative="0">
      <w:start w:val="0"/>
      <w:numFmt w:val="bullet"/>
      <w:lvlText w:val="•"/>
      <w:lvlJc w:val="left"/>
      <w:pPr>
        <w:ind w:left="3532" w:hanging="244"/>
      </w:pPr>
      <w:rPr>
        <w:rFonts w:hint="default"/>
        <w:lang w:val="ms" w:eastAsia="en-US" w:bidi="ar-SA"/>
      </w:rPr>
    </w:lvl>
    <w:lvl w:ilvl="4" w:tentative="0">
      <w:start w:val="0"/>
      <w:numFmt w:val="bullet"/>
      <w:lvlText w:val="•"/>
      <w:lvlJc w:val="left"/>
      <w:pPr>
        <w:ind w:left="4483" w:hanging="244"/>
      </w:pPr>
      <w:rPr>
        <w:rFonts w:hint="default"/>
        <w:lang w:val="ms" w:eastAsia="en-US" w:bidi="ar-SA"/>
      </w:rPr>
    </w:lvl>
    <w:lvl w:ilvl="5" w:tentative="0">
      <w:start w:val="0"/>
      <w:numFmt w:val="bullet"/>
      <w:lvlText w:val="•"/>
      <w:lvlJc w:val="left"/>
      <w:pPr>
        <w:ind w:left="5434" w:hanging="244"/>
      </w:pPr>
      <w:rPr>
        <w:rFonts w:hint="default"/>
        <w:lang w:val="ms" w:eastAsia="en-US" w:bidi="ar-SA"/>
      </w:rPr>
    </w:lvl>
    <w:lvl w:ilvl="6" w:tentative="0">
      <w:start w:val="0"/>
      <w:numFmt w:val="bullet"/>
      <w:lvlText w:val="•"/>
      <w:lvlJc w:val="left"/>
      <w:pPr>
        <w:ind w:left="6384" w:hanging="244"/>
      </w:pPr>
      <w:rPr>
        <w:rFonts w:hint="default"/>
        <w:lang w:val="ms" w:eastAsia="en-US" w:bidi="ar-SA"/>
      </w:rPr>
    </w:lvl>
    <w:lvl w:ilvl="7" w:tentative="0">
      <w:start w:val="0"/>
      <w:numFmt w:val="bullet"/>
      <w:lvlText w:val="•"/>
      <w:lvlJc w:val="left"/>
      <w:pPr>
        <w:ind w:left="7335" w:hanging="244"/>
      </w:pPr>
      <w:rPr>
        <w:rFonts w:hint="default"/>
        <w:lang w:val="ms" w:eastAsia="en-US" w:bidi="ar-SA"/>
      </w:rPr>
    </w:lvl>
    <w:lvl w:ilvl="8" w:tentative="0">
      <w:start w:val="0"/>
      <w:numFmt w:val="bullet"/>
      <w:lvlText w:val="•"/>
      <w:lvlJc w:val="left"/>
      <w:pPr>
        <w:ind w:left="8286" w:hanging="244"/>
      </w:pPr>
      <w:rPr>
        <w:rFonts w:hint="default"/>
        <w:lang w:val="ms" w:eastAsia="en-US" w:bidi="ar-SA"/>
      </w:rPr>
    </w:lvl>
  </w:abstractNum>
  <w:abstractNum w:abstractNumId="25">
    <w:nsid w:val="60382F6E"/>
    <w:multiLevelType w:val="multilevel"/>
    <w:tmpl w:val="60382F6E"/>
    <w:lvl w:ilvl="0" w:tentative="0">
      <w:start w:val="0"/>
      <w:numFmt w:val="bullet"/>
      <w:lvlText w:val=""/>
      <w:lvlJc w:val="left"/>
      <w:pPr>
        <w:ind w:left="455" w:hanging="360"/>
      </w:pPr>
      <w:rPr>
        <w:rFonts w:hint="default" w:ascii="Symbol" w:hAnsi="Symbol" w:eastAsia="Symbol" w:cs="Symbol"/>
        <w:w w:val="100"/>
        <w:sz w:val="22"/>
        <w:szCs w:val="22"/>
        <w:lang w:val="ms" w:eastAsia="en-US" w:bidi="ar-SA"/>
      </w:rPr>
    </w:lvl>
    <w:lvl w:ilvl="1" w:tentative="0">
      <w:start w:val="0"/>
      <w:numFmt w:val="bullet"/>
      <w:lvlText w:val="•"/>
      <w:lvlJc w:val="left"/>
      <w:pPr>
        <w:ind w:left="1125" w:hanging="360"/>
      </w:pPr>
      <w:rPr>
        <w:rFonts w:hint="default"/>
        <w:lang w:val="ms" w:eastAsia="en-US" w:bidi="ar-SA"/>
      </w:rPr>
    </w:lvl>
    <w:lvl w:ilvl="2" w:tentative="0">
      <w:start w:val="0"/>
      <w:numFmt w:val="bullet"/>
      <w:lvlText w:val="•"/>
      <w:lvlJc w:val="left"/>
      <w:pPr>
        <w:ind w:left="1791" w:hanging="360"/>
      </w:pPr>
      <w:rPr>
        <w:rFonts w:hint="default"/>
        <w:lang w:val="ms" w:eastAsia="en-US" w:bidi="ar-SA"/>
      </w:rPr>
    </w:lvl>
    <w:lvl w:ilvl="3" w:tentative="0">
      <w:start w:val="0"/>
      <w:numFmt w:val="bullet"/>
      <w:lvlText w:val="•"/>
      <w:lvlJc w:val="left"/>
      <w:pPr>
        <w:ind w:left="2457" w:hanging="360"/>
      </w:pPr>
      <w:rPr>
        <w:rFonts w:hint="default"/>
        <w:lang w:val="ms" w:eastAsia="en-US" w:bidi="ar-SA"/>
      </w:rPr>
    </w:lvl>
    <w:lvl w:ilvl="4" w:tentative="0">
      <w:start w:val="0"/>
      <w:numFmt w:val="bullet"/>
      <w:lvlText w:val="•"/>
      <w:lvlJc w:val="left"/>
      <w:pPr>
        <w:ind w:left="3122" w:hanging="360"/>
      </w:pPr>
      <w:rPr>
        <w:rFonts w:hint="default"/>
        <w:lang w:val="ms" w:eastAsia="en-US" w:bidi="ar-SA"/>
      </w:rPr>
    </w:lvl>
    <w:lvl w:ilvl="5" w:tentative="0">
      <w:start w:val="0"/>
      <w:numFmt w:val="bullet"/>
      <w:lvlText w:val="•"/>
      <w:lvlJc w:val="left"/>
      <w:pPr>
        <w:ind w:left="3788" w:hanging="360"/>
      </w:pPr>
      <w:rPr>
        <w:rFonts w:hint="default"/>
        <w:lang w:val="ms" w:eastAsia="en-US" w:bidi="ar-SA"/>
      </w:rPr>
    </w:lvl>
    <w:lvl w:ilvl="6" w:tentative="0">
      <w:start w:val="0"/>
      <w:numFmt w:val="bullet"/>
      <w:lvlText w:val="•"/>
      <w:lvlJc w:val="left"/>
      <w:pPr>
        <w:ind w:left="4454" w:hanging="360"/>
      </w:pPr>
      <w:rPr>
        <w:rFonts w:hint="default"/>
        <w:lang w:val="ms" w:eastAsia="en-US" w:bidi="ar-SA"/>
      </w:rPr>
    </w:lvl>
    <w:lvl w:ilvl="7" w:tentative="0">
      <w:start w:val="0"/>
      <w:numFmt w:val="bullet"/>
      <w:lvlText w:val="•"/>
      <w:lvlJc w:val="left"/>
      <w:pPr>
        <w:ind w:left="5119" w:hanging="360"/>
      </w:pPr>
      <w:rPr>
        <w:rFonts w:hint="default"/>
        <w:lang w:val="ms" w:eastAsia="en-US" w:bidi="ar-SA"/>
      </w:rPr>
    </w:lvl>
    <w:lvl w:ilvl="8" w:tentative="0">
      <w:start w:val="0"/>
      <w:numFmt w:val="bullet"/>
      <w:lvlText w:val="•"/>
      <w:lvlJc w:val="left"/>
      <w:pPr>
        <w:ind w:left="5785" w:hanging="360"/>
      </w:pPr>
      <w:rPr>
        <w:rFonts w:hint="default"/>
        <w:lang w:val="ms" w:eastAsia="en-US" w:bidi="ar-SA"/>
      </w:rPr>
    </w:lvl>
  </w:abstractNum>
  <w:abstractNum w:abstractNumId="26">
    <w:nsid w:val="629F7852"/>
    <w:multiLevelType w:val="multilevel"/>
    <w:tmpl w:val="629F7852"/>
    <w:lvl w:ilvl="0" w:tentative="0">
      <w:start w:val="1"/>
      <w:numFmt w:val="decimal"/>
      <w:lvlText w:val="%1."/>
      <w:lvlJc w:val="left"/>
      <w:pPr>
        <w:ind w:left="1160" w:hanging="360"/>
        <w:jc w:val="left"/>
      </w:pPr>
      <w:rPr>
        <w:rFonts w:hint="default" w:ascii="Arial" w:hAnsi="Arial" w:eastAsia="Arial" w:cs="Arial"/>
        <w:spacing w:val="-9"/>
        <w:w w:val="99"/>
        <w:sz w:val="22"/>
        <w:szCs w:val="22"/>
        <w:lang w:val="ms" w:eastAsia="en-US" w:bidi="ar-SA"/>
      </w:rPr>
    </w:lvl>
    <w:lvl w:ilvl="1" w:tentative="0">
      <w:start w:val="0"/>
      <w:numFmt w:val="bullet"/>
      <w:lvlText w:val="•"/>
      <w:lvlJc w:val="left"/>
      <w:pPr>
        <w:ind w:left="2062" w:hanging="360"/>
      </w:pPr>
      <w:rPr>
        <w:rFonts w:hint="default"/>
        <w:lang w:val="ms" w:eastAsia="en-US" w:bidi="ar-SA"/>
      </w:rPr>
    </w:lvl>
    <w:lvl w:ilvl="2" w:tentative="0">
      <w:start w:val="0"/>
      <w:numFmt w:val="bullet"/>
      <w:lvlText w:val="•"/>
      <w:lvlJc w:val="left"/>
      <w:pPr>
        <w:ind w:left="2965" w:hanging="360"/>
      </w:pPr>
      <w:rPr>
        <w:rFonts w:hint="default"/>
        <w:lang w:val="ms" w:eastAsia="en-US" w:bidi="ar-SA"/>
      </w:rPr>
    </w:lvl>
    <w:lvl w:ilvl="3" w:tentative="0">
      <w:start w:val="0"/>
      <w:numFmt w:val="bullet"/>
      <w:lvlText w:val="•"/>
      <w:lvlJc w:val="left"/>
      <w:pPr>
        <w:ind w:left="3868" w:hanging="360"/>
      </w:pPr>
      <w:rPr>
        <w:rFonts w:hint="default"/>
        <w:lang w:val="ms" w:eastAsia="en-US" w:bidi="ar-SA"/>
      </w:rPr>
    </w:lvl>
    <w:lvl w:ilvl="4" w:tentative="0">
      <w:start w:val="0"/>
      <w:numFmt w:val="bullet"/>
      <w:lvlText w:val="•"/>
      <w:lvlJc w:val="left"/>
      <w:pPr>
        <w:ind w:left="4771" w:hanging="360"/>
      </w:pPr>
      <w:rPr>
        <w:rFonts w:hint="default"/>
        <w:lang w:val="ms" w:eastAsia="en-US" w:bidi="ar-SA"/>
      </w:rPr>
    </w:lvl>
    <w:lvl w:ilvl="5" w:tentative="0">
      <w:start w:val="0"/>
      <w:numFmt w:val="bullet"/>
      <w:lvlText w:val="•"/>
      <w:lvlJc w:val="left"/>
      <w:pPr>
        <w:ind w:left="5674" w:hanging="360"/>
      </w:pPr>
      <w:rPr>
        <w:rFonts w:hint="default"/>
        <w:lang w:val="ms" w:eastAsia="en-US" w:bidi="ar-SA"/>
      </w:rPr>
    </w:lvl>
    <w:lvl w:ilvl="6" w:tentative="0">
      <w:start w:val="0"/>
      <w:numFmt w:val="bullet"/>
      <w:lvlText w:val="•"/>
      <w:lvlJc w:val="left"/>
      <w:pPr>
        <w:ind w:left="6576" w:hanging="360"/>
      </w:pPr>
      <w:rPr>
        <w:rFonts w:hint="default"/>
        <w:lang w:val="ms" w:eastAsia="en-US" w:bidi="ar-SA"/>
      </w:rPr>
    </w:lvl>
    <w:lvl w:ilvl="7" w:tentative="0">
      <w:start w:val="0"/>
      <w:numFmt w:val="bullet"/>
      <w:lvlText w:val="•"/>
      <w:lvlJc w:val="left"/>
      <w:pPr>
        <w:ind w:left="7479" w:hanging="360"/>
      </w:pPr>
      <w:rPr>
        <w:rFonts w:hint="default"/>
        <w:lang w:val="ms" w:eastAsia="en-US" w:bidi="ar-SA"/>
      </w:rPr>
    </w:lvl>
    <w:lvl w:ilvl="8" w:tentative="0">
      <w:start w:val="0"/>
      <w:numFmt w:val="bullet"/>
      <w:lvlText w:val="•"/>
      <w:lvlJc w:val="left"/>
      <w:pPr>
        <w:ind w:left="8382" w:hanging="360"/>
      </w:pPr>
      <w:rPr>
        <w:rFonts w:hint="default"/>
        <w:lang w:val="ms" w:eastAsia="en-US" w:bidi="ar-SA"/>
      </w:rPr>
    </w:lvl>
  </w:abstractNum>
  <w:abstractNum w:abstractNumId="27">
    <w:nsid w:val="72183CF9"/>
    <w:multiLevelType w:val="multilevel"/>
    <w:tmpl w:val="72183CF9"/>
    <w:lvl w:ilvl="0" w:tentative="0">
      <w:start w:val="1"/>
      <w:numFmt w:val="decimal"/>
      <w:lvlText w:val="%1."/>
      <w:lvlJc w:val="left"/>
      <w:pPr>
        <w:ind w:left="684" w:hanging="244"/>
        <w:jc w:val="left"/>
      </w:pPr>
      <w:rPr>
        <w:rFonts w:hint="default" w:ascii="Arial" w:hAnsi="Arial" w:eastAsia="Arial" w:cs="Arial"/>
        <w:spacing w:val="0"/>
        <w:w w:val="99"/>
        <w:sz w:val="22"/>
        <w:szCs w:val="22"/>
        <w:lang w:val="ms" w:eastAsia="en-US" w:bidi="ar-SA"/>
      </w:rPr>
    </w:lvl>
    <w:lvl w:ilvl="1" w:tentative="0">
      <w:start w:val="1"/>
      <w:numFmt w:val="lowerLetter"/>
      <w:lvlText w:val="%2."/>
      <w:lvlJc w:val="left"/>
      <w:pPr>
        <w:ind w:left="956" w:hanging="244"/>
        <w:jc w:val="left"/>
      </w:pPr>
      <w:rPr>
        <w:rFonts w:hint="default" w:ascii="Arial" w:hAnsi="Arial" w:eastAsia="Arial" w:cs="Arial"/>
        <w:spacing w:val="0"/>
        <w:w w:val="99"/>
        <w:sz w:val="22"/>
        <w:szCs w:val="22"/>
        <w:lang w:val="ms" w:eastAsia="en-US" w:bidi="ar-SA"/>
      </w:rPr>
    </w:lvl>
    <w:lvl w:ilvl="2" w:tentative="0">
      <w:start w:val="0"/>
      <w:numFmt w:val="bullet"/>
      <w:lvlText w:val="•"/>
      <w:lvlJc w:val="left"/>
      <w:pPr>
        <w:ind w:left="1985" w:hanging="244"/>
      </w:pPr>
      <w:rPr>
        <w:rFonts w:hint="default"/>
        <w:lang w:val="ms" w:eastAsia="en-US" w:bidi="ar-SA"/>
      </w:rPr>
    </w:lvl>
    <w:lvl w:ilvl="3" w:tentative="0">
      <w:start w:val="0"/>
      <w:numFmt w:val="bullet"/>
      <w:lvlText w:val="•"/>
      <w:lvlJc w:val="left"/>
      <w:pPr>
        <w:ind w:left="3010" w:hanging="244"/>
      </w:pPr>
      <w:rPr>
        <w:rFonts w:hint="default"/>
        <w:lang w:val="ms" w:eastAsia="en-US" w:bidi="ar-SA"/>
      </w:rPr>
    </w:lvl>
    <w:lvl w:ilvl="4" w:tentative="0">
      <w:start w:val="0"/>
      <w:numFmt w:val="bullet"/>
      <w:lvlText w:val="•"/>
      <w:lvlJc w:val="left"/>
      <w:pPr>
        <w:ind w:left="4036" w:hanging="244"/>
      </w:pPr>
      <w:rPr>
        <w:rFonts w:hint="default"/>
        <w:lang w:val="ms" w:eastAsia="en-US" w:bidi="ar-SA"/>
      </w:rPr>
    </w:lvl>
    <w:lvl w:ilvl="5" w:tentative="0">
      <w:start w:val="0"/>
      <w:numFmt w:val="bullet"/>
      <w:lvlText w:val="•"/>
      <w:lvlJc w:val="left"/>
      <w:pPr>
        <w:ind w:left="5061" w:hanging="244"/>
      </w:pPr>
      <w:rPr>
        <w:rFonts w:hint="default"/>
        <w:lang w:val="ms" w:eastAsia="en-US" w:bidi="ar-SA"/>
      </w:rPr>
    </w:lvl>
    <w:lvl w:ilvl="6" w:tentative="0">
      <w:start w:val="0"/>
      <w:numFmt w:val="bullet"/>
      <w:lvlText w:val="•"/>
      <w:lvlJc w:val="left"/>
      <w:pPr>
        <w:ind w:left="6086" w:hanging="244"/>
      </w:pPr>
      <w:rPr>
        <w:rFonts w:hint="default"/>
        <w:lang w:val="ms" w:eastAsia="en-US" w:bidi="ar-SA"/>
      </w:rPr>
    </w:lvl>
    <w:lvl w:ilvl="7" w:tentative="0">
      <w:start w:val="0"/>
      <w:numFmt w:val="bullet"/>
      <w:lvlText w:val="•"/>
      <w:lvlJc w:val="left"/>
      <w:pPr>
        <w:ind w:left="7112" w:hanging="244"/>
      </w:pPr>
      <w:rPr>
        <w:rFonts w:hint="default"/>
        <w:lang w:val="ms" w:eastAsia="en-US" w:bidi="ar-SA"/>
      </w:rPr>
    </w:lvl>
    <w:lvl w:ilvl="8" w:tentative="0">
      <w:start w:val="0"/>
      <w:numFmt w:val="bullet"/>
      <w:lvlText w:val="•"/>
      <w:lvlJc w:val="left"/>
      <w:pPr>
        <w:ind w:left="8137" w:hanging="244"/>
      </w:pPr>
      <w:rPr>
        <w:rFonts w:hint="default"/>
        <w:lang w:val="ms" w:eastAsia="en-US" w:bidi="ar-SA"/>
      </w:rPr>
    </w:lvl>
  </w:abstractNum>
  <w:abstractNum w:abstractNumId="28">
    <w:nsid w:val="77ECEA79"/>
    <w:multiLevelType w:val="multilevel"/>
    <w:tmpl w:val="77ECEA79"/>
    <w:lvl w:ilvl="0" w:tentative="0">
      <w:start w:val="1"/>
      <w:numFmt w:val="decimal"/>
      <w:lvlText w:val="%1."/>
      <w:lvlJc w:val="left"/>
      <w:pPr>
        <w:ind w:left="1160" w:hanging="360"/>
        <w:jc w:val="left"/>
      </w:pPr>
      <w:rPr>
        <w:rFonts w:hint="default" w:ascii="Arial" w:hAnsi="Arial" w:eastAsia="Arial" w:cs="Arial"/>
        <w:spacing w:val="-9"/>
        <w:w w:val="99"/>
        <w:sz w:val="22"/>
        <w:szCs w:val="22"/>
        <w:lang w:val="ms" w:eastAsia="en-US" w:bidi="ar-SA"/>
      </w:rPr>
    </w:lvl>
    <w:lvl w:ilvl="1" w:tentative="0">
      <w:start w:val="0"/>
      <w:numFmt w:val="bullet"/>
      <w:lvlText w:val="•"/>
      <w:lvlJc w:val="left"/>
      <w:pPr>
        <w:ind w:left="2062" w:hanging="360"/>
      </w:pPr>
      <w:rPr>
        <w:rFonts w:hint="default"/>
        <w:lang w:val="ms" w:eastAsia="en-US" w:bidi="ar-SA"/>
      </w:rPr>
    </w:lvl>
    <w:lvl w:ilvl="2" w:tentative="0">
      <w:start w:val="0"/>
      <w:numFmt w:val="bullet"/>
      <w:lvlText w:val="•"/>
      <w:lvlJc w:val="left"/>
      <w:pPr>
        <w:ind w:left="2965" w:hanging="360"/>
      </w:pPr>
      <w:rPr>
        <w:rFonts w:hint="default"/>
        <w:lang w:val="ms" w:eastAsia="en-US" w:bidi="ar-SA"/>
      </w:rPr>
    </w:lvl>
    <w:lvl w:ilvl="3" w:tentative="0">
      <w:start w:val="0"/>
      <w:numFmt w:val="bullet"/>
      <w:lvlText w:val="•"/>
      <w:lvlJc w:val="left"/>
      <w:pPr>
        <w:ind w:left="3868" w:hanging="360"/>
      </w:pPr>
      <w:rPr>
        <w:rFonts w:hint="default"/>
        <w:lang w:val="ms" w:eastAsia="en-US" w:bidi="ar-SA"/>
      </w:rPr>
    </w:lvl>
    <w:lvl w:ilvl="4" w:tentative="0">
      <w:start w:val="0"/>
      <w:numFmt w:val="bullet"/>
      <w:lvlText w:val="•"/>
      <w:lvlJc w:val="left"/>
      <w:pPr>
        <w:ind w:left="4771" w:hanging="360"/>
      </w:pPr>
      <w:rPr>
        <w:rFonts w:hint="default"/>
        <w:lang w:val="ms" w:eastAsia="en-US" w:bidi="ar-SA"/>
      </w:rPr>
    </w:lvl>
    <w:lvl w:ilvl="5" w:tentative="0">
      <w:start w:val="0"/>
      <w:numFmt w:val="bullet"/>
      <w:lvlText w:val="•"/>
      <w:lvlJc w:val="left"/>
      <w:pPr>
        <w:ind w:left="5674" w:hanging="360"/>
      </w:pPr>
      <w:rPr>
        <w:rFonts w:hint="default"/>
        <w:lang w:val="ms" w:eastAsia="en-US" w:bidi="ar-SA"/>
      </w:rPr>
    </w:lvl>
    <w:lvl w:ilvl="6" w:tentative="0">
      <w:start w:val="0"/>
      <w:numFmt w:val="bullet"/>
      <w:lvlText w:val="•"/>
      <w:lvlJc w:val="left"/>
      <w:pPr>
        <w:ind w:left="6576" w:hanging="360"/>
      </w:pPr>
      <w:rPr>
        <w:rFonts w:hint="default"/>
        <w:lang w:val="ms" w:eastAsia="en-US" w:bidi="ar-SA"/>
      </w:rPr>
    </w:lvl>
    <w:lvl w:ilvl="7" w:tentative="0">
      <w:start w:val="0"/>
      <w:numFmt w:val="bullet"/>
      <w:lvlText w:val="•"/>
      <w:lvlJc w:val="left"/>
      <w:pPr>
        <w:ind w:left="7479" w:hanging="360"/>
      </w:pPr>
      <w:rPr>
        <w:rFonts w:hint="default"/>
        <w:lang w:val="ms" w:eastAsia="en-US" w:bidi="ar-SA"/>
      </w:rPr>
    </w:lvl>
    <w:lvl w:ilvl="8" w:tentative="0">
      <w:start w:val="0"/>
      <w:numFmt w:val="bullet"/>
      <w:lvlText w:val="•"/>
      <w:lvlJc w:val="left"/>
      <w:pPr>
        <w:ind w:left="8382" w:hanging="360"/>
      </w:pPr>
      <w:rPr>
        <w:rFonts w:hint="default"/>
        <w:lang w:val="ms" w:eastAsia="en-US" w:bidi="ar-SA"/>
      </w:rPr>
    </w:lvl>
  </w:abstractNum>
  <w:abstractNum w:abstractNumId="29">
    <w:nsid w:val="7C246926"/>
    <w:multiLevelType w:val="multilevel"/>
    <w:tmpl w:val="7C246926"/>
    <w:lvl w:ilvl="0" w:tentative="0">
      <w:start w:val="1"/>
      <w:numFmt w:val="decimal"/>
      <w:lvlText w:val="%1."/>
      <w:lvlJc w:val="left"/>
      <w:pPr>
        <w:ind w:left="1252" w:hanging="452"/>
        <w:jc w:val="left"/>
      </w:pPr>
      <w:rPr>
        <w:rFonts w:hint="default" w:ascii="Arial" w:hAnsi="Arial" w:eastAsia="Arial" w:cs="Arial"/>
        <w:spacing w:val="-5"/>
        <w:w w:val="99"/>
        <w:sz w:val="22"/>
        <w:szCs w:val="22"/>
        <w:lang w:val="ms" w:eastAsia="en-US" w:bidi="ar-SA"/>
      </w:rPr>
    </w:lvl>
    <w:lvl w:ilvl="1" w:tentative="0">
      <w:start w:val="0"/>
      <w:numFmt w:val="bullet"/>
      <w:lvlText w:val="•"/>
      <w:lvlJc w:val="left"/>
      <w:pPr>
        <w:ind w:left="2152" w:hanging="452"/>
      </w:pPr>
      <w:rPr>
        <w:rFonts w:hint="default"/>
        <w:lang w:val="ms" w:eastAsia="en-US" w:bidi="ar-SA"/>
      </w:rPr>
    </w:lvl>
    <w:lvl w:ilvl="2" w:tentative="0">
      <w:start w:val="0"/>
      <w:numFmt w:val="bullet"/>
      <w:lvlText w:val="•"/>
      <w:lvlJc w:val="left"/>
      <w:pPr>
        <w:ind w:left="3045" w:hanging="452"/>
      </w:pPr>
      <w:rPr>
        <w:rFonts w:hint="default"/>
        <w:lang w:val="ms" w:eastAsia="en-US" w:bidi="ar-SA"/>
      </w:rPr>
    </w:lvl>
    <w:lvl w:ilvl="3" w:tentative="0">
      <w:start w:val="0"/>
      <w:numFmt w:val="bullet"/>
      <w:lvlText w:val="•"/>
      <w:lvlJc w:val="left"/>
      <w:pPr>
        <w:ind w:left="3938" w:hanging="452"/>
      </w:pPr>
      <w:rPr>
        <w:rFonts w:hint="default"/>
        <w:lang w:val="ms" w:eastAsia="en-US" w:bidi="ar-SA"/>
      </w:rPr>
    </w:lvl>
    <w:lvl w:ilvl="4" w:tentative="0">
      <w:start w:val="0"/>
      <w:numFmt w:val="bullet"/>
      <w:lvlText w:val="•"/>
      <w:lvlJc w:val="left"/>
      <w:pPr>
        <w:ind w:left="4831" w:hanging="452"/>
      </w:pPr>
      <w:rPr>
        <w:rFonts w:hint="default"/>
        <w:lang w:val="ms" w:eastAsia="en-US" w:bidi="ar-SA"/>
      </w:rPr>
    </w:lvl>
    <w:lvl w:ilvl="5" w:tentative="0">
      <w:start w:val="0"/>
      <w:numFmt w:val="bullet"/>
      <w:lvlText w:val="•"/>
      <w:lvlJc w:val="left"/>
      <w:pPr>
        <w:ind w:left="5724" w:hanging="452"/>
      </w:pPr>
      <w:rPr>
        <w:rFonts w:hint="default"/>
        <w:lang w:val="ms" w:eastAsia="en-US" w:bidi="ar-SA"/>
      </w:rPr>
    </w:lvl>
    <w:lvl w:ilvl="6" w:tentative="0">
      <w:start w:val="0"/>
      <w:numFmt w:val="bullet"/>
      <w:lvlText w:val="•"/>
      <w:lvlJc w:val="left"/>
      <w:pPr>
        <w:ind w:left="6616" w:hanging="452"/>
      </w:pPr>
      <w:rPr>
        <w:rFonts w:hint="default"/>
        <w:lang w:val="ms" w:eastAsia="en-US" w:bidi="ar-SA"/>
      </w:rPr>
    </w:lvl>
    <w:lvl w:ilvl="7" w:tentative="0">
      <w:start w:val="0"/>
      <w:numFmt w:val="bullet"/>
      <w:lvlText w:val="•"/>
      <w:lvlJc w:val="left"/>
      <w:pPr>
        <w:ind w:left="7509" w:hanging="452"/>
      </w:pPr>
      <w:rPr>
        <w:rFonts w:hint="default"/>
        <w:lang w:val="ms" w:eastAsia="en-US" w:bidi="ar-SA"/>
      </w:rPr>
    </w:lvl>
    <w:lvl w:ilvl="8" w:tentative="0">
      <w:start w:val="0"/>
      <w:numFmt w:val="bullet"/>
      <w:lvlText w:val="•"/>
      <w:lvlJc w:val="left"/>
      <w:pPr>
        <w:ind w:left="8402" w:hanging="452"/>
      </w:pPr>
      <w:rPr>
        <w:rFonts w:hint="default"/>
        <w:lang w:val="ms" w:eastAsia="en-US" w:bidi="ar-SA"/>
      </w:rPr>
    </w:lvl>
  </w:abstractNum>
  <w:num w:numId="1">
    <w:abstractNumId w:val="12"/>
  </w:num>
  <w:num w:numId="2">
    <w:abstractNumId w:val="8"/>
  </w:num>
  <w:num w:numId="3">
    <w:abstractNumId w:val="23"/>
  </w:num>
  <w:num w:numId="4">
    <w:abstractNumId w:val="6"/>
  </w:num>
  <w:num w:numId="5">
    <w:abstractNumId w:val="4"/>
  </w:num>
  <w:num w:numId="6">
    <w:abstractNumId w:val="14"/>
  </w:num>
  <w:num w:numId="7">
    <w:abstractNumId w:val="17"/>
  </w:num>
  <w:num w:numId="8">
    <w:abstractNumId w:val="27"/>
  </w:num>
  <w:num w:numId="9">
    <w:abstractNumId w:val="13"/>
  </w:num>
  <w:num w:numId="10">
    <w:abstractNumId w:val="0"/>
  </w:num>
  <w:num w:numId="11">
    <w:abstractNumId w:val="18"/>
  </w:num>
  <w:num w:numId="12">
    <w:abstractNumId w:val="24"/>
  </w:num>
  <w:num w:numId="13">
    <w:abstractNumId w:val="7"/>
  </w:num>
  <w:num w:numId="14">
    <w:abstractNumId w:val="22"/>
  </w:num>
  <w:num w:numId="15">
    <w:abstractNumId w:val="11"/>
  </w:num>
  <w:num w:numId="16">
    <w:abstractNumId w:val="16"/>
  </w:num>
  <w:num w:numId="17">
    <w:abstractNumId w:val="10"/>
  </w:num>
  <w:num w:numId="18">
    <w:abstractNumId w:val="9"/>
  </w:num>
  <w:num w:numId="19">
    <w:abstractNumId w:val="2"/>
  </w:num>
  <w:num w:numId="20">
    <w:abstractNumId w:val="21"/>
  </w:num>
  <w:num w:numId="21">
    <w:abstractNumId w:val="25"/>
  </w:num>
  <w:num w:numId="22">
    <w:abstractNumId w:val="15"/>
  </w:num>
  <w:num w:numId="23">
    <w:abstractNumId w:val="20"/>
  </w:num>
  <w:num w:numId="24">
    <w:abstractNumId w:val="3"/>
  </w:num>
  <w:num w:numId="25">
    <w:abstractNumId w:val="29"/>
  </w:num>
  <w:num w:numId="26">
    <w:abstractNumId w:val="28"/>
  </w:num>
  <w:num w:numId="27">
    <w:abstractNumId w:val="5"/>
  </w:num>
  <w:num w:numId="28">
    <w:abstractNumId w:val="26"/>
  </w:num>
  <w:num w:numId="29">
    <w:abstractNumId w:val="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18370F1"/>
    <w:rsid w:val="03C75C29"/>
    <w:rsid w:val="083F01F4"/>
    <w:rsid w:val="0A49717F"/>
    <w:rsid w:val="0B4E4B46"/>
    <w:rsid w:val="0DED42F3"/>
    <w:rsid w:val="15C52F47"/>
    <w:rsid w:val="16A81427"/>
    <w:rsid w:val="17732323"/>
    <w:rsid w:val="17E03C00"/>
    <w:rsid w:val="1A400026"/>
    <w:rsid w:val="1BDE0E3A"/>
    <w:rsid w:val="1C3E5AD7"/>
    <w:rsid w:val="1D910555"/>
    <w:rsid w:val="1DDB73E8"/>
    <w:rsid w:val="1DE90183"/>
    <w:rsid w:val="1F924DFC"/>
    <w:rsid w:val="1FA441FA"/>
    <w:rsid w:val="220C79B3"/>
    <w:rsid w:val="2351469C"/>
    <w:rsid w:val="263C7266"/>
    <w:rsid w:val="26A5541D"/>
    <w:rsid w:val="26B0178B"/>
    <w:rsid w:val="27E43A55"/>
    <w:rsid w:val="33C860CB"/>
    <w:rsid w:val="3593070F"/>
    <w:rsid w:val="371A7FFA"/>
    <w:rsid w:val="384F4188"/>
    <w:rsid w:val="3D7221D9"/>
    <w:rsid w:val="3F9C3E6E"/>
    <w:rsid w:val="405B17DF"/>
    <w:rsid w:val="41B01822"/>
    <w:rsid w:val="43874B59"/>
    <w:rsid w:val="43D30497"/>
    <w:rsid w:val="44BF7C4B"/>
    <w:rsid w:val="470B76FC"/>
    <w:rsid w:val="486C401A"/>
    <w:rsid w:val="498F6058"/>
    <w:rsid w:val="4B6260CD"/>
    <w:rsid w:val="4D852B6F"/>
    <w:rsid w:val="50AD3129"/>
    <w:rsid w:val="54D101E0"/>
    <w:rsid w:val="564A45C9"/>
    <w:rsid w:val="56D86A9A"/>
    <w:rsid w:val="5B6535EE"/>
    <w:rsid w:val="5BD43D19"/>
    <w:rsid w:val="5E810EC9"/>
    <w:rsid w:val="606D641E"/>
    <w:rsid w:val="629F021D"/>
    <w:rsid w:val="64DC0908"/>
    <w:rsid w:val="65D474F7"/>
    <w:rsid w:val="661F6F63"/>
    <w:rsid w:val="67D538D5"/>
    <w:rsid w:val="685C0B15"/>
    <w:rsid w:val="6D572253"/>
    <w:rsid w:val="737F7B07"/>
    <w:rsid w:val="75CE15C9"/>
    <w:rsid w:val="7A3F28FB"/>
    <w:rsid w:val="7B126198"/>
    <w:rsid w:val="7E5F55B3"/>
    <w:rsid w:val="7F776A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ms" w:eastAsia="en-US" w:bidi="ar-SA"/>
    </w:rPr>
  </w:style>
  <w:style w:type="paragraph" w:styleId="2">
    <w:name w:val="heading 1"/>
    <w:basedOn w:val="1"/>
    <w:next w:val="1"/>
    <w:qFormat/>
    <w:uiPriority w:val="1"/>
    <w:pPr>
      <w:spacing w:before="177"/>
      <w:ind w:right="280"/>
      <w:jc w:val="center"/>
      <w:outlineLvl w:val="1"/>
    </w:pPr>
    <w:rPr>
      <w:rFonts w:ascii="Arial" w:hAnsi="Arial" w:eastAsia="Arial" w:cs="Arial"/>
      <w:b/>
      <w:bCs/>
      <w:sz w:val="26"/>
      <w:szCs w:val="26"/>
      <w:lang w:val="ms" w:eastAsia="en-US" w:bidi="ar-SA"/>
    </w:rPr>
  </w:style>
  <w:style w:type="paragraph" w:styleId="3">
    <w:name w:val="heading 2"/>
    <w:basedOn w:val="1"/>
    <w:next w:val="1"/>
    <w:qFormat/>
    <w:uiPriority w:val="1"/>
    <w:pPr>
      <w:jc w:val="center"/>
      <w:outlineLvl w:val="2"/>
    </w:pPr>
    <w:rPr>
      <w:rFonts w:ascii="Arial" w:hAnsi="Arial" w:eastAsia="Arial" w:cs="Arial"/>
      <w:b/>
      <w:bCs/>
      <w:sz w:val="24"/>
      <w:szCs w:val="24"/>
      <w:lang w:val="ms" w:eastAsia="en-US" w:bidi="ar-SA"/>
    </w:rPr>
  </w:style>
  <w:style w:type="paragraph" w:styleId="4">
    <w:name w:val="heading 3"/>
    <w:basedOn w:val="1"/>
    <w:next w:val="1"/>
    <w:qFormat/>
    <w:uiPriority w:val="1"/>
    <w:pPr>
      <w:ind w:left="345"/>
      <w:outlineLvl w:val="3"/>
    </w:pPr>
    <w:rPr>
      <w:rFonts w:ascii="Arial" w:hAnsi="Arial" w:eastAsia="Arial" w:cs="Arial"/>
      <w:b/>
      <w:bCs/>
      <w:i/>
      <w:sz w:val="24"/>
      <w:szCs w:val="24"/>
      <w:lang w:val="ms" w:eastAsia="en-US" w:bidi="ar-SA"/>
    </w:rPr>
  </w:style>
  <w:style w:type="paragraph" w:styleId="5">
    <w:name w:val="heading 4"/>
    <w:basedOn w:val="1"/>
    <w:next w:val="1"/>
    <w:qFormat/>
    <w:uiPriority w:val="1"/>
    <w:pPr>
      <w:ind w:left="440"/>
      <w:outlineLvl w:val="4"/>
    </w:pPr>
    <w:rPr>
      <w:rFonts w:ascii="Arial" w:hAnsi="Arial" w:eastAsia="Arial" w:cs="Arial"/>
      <w:b/>
      <w:bCs/>
      <w:sz w:val="22"/>
      <w:szCs w:val="22"/>
      <w:lang w:val="ms" w:eastAsia="en-US" w:bidi="ar-SA"/>
    </w:rPr>
  </w:style>
  <w:style w:type="paragraph" w:styleId="6">
    <w:name w:val="heading 5"/>
    <w:basedOn w:val="1"/>
    <w:next w:val="1"/>
    <w:qFormat/>
    <w:uiPriority w:val="1"/>
    <w:pPr>
      <w:ind w:left="1172"/>
      <w:outlineLvl w:val="5"/>
    </w:pPr>
    <w:rPr>
      <w:rFonts w:ascii="Arial" w:hAnsi="Arial" w:eastAsia="Arial" w:cs="Arial"/>
      <w:b/>
      <w:bCs/>
      <w:i/>
      <w:sz w:val="22"/>
      <w:szCs w:val="22"/>
      <w:lang w:val="ms" w:eastAsia="en-US" w:bidi="ar-SA"/>
    </w:rPr>
  </w:style>
  <w:style w:type="character" w:default="1" w:styleId="7">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Arial" w:hAnsi="Arial" w:eastAsia="Arial" w:cs="Arial"/>
      <w:sz w:val="22"/>
      <w:szCs w:val="22"/>
      <w:lang w:val="ms" w:eastAsia="en-US" w:bidi="ar-SA"/>
    </w:rPr>
  </w:style>
  <w:style w:type="paragraph" w:styleId="10">
    <w:name w:val="Title"/>
    <w:basedOn w:val="1"/>
    <w:qFormat/>
    <w:uiPriority w:val="1"/>
    <w:pPr>
      <w:spacing w:before="107"/>
      <w:ind w:left="652"/>
    </w:pPr>
    <w:rPr>
      <w:rFonts w:ascii="Arial" w:hAnsi="Arial" w:eastAsia="Arial" w:cs="Arial"/>
      <w:b/>
      <w:bCs/>
      <w:sz w:val="160"/>
      <w:szCs w:val="160"/>
      <w:lang w:val="m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160" w:hanging="361"/>
    </w:pPr>
    <w:rPr>
      <w:rFonts w:ascii="Arial" w:hAnsi="Arial" w:eastAsia="Arial" w:cs="Arial"/>
      <w:lang w:val="ms" w:eastAsia="en-US" w:bidi="ar-SA"/>
    </w:rPr>
  </w:style>
  <w:style w:type="paragraph" w:customStyle="1" w:styleId="13">
    <w:name w:val="Table Paragraph"/>
    <w:basedOn w:val="1"/>
    <w:qFormat/>
    <w:uiPriority w:val="1"/>
    <w:rPr>
      <w:rFonts w:ascii="Arial" w:hAnsi="Arial" w:eastAsia="Arial" w:cs="Arial"/>
      <w:lang w:val="m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7"/>
    <customShpInfo spid="_x0000_s1028"/>
    <customShpInfo spid="_x0000_s1026"/>
    <customShpInfo spid="_x0000_s1030"/>
    <customShpInfo spid="_x0000_s1031"/>
    <customShpInfo spid="_x0000_s1029"/>
    <customShpInfo spid="_x0000_s1032"/>
    <customShpInfo spid="_x0000_s1033"/>
    <customShpInfo spid="_x0000_s1034"/>
    <customShpInfo spid="_x0000_s1035"/>
    <customShpInfo spid="_x0000_s1036"/>
    <customShpInfo spid="_x0000_s1038"/>
    <customShpInfo spid="_x0000_s1037"/>
    <customShpInfo spid="_x0000_s1039"/>
    <customShpInfo spid="_x0000_s1040"/>
    <customShpInfo spid="_x0000_s1041"/>
    <customShpInfo spid="_x0000_s1042"/>
    <customShpInfo spid="_x0000_s1043"/>
    <customShpInfo spid="_x0000_s1044"/>
    <customShpInfo spid="_x0000_s1045"/>
    <customShpInfo spid="_x0000_s1047"/>
    <customShpInfo spid="_x0000_s1048"/>
    <customShpInfo spid="_x0000_s1046"/>
    <customShpInfo spid="_x0000_s1050"/>
    <customShpInfo spid="_x0000_s1051"/>
    <customShpInfo spid="_x0000_s1049"/>
    <customShpInfo spid="_x0000_s1052"/>
    <customShpInfo spid="_x0000_s1054"/>
    <customShpInfo spid="_x0000_s1055"/>
    <customShpInfo spid="_x0000_s1053"/>
    <customShpInfo spid="_x0000_s1056"/>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57"/>
    <customShpInfo spid="_x0000_s1085"/>
    <customShpInfo spid="_x0000_s1084"/>
    <customShpInfo spid="_x0000_s1083"/>
    <customShpInfo spid="_x0000_s1086"/>
    <customShpInfo spid="_x0000_s1087"/>
    <customShpInfo spid="_x0000_s1068"/>
    <customShpInfo spid="_x0000_s1069"/>
    <customShpInfo spid="_x0000_s1067"/>
    <customShpInfo spid="_x0000_s1071"/>
    <customShpInfo spid="_x0000_s1072"/>
    <customShpInfo spid="_x0000_s10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ScaleCrop>false</ScaleCrop>
  <LinksUpToDate>false</LinksUpToDate>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2021-04-03T01:07:00Z</dcterms:created>
  <dc:creator>user</dc:creator>
  <cp:lastModifiedBy>paulgeraldpare</cp:lastModifiedBy>
  <dcterms:modified xsi:type="dcterms:W3CDTF">2021-05-15T03:57:57Z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2020-12-11T00:00:00Z</vt:filetime>
  </property>
  <property fmtid="{D5CDD505-2E9C-101B-9397-08002B2CF9AE}" pid="3" name="Creator">
    <vt:lpwstr>Microsoft® Word 2010</vt:lpwstr>
  </property>
  <property fmtid="{D5CDD505-2E9C-101B-9397-08002B2CF9AE}" pid="4" name="LastSaved">
    <vt:filetime>2021-04-03T00:00:00Z</vt:filetime>
  </property>
  <property fmtid="{D5CDD505-2E9C-101B-9397-08002B2CF9AE}" pid="5" name="KSOProductBuildVer">
    <vt:lpwstr>1033-11.2.0.10132</vt:lpwstr>
  </property>
</Properties>
</file>